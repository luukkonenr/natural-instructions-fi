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7.3006</w:t>
      </w:r>
    </w:p>
    <w:p>
      <w:r>
        <w:t xml:space="preserve">nimeä jotain, jonka löydät rehtorin pöydältä.</w:t>
      </w:r>
    </w:p>
    <w:p>
      <w:r>
        <w:rPr>
          <w:b/>
        </w:rPr>
        <w:t xml:space="preserve">Tulos</w:t>
      </w:r>
    </w:p>
    <w:p>
      <w:r>
        <w:t xml:space="preserve">kynä</w:t>
      </w:r>
    </w:p>
    <w:p>
      <w:r>
        <w:rPr>
          <w:b/>
        </w:rPr>
        <w:t xml:space="preserve">Tulos</w:t>
      </w:r>
    </w:p>
    <w:p>
      <w:r>
        <w:t xml:space="preserve">hallitsija</w:t>
      </w:r>
    </w:p>
    <w:p>
      <w:r>
        <w:rPr>
          <w:b/>
        </w:rPr>
        <w:t xml:space="preserve">Tulos</w:t>
      </w:r>
    </w:p>
    <w:p>
      <w:r>
        <w:t xml:space="preserve">sokeriruoko</w:t>
      </w:r>
    </w:p>
    <w:p>
      <w:r>
        <w:rPr>
          <w:b/>
        </w:rPr>
        <w:t xml:space="preserve">Tulos</w:t>
      </w:r>
    </w:p>
    <w:p>
      <w:r>
        <w:t xml:space="preserve">nimikyltti</w:t>
      </w:r>
    </w:p>
    <w:p>
      <w:r>
        <w:rPr>
          <w:b/>
        </w:rPr>
        <w:t xml:space="preserve">Tulos</w:t>
      </w:r>
    </w:p>
    <w:p>
      <w:r>
        <w:t xml:space="preserve">omena</w:t>
      </w:r>
    </w:p>
    <w:p>
      <w:r>
        <w:rPr>
          <w:b/>
        </w:rPr>
        <w:t xml:space="preserve">Tulos</w:t>
      </w:r>
    </w:p>
    <w:p>
      <w:r>
        <w:t xml:space="preserve">raporttikortit</w:t>
      </w:r>
    </w:p>
    <w:p>
      <w:r>
        <w:rPr>
          <w:b/>
        </w:rPr>
        <w:t xml:space="preserve">Tulos</w:t>
      </w:r>
    </w:p>
    <w:p>
      <w:r>
        <w:t xml:space="preserve">paperityö</w:t>
      </w:r>
    </w:p>
    <w:p>
      <w:r>
        <w:rPr>
          <w:b/>
        </w:rPr>
        <w:t xml:space="preserve">Tulos</w:t>
      </w:r>
    </w:p>
    <w:p>
      <w:r>
        <w:t xml:space="preserve">puhelin</w:t>
      </w:r>
    </w:p>
    <w:p>
      <w:r>
        <w:rPr>
          <w:b/>
        </w:rPr>
        <w:t xml:space="preserve">Esimerkki 7.3007</w:t>
      </w:r>
    </w:p>
    <w:p>
      <w:r>
        <w:t xml:space="preserve">Nimeä joku, joka saattaisi koputtaa oveesi ja joka saisi sinut teeskentelemään, ettet ole kotona.</w:t>
      </w:r>
    </w:p>
    <w:p>
      <w:r>
        <w:rPr>
          <w:b/>
        </w:rPr>
        <w:t xml:space="preserve">Tulos</w:t>
      </w:r>
    </w:p>
    <w:p>
      <w:r>
        <w:t xml:space="preserve">jehovan todistaja</w:t>
      </w:r>
    </w:p>
    <w:p>
      <w:r>
        <w:rPr>
          <w:b/>
        </w:rPr>
        <w:t xml:space="preserve">Tulos</w:t>
      </w:r>
    </w:p>
    <w:p>
      <w:r>
        <w:t xml:space="preserve">myyjä</w:t>
      </w:r>
    </w:p>
    <w:p>
      <w:r>
        <w:rPr>
          <w:b/>
        </w:rPr>
        <w:t xml:space="preserve">Tulos</w:t>
      </w:r>
    </w:p>
    <w:p>
      <w:r>
        <w:t xml:space="preserve">poliisiq</w:t>
      </w:r>
    </w:p>
    <w:p>
      <w:r>
        <w:rPr>
          <w:b/>
        </w:rPr>
        <w:t xml:space="preserve">Tulos</w:t>
      </w:r>
    </w:p>
    <w:p>
      <w:r>
        <w:t xml:space="preserve">laskujen kerääjä</w:t>
      </w:r>
    </w:p>
    <w:p>
      <w:r>
        <w:rPr>
          <w:b/>
        </w:rPr>
        <w:t xml:space="preserve">Tulos</w:t>
      </w:r>
    </w:p>
    <w:p>
      <w:r>
        <w:t xml:space="preserve">väestönlaskenta</w:t>
      </w:r>
    </w:p>
    <w:p>
      <w:r>
        <w:rPr>
          <w:b/>
        </w:rPr>
        <w:t xml:space="preserve">Tulos</w:t>
      </w:r>
    </w:p>
    <w:p>
      <w:r>
        <w:t xml:space="preserve">mormonit</w:t>
      </w:r>
    </w:p>
    <w:p>
      <w:r>
        <w:rPr>
          <w:b/>
        </w:rPr>
        <w:t xml:space="preserve">Tulos</w:t>
      </w:r>
    </w:p>
    <w:p>
      <w:r>
        <w:t xml:space="preserve">appivanhemmat</w:t>
      </w:r>
    </w:p>
    <w:p>
      <w:r>
        <w:rPr>
          <w:b/>
        </w:rPr>
        <w:t xml:space="preserve">Tulos</w:t>
      </w:r>
    </w:p>
    <w:p>
      <w:r>
        <w:t xml:space="preserve">kuka tahansa</w:t>
      </w:r>
    </w:p>
    <w:p>
      <w:r>
        <w:rPr>
          <w:b/>
        </w:rPr>
        <w:t xml:space="preserve">Esimerkki 7.3008</w:t>
      </w:r>
    </w:p>
    <w:p>
      <w:r>
        <w:t xml:space="preserve">Nimeä jotain, mitä saatat nähdä pöydässä, kun pokeripeli on käynnissä.</w:t>
      </w:r>
    </w:p>
    <w:p>
      <w:r>
        <w:rPr>
          <w:b/>
        </w:rPr>
        <w:t xml:space="preserve">Tulos</w:t>
      </w:r>
    </w:p>
    <w:p>
      <w:r>
        <w:t xml:space="preserve">pelimerkit</w:t>
      </w:r>
    </w:p>
    <w:p>
      <w:r>
        <w:rPr>
          <w:b/>
        </w:rPr>
        <w:t xml:space="preserve">Tulos</w:t>
      </w:r>
    </w:p>
    <w:p>
      <w:r>
        <w:t xml:space="preserve">rahaa</w:t>
      </w:r>
    </w:p>
    <w:p>
      <w:r>
        <w:rPr>
          <w:b/>
        </w:rPr>
        <w:t xml:space="preserve">Tulos</w:t>
      </w:r>
    </w:p>
    <w:p>
      <w:r>
        <w:t xml:space="preserve">kortit</w:t>
      </w:r>
    </w:p>
    <w:p>
      <w:r>
        <w:rPr>
          <w:b/>
        </w:rPr>
        <w:t xml:space="preserve">Tulos</w:t>
      </w:r>
    </w:p>
    <w:p>
      <w:r>
        <w:t xml:space="preserve">juomat</w:t>
      </w:r>
    </w:p>
    <w:p>
      <w:r>
        <w:rPr>
          <w:b/>
        </w:rPr>
        <w:t xml:space="preserve">Esimerkki 7.3009</w:t>
      </w:r>
    </w:p>
    <w:p>
      <w:r>
        <w:t xml:space="preserve">Nimeä jokin asia, josta lapset valehtelevat lapsenvahdille.</w:t>
      </w:r>
    </w:p>
    <w:p>
      <w:r>
        <w:rPr>
          <w:b/>
        </w:rPr>
        <w:t xml:space="preserve">Tulos</w:t>
      </w:r>
    </w:p>
    <w:p>
      <w:r>
        <w:t xml:space="preserve">nukkumaanmenoaika</w:t>
      </w:r>
    </w:p>
    <w:p>
      <w:r>
        <w:rPr>
          <w:b/>
        </w:rPr>
        <w:t xml:space="preserve">Tulos</w:t>
      </w:r>
    </w:p>
    <w:p>
      <w:r>
        <w:t xml:space="preserve">kotitehtävät</w:t>
      </w:r>
    </w:p>
    <w:p>
      <w:r>
        <w:rPr>
          <w:b/>
        </w:rPr>
        <w:t xml:space="preserve">Tulos</w:t>
      </w:r>
    </w:p>
    <w:p>
      <w:r>
        <w:t xml:space="preserve">ateriat</w:t>
      </w:r>
    </w:p>
    <w:p>
      <w:r>
        <w:rPr>
          <w:b/>
        </w:rPr>
        <w:t xml:space="preserve">Tulos</w:t>
      </w:r>
    </w:p>
    <w:p>
      <w:r>
        <w:t xml:space="preserve">lyö toista lasta</w:t>
      </w:r>
    </w:p>
    <w:p>
      <w:r>
        <w:rPr>
          <w:b/>
        </w:rPr>
        <w:t xml:space="preserve">Tulos</w:t>
      </w:r>
    </w:p>
    <w:p>
      <w:r>
        <w:t xml:space="preserve">harjaa hampaat</w:t>
      </w:r>
    </w:p>
    <w:p>
      <w:r>
        <w:rPr>
          <w:b/>
        </w:rPr>
        <w:t xml:space="preserve">Tulos</w:t>
      </w:r>
    </w:p>
    <w:p>
      <w:r>
        <w:t xml:space="preserve">television katsominen</w:t>
      </w:r>
    </w:p>
    <w:p>
      <w:r>
        <w:rPr>
          <w:b/>
        </w:rPr>
        <w:t xml:space="preserve">Esimerkki 7.3010</w:t>
      </w:r>
    </w:p>
    <w:p>
      <w:r>
        <w:t xml:space="preserve">Nimeä jokin asia, jota on mahdotonta tehdä ilman peukaloa.</w:t>
      </w:r>
    </w:p>
    <w:p>
      <w:r>
        <w:rPr>
          <w:b/>
        </w:rPr>
        <w:t xml:space="preserve">Tulos</w:t>
      </w:r>
    </w:p>
    <w:p>
      <w:r>
        <w:t xml:space="preserve">kirjoittaa</w:t>
      </w:r>
    </w:p>
    <w:p>
      <w:r>
        <w:rPr>
          <w:b/>
        </w:rPr>
        <w:t xml:space="preserve">Tulos</w:t>
      </w:r>
    </w:p>
    <w:p>
      <w:r>
        <w:t xml:space="preserve">liftata</w:t>
      </w:r>
    </w:p>
    <w:p>
      <w:r>
        <w:rPr>
          <w:b/>
        </w:rPr>
        <w:t xml:space="preserve">Tulos</w:t>
      </w:r>
    </w:p>
    <w:p>
      <w:r>
        <w:t xml:space="preserve">solmii kengät</w:t>
      </w:r>
    </w:p>
    <w:p>
      <w:r>
        <w:rPr>
          <w:b/>
        </w:rPr>
        <w:t xml:space="preserve">Tulos</w:t>
      </w:r>
    </w:p>
    <w:p>
      <w:r>
        <w:t xml:space="preserve">käyttää saksia</w:t>
      </w:r>
    </w:p>
    <w:p>
      <w:r>
        <w:rPr>
          <w:b/>
        </w:rPr>
        <w:t xml:space="preserve">Tulos</w:t>
      </w:r>
    </w:p>
    <w:p>
      <w:r>
        <w:t xml:space="preserve">käytä sytytintä</w:t>
      </w:r>
    </w:p>
    <w:p>
      <w:r>
        <w:rPr>
          <w:b/>
        </w:rPr>
        <w:t xml:space="preserve">Tulos</w:t>
      </w:r>
    </w:p>
    <w:p>
      <w:r>
        <w:t xml:space="preserve">napsauta sormia</w:t>
      </w:r>
    </w:p>
    <w:p>
      <w:r>
        <w:rPr>
          <w:b/>
        </w:rPr>
        <w:t xml:space="preserve">Tulos</w:t>
      </w:r>
    </w:p>
    <w:p>
      <w:r>
        <w:t xml:space="preserve">neulo</w:t>
      </w:r>
    </w:p>
    <w:p>
      <w:r>
        <w:rPr>
          <w:b/>
        </w:rPr>
        <w:t xml:space="preserve">Esimerkki 7.3011</w:t>
      </w:r>
    </w:p>
    <w:p>
      <w:r>
        <w:t xml:space="preserve">Kerro jotain, mitä ihmiset tekevät saadakseen jalkansa tuntumaan hyvältä.</w:t>
      </w:r>
    </w:p>
    <w:p>
      <w:r>
        <w:rPr>
          <w:b/>
        </w:rPr>
        <w:t xml:space="preserve">Tulos</w:t>
      </w:r>
    </w:p>
    <w:p>
      <w:r>
        <w:t xml:space="preserve">liota</w:t>
      </w:r>
    </w:p>
    <w:p>
      <w:r>
        <w:rPr>
          <w:b/>
        </w:rPr>
        <w:t xml:space="preserve">Tulos</w:t>
      </w:r>
    </w:p>
    <w:p>
      <w:r>
        <w:t xml:space="preserve">hieronta</w:t>
      </w:r>
    </w:p>
    <w:p>
      <w:r>
        <w:rPr>
          <w:b/>
        </w:rPr>
        <w:t xml:space="preserve">Esimerkki 7.3012</w:t>
      </w:r>
    </w:p>
    <w:p>
      <w:r>
        <w:t xml:space="preserve">nimetä jotain, jota ihmiset joskus paukuttavat, kun se ei toimi.</w:t>
      </w:r>
    </w:p>
    <w:p>
      <w:r>
        <w:rPr>
          <w:b/>
        </w:rPr>
        <w:t xml:space="preserve">Tulos</w:t>
      </w:r>
    </w:p>
    <w:p>
      <w:r>
        <w:t xml:space="preserve">tv/kaukosäädin</w:t>
      </w:r>
    </w:p>
    <w:p>
      <w:r>
        <w:rPr>
          <w:b/>
        </w:rPr>
        <w:t xml:space="preserve">Tulos</w:t>
      </w:r>
    </w:p>
    <w:p>
      <w:r>
        <w:t xml:space="preserve">tietokone</w:t>
      </w:r>
    </w:p>
    <w:p>
      <w:r>
        <w:rPr>
          <w:b/>
        </w:rPr>
        <w:t xml:space="preserve">Tulos</w:t>
      </w:r>
    </w:p>
    <w:p>
      <w:r>
        <w:t xml:space="preserve">auto</w:t>
      </w:r>
    </w:p>
    <w:p>
      <w:r>
        <w:rPr>
          <w:b/>
        </w:rPr>
        <w:t xml:space="preserve">Tulos</w:t>
      </w:r>
    </w:p>
    <w:p>
      <w:r>
        <w:t xml:space="preserve">myyntiautomaatti</w:t>
      </w:r>
    </w:p>
    <w:p>
      <w:r>
        <w:rPr>
          <w:b/>
        </w:rPr>
        <w:t xml:space="preserve">Tulos</w:t>
      </w:r>
    </w:p>
    <w:p>
      <w:r>
        <w:t xml:space="preserve">radio</w:t>
      </w:r>
    </w:p>
    <w:p>
      <w:r>
        <w:rPr>
          <w:b/>
        </w:rPr>
        <w:t xml:space="preserve">Esimerkki 7.3013</w:t>
      </w:r>
    </w:p>
    <w:p>
      <w:r>
        <w:t xml:space="preserve">Nimeä jotain, jota et vie pesulaan.</w:t>
      </w:r>
    </w:p>
    <w:p>
      <w:r>
        <w:rPr>
          <w:b/>
        </w:rPr>
        <w:t xml:space="preserve">Tulos</w:t>
      </w:r>
    </w:p>
    <w:p>
      <w:r>
        <w:t xml:space="preserve">alusvaatteet</w:t>
      </w:r>
    </w:p>
    <w:p>
      <w:r>
        <w:rPr>
          <w:b/>
        </w:rPr>
        <w:t xml:space="preserve">Tulos</w:t>
      </w:r>
    </w:p>
    <w:p>
      <w:r>
        <w:t xml:space="preserve">farkut</w:t>
      </w:r>
    </w:p>
    <w:p>
      <w:r>
        <w:rPr>
          <w:b/>
        </w:rPr>
        <w:t xml:space="preserve">Tulos</w:t>
      </w:r>
    </w:p>
    <w:p>
      <w:r>
        <w:t xml:space="preserve">kengät</w:t>
      </w:r>
    </w:p>
    <w:p>
      <w:r>
        <w:rPr>
          <w:b/>
        </w:rPr>
        <w:t xml:space="preserve">Tulos</w:t>
      </w:r>
    </w:p>
    <w:p>
      <w:r>
        <w:t xml:space="preserve">sukat</w:t>
      </w:r>
    </w:p>
    <w:p>
      <w:r>
        <w:rPr>
          <w:b/>
        </w:rPr>
        <w:t xml:space="preserve">Tulos</w:t>
      </w:r>
    </w:p>
    <w:p>
      <w:r>
        <w:t xml:space="preserve">t-paita</w:t>
      </w:r>
    </w:p>
    <w:p>
      <w:r>
        <w:rPr>
          <w:b/>
        </w:rPr>
        <w:t xml:space="preserve">Tulos</w:t>
      </w:r>
    </w:p>
    <w:p>
      <w:r>
        <w:t xml:space="preserve">takki</w:t>
      </w:r>
    </w:p>
    <w:p>
      <w:r>
        <w:rPr>
          <w:b/>
        </w:rPr>
        <w:t xml:space="preserve">Tulos</w:t>
      </w:r>
    </w:p>
    <w:p>
      <w:r>
        <w:t xml:space="preserve">rengas</w:t>
      </w:r>
    </w:p>
    <w:p>
      <w:r>
        <w:rPr>
          <w:b/>
        </w:rPr>
        <w:t xml:space="preserve">Esimerkki 7.3014</w:t>
      </w:r>
    </w:p>
    <w:p>
      <w:r>
        <w:t xml:space="preserve">Nimeä jokin asia, jonka maailman laiskin ihminen voisi laittaa sänkynsä viereen, jotta hän voisi kääntyä ympäri ja käyttää sitä.</w:t>
      </w:r>
    </w:p>
    <w:p>
      <w:r>
        <w:rPr>
          <w:b/>
        </w:rPr>
        <w:t xml:space="preserve">Tulos</w:t>
      </w:r>
    </w:p>
    <w:p>
      <w:r>
        <w:t xml:space="preserve">kaukosäädin/tv</w:t>
      </w:r>
    </w:p>
    <w:p>
      <w:r>
        <w:rPr>
          <w:b/>
        </w:rPr>
        <w:t xml:space="preserve">Tulos</w:t>
      </w:r>
    </w:p>
    <w:p>
      <w:r>
        <w:t xml:space="preserve">WC</w:t>
      </w:r>
    </w:p>
    <w:p>
      <w:r>
        <w:rPr>
          <w:b/>
        </w:rPr>
        <w:t xml:space="preserve">Tulos</w:t>
      </w:r>
    </w:p>
    <w:p>
      <w:r>
        <w:t xml:space="preserve">jääkaappi</w:t>
      </w:r>
    </w:p>
    <w:p>
      <w:r>
        <w:rPr>
          <w:b/>
        </w:rPr>
        <w:t xml:space="preserve">Tulos</w:t>
      </w:r>
    </w:p>
    <w:p>
      <w:r>
        <w:t xml:space="preserve">puhelin</w:t>
      </w:r>
    </w:p>
    <w:p>
      <w:r>
        <w:rPr>
          <w:b/>
        </w:rPr>
        <w:t xml:space="preserve">Tulos</w:t>
      </w:r>
    </w:p>
    <w:p>
      <w:r>
        <w:t xml:space="preserve">mikroaaltouuni</w:t>
      </w:r>
    </w:p>
    <w:p>
      <w:r>
        <w:rPr>
          <w:b/>
        </w:rPr>
        <w:t xml:space="preserve">Esimerkki 7.3015</w:t>
      </w:r>
    </w:p>
    <w:p>
      <w:r>
        <w:t xml:space="preserve">Nimeä jotain, mitä vanhemmat tekevät lapsilleen nolatakseen heitä.</w:t>
      </w:r>
    </w:p>
    <w:p>
      <w:r>
        <w:rPr>
          <w:b/>
        </w:rPr>
        <w:t xml:space="preserve">Tulos</w:t>
      </w:r>
    </w:p>
    <w:p>
      <w:r>
        <w:t xml:space="preserve">suudella heitä</w:t>
      </w:r>
    </w:p>
    <w:p>
      <w:r>
        <w:rPr>
          <w:b/>
        </w:rPr>
        <w:t xml:space="preserve">Tulos</w:t>
      </w:r>
    </w:p>
    <w:p>
      <w:r>
        <w:t xml:space="preserve">näytä vauvan kuvia</w:t>
      </w:r>
    </w:p>
    <w:p>
      <w:r>
        <w:rPr>
          <w:b/>
        </w:rPr>
        <w:t xml:space="preserve">Tulos</w:t>
      </w:r>
    </w:p>
    <w:p>
      <w:r>
        <w:t xml:space="preserve">huutaa heille</w:t>
      </w:r>
    </w:p>
    <w:p>
      <w:r>
        <w:rPr>
          <w:b/>
        </w:rPr>
        <w:t xml:space="preserve">Tulos</w:t>
      </w:r>
    </w:p>
    <w:p>
      <w:r>
        <w:t xml:space="preserve">kehuskella</w:t>
      </w:r>
    </w:p>
    <w:p>
      <w:r>
        <w:rPr>
          <w:b/>
        </w:rPr>
        <w:t xml:space="preserve">Tulos</w:t>
      </w:r>
    </w:p>
    <w:p>
      <w:r>
        <w:t xml:space="preserve">tanssi</w:t>
      </w:r>
    </w:p>
    <w:p>
      <w:r>
        <w:rPr>
          <w:b/>
        </w:rPr>
        <w:t xml:space="preserve">Esimerkki 7.3016</w:t>
      </w:r>
    </w:p>
    <w:p>
      <w:r>
        <w:t xml:space="preserve">Nimeä auton osa, jonka avaat ja suljet.</w:t>
      </w:r>
    </w:p>
    <w:p>
      <w:r>
        <w:rPr>
          <w:b/>
        </w:rPr>
        <w:t xml:space="preserve">Tulos</w:t>
      </w:r>
    </w:p>
    <w:p>
      <w:r>
        <w:t xml:space="preserve">ovi</w:t>
      </w:r>
    </w:p>
    <w:p>
      <w:r>
        <w:rPr>
          <w:b/>
        </w:rPr>
        <w:t xml:space="preserve">Tulos</w:t>
      </w:r>
    </w:p>
    <w:p>
      <w:r>
        <w:t xml:space="preserve">runko</w:t>
      </w:r>
    </w:p>
    <w:p>
      <w:r>
        <w:rPr>
          <w:b/>
        </w:rPr>
        <w:t xml:space="preserve">Tulos</w:t>
      </w:r>
    </w:p>
    <w:p>
      <w:r>
        <w:t xml:space="preserve">huppu</w:t>
      </w:r>
    </w:p>
    <w:p>
      <w:r>
        <w:rPr>
          <w:b/>
        </w:rPr>
        <w:t xml:space="preserve">Tulos</w:t>
      </w:r>
    </w:p>
    <w:p>
      <w:r>
        <w:t xml:space="preserve">hansikaslokero</w:t>
      </w:r>
    </w:p>
    <w:p>
      <w:r>
        <w:rPr>
          <w:b/>
        </w:rPr>
        <w:t xml:space="preserve">Esimerkki 7.3017</w:t>
      </w:r>
    </w:p>
    <w:p>
      <w:r>
        <w:t xml:space="preserve">nimi, joka sotilaalla pitäisi aina olla mukanaan.</w:t>
      </w:r>
    </w:p>
    <w:p>
      <w:r>
        <w:rPr>
          <w:b/>
        </w:rPr>
        <w:t xml:space="preserve">Tulos</w:t>
      </w:r>
    </w:p>
    <w:p>
      <w:r>
        <w:t xml:space="preserve">ase/ammukset</w:t>
      </w:r>
    </w:p>
    <w:p>
      <w:r>
        <w:rPr>
          <w:b/>
        </w:rPr>
        <w:t xml:space="preserve">Tulos</w:t>
      </w:r>
    </w:p>
    <w:p>
      <w:r>
        <w:t xml:space="preserve">koiramerkki/henkilökortti</w:t>
      </w:r>
    </w:p>
    <w:p>
      <w:r>
        <w:rPr>
          <w:b/>
        </w:rPr>
        <w:t xml:space="preserve">Tulos</w:t>
      </w:r>
    </w:p>
    <w:p>
      <w:r>
        <w:t xml:space="preserve">kypärä</w:t>
      </w:r>
    </w:p>
    <w:p>
      <w:r>
        <w:rPr>
          <w:b/>
        </w:rPr>
        <w:t xml:space="preserve">Tulos</w:t>
      </w:r>
    </w:p>
    <w:p>
      <w:r>
        <w:t xml:space="preserve">kompassi</w:t>
      </w:r>
    </w:p>
    <w:p>
      <w:r>
        <w:rPr>
          <w:b/>
        </w:rPr>
        <w:t xml:space="preserve">Esimerkki 7.3018</w:t>
      </w:r>
    </w:p>
    <w:p>
      <w:r>
        <w:t xml:space="preserve">Kerro jotain, mitä naisen on tiedettävä miehestä ennen kuin hän menee naimisiin.</w:t>
      </w:r>
    </w:p>
    <w:p>
      <w:r>
        <w:rPr>
          <w:b/>
        </w:rPr>
        <w:t xml:space="preserve">Tulos</w:t>
      </w:r>
    </w:p>
    <w:p>
      <w:r>
        <w:t xml:space="preserve">siviilisääty</w:t>
      </w:r>
    </w:p>
    <w:p>
      <w:r>
        <w:rPr>
          <w:b/>
        </w:rPr>
        <w:t xml:space="preserve">Tulos</w:t>
      </w:r>
    </w:p>
    <w:p>
      <w:r>
        <w:t xml:space="preserve">nettovarallisuus</w:t>
      </w:r>
    </w:p>
    <w:p>
      <w:r>
        <w:rPr>
          <w:b/>
        </w:rPr>
        <w:t xml:space="preserve">Tulos</w:t>
      </w:r>
    </w:p>
    <w:p>
      <w:r>
        <w:t xml:space="preserve">persoonallisuus</w:t>
      </w:r>
    </w:p>
    <w:p>
      <w:r>
        <w:rPr>
          <w:b/>
        </w:rPr>
        <w:t xml:space="preserve">Tulos</w:t>
      </w:r>
    </w:p>
    <w:p>
      <w:r>
        <w:t xml:space="preserve">rehellinen</w:t>
      </w:r>
    </w:p>
    <w:p>
      <w:r>
        <w:rPr>
          <w:b/>
        </w:rPr>
        <w:t xml:space="preserve">Tulos</w:t>
      </w:r>
    </w:p>
    <w:p>
      <w:r>
        <w:t xml:space="preserve">perhetausta</w:t>
      </w:r>
    </w:p>
    <w:p>
      <w:r>
        <w:rPr>
          <w:b/>
        </w:rPr>
        <w:t xml:space="preserve">Tulos</w:t>
      </w:r>
    </w:p>
    <w:p>
      <w:r>
        <w:t xml:space="preserve">ammatti</w:t>
      </w:r>
    </w:p>
    <w:p>
      <w:r>
        <w:rPr>
          <w:b/>
        </w:rPr>
        <w:t xml:space="preserve">Esimerkki 7.3019</w:t>
      </w:r>
    </w:p>
    <w:p>
      <w:r>
        <w:t xml:space="preserve">Nimeä jotain, mitä tarvitsisit, jos olisit matkalla aavikon halki.</w:t>
      </w:r>
    </w:p>
    <w:p>
      <w:r>
        <w:rPr>
          <w:b/>
        </w:rPr>
        <w:t xml:space="preserve">Tulos</w:t>
      </w:r>
    </w:p>
    <w:p>
      <w:r>
        <w:t xml:space="preserve">vesi</w:t>
      </w:r>
    </w:p>
    <w:p>
      <w:r>
        <w:rPr>
          <w:b/>
        </w:rPr>
        <w:t xml:space="preserve">Tulos</w:t>
      </w:r>
    </w:p>
    <w:p>
      <w:r>
        <w:t xml:space="preserve">sateenvarjo</w:t>
      </w:r>
    </w:p>
    <w:p>
      <w:r>
        <w:rPr>
          <w:b/>
        </w:rPr>
        <w:t xml:space="preserve">Tulos</w:t>
      </w:r>
    </w:p>
    <w:p>
      <w:r>
        <w:t xml:space="preserve">kameli</w:t>
      </w:r>
    </w:p>
    <w:p>
      <w:r>
        <w:rPr>
          <w:b/>
        </w:rPr>
        <w:t xml:space="preserve">Tulos</w:t>
      </w:r>
    </w:p>
    <w:p>
      <w:r>
        <w:t xml:space="preserve">kompassi</w:t>
      </w:r>
    </w:p>
    <w:p>
      <w:r>
        <w:rPr>
          <w:b/>
        </w:rPr>
        <w:t xml:space="preserve">Esimerkki 7.3020</w:t>
      </w:r>
    </w:p>
    <w:p>
      <w:r>
        <w:t xml:space="preserve">Nimeä juustotyyppi, josta amerikkalaiset pitävät eniten.</w:t>
      </w:r>
    </w:p>
    <w:p>
      <w:r>
        <w:rPr>
          <w:b/>
        </w:rPr>
        <w:t xml:space="preserve">Tulos</w:t>
      </w:r>
    </w:p>
    <w:p>
      <w:r>
        <w:t xml:space="preserve">cheddar</w:t>
      </w:r>
    </w:p>
    <w:p>
      <w:r>
        <w:rPr>
          <w:b/>
        </w:rPr>
        <w:t xml:space="preserve">Tulos</w:t>
      </w:r>
    </w:p>
    <w:p>
      <w:r>
        <w:t xml:space="preserve">amerikkalainen</w:t>
      </w:r>
    </w:p>
    <w:p>
      <w:r>
        <w:rPr>
          <w:b/>
        </w:rPr>
        <w:t xml:space="preserve">Tulos</w:t>
      </w:r>
    </w:p>
    <w:p>
      <w:r>
        <w:t xml:space="preserve">sveitsiläinen</w:t>
      </w:r>
    </w:p>
    <w:p>
      <w:r>
        <w:rPr>
          <w:b/>
        </w:rPr>
        <w:t xml:space="preserve">Tulos</w:t>
      </w:r>
    </w:p>
    <w:p>
      <w:r>
        <w:t xml:space="preserve">mozzarella</w:t>
      </w:r>
    </w:p>
    <w:p>
      <w:r>
        <w:rPr>
          <w:b/>
        </w:rPr>
        <w:t xml:space="preserve">Tulos</w:t>
      </w:r>
    </w:p>
    <w:p>
      <w:r>
        <w:t xml:space="preserve">provolone</w:t>
      </w:r>
    </w:p>
    <w:p>
      <w:r>
        <w:rPr>
          <w:b/>
        </w:rPr>
        <w:t xml:space="preserve">Esimerkki 7.3021</w:t>
      </w:r>
    </w:p>
    <w:p>
      <w:r>
        <w:t xml:space="preserve">Nimeä lahja, jota pienet lapset inhoavat saada joululahjaksi.</w:t>
      </w:r>
    </w:p>
    <w:p>
      <w:r>
        <w:rPr>
          <w:b/>
        </w:rPr>
        <w:t xml:space="preserve">Tulos</w:t>
      </w:r>
    </w:p>
    <w:p>
      <w:r>
        <w:t xml:space="preserve">vaatteet</w:t>
      </w:r>
    </w:p>
    <w:p>
      <w:r>
        <w:rPr>
          <w:b/>
        </w:rPr>
        <w:t xml:space="preserve">Tulos</w:t>
      </w:r>
    </w:p>
    <w:p>
      <w:r>
        <w:t xml:space="preserve">kirjat</w:t>
      </w:r>
    </w:p>
    <w:p>
      <w:r>
        <w:rPr>
          <w:b/>
        </w:rPr>
        <w:t xml:space="preserve">Tulos</w:t>
      </w:r>
    </w:p>
    <w:p>
      <w:r>
        <w:t xml:space="preserve">kortit</w:t>
      </w:r>
    </w:p>
    <w:p>
      <w:r>
        <w:rPr>
          <w:b/>
        </w:rPr>
        <w:t xml:space="preserve">Tulos</w:t>
      </w:r>
    </w:p>
    <w:p>
      <w:r>
        <w:t xml:space="preserve">hedelmäkakku</w:t>
      </w:r>
    </w:p>
    <w:p>
      <w:r>
        <w:rPr>
          <w:b/>
        </w:rPr>
        <w:t xml:space="preserve">Tulos</w:t>
      </w:r>
    </w:p>
    <w:p>
      <w:r>
        <w:t xml:space="preserve">rahaa</w:t>
      </w:r>
    </w:p>
    <w:p>
      <w:r>
        <w:rPr>
          <w:b/>
        </w:rPr>
        <w:t xml:space="preserve">Esimerkki 7.3022</w:t>
      </w:r>
    </w:p>
    <w:p>
      <w:r>
        <w:t xml:space="preserve">nimeä jotain, mitä ostaisit takapihan grillijuhliin.</w:t>
      </w:r>
    </w:p>
    <w:p>
      <w:r>
        <w:rPr>
          <w:b/>
        </w:rPr>
        <w:t xml:space="preserve">Tulos</w:t>
      </w:r>
    </w:p>
    <w:p>
      <w:r>
        <w:t xml:space="preserve">hiili</w:t>
      </w:r>
    </w:p>
    <w:p>
      <w:r>
        <w:rPr>
          <w:b/>
        </w:rPr>
        <w:t xml:space="preserve">Tulos</w:t>
      </w:r>
    </w:p>
    <w:p>
      <w:r>
        <w:t xml:space="preserve">taulukko</w:t>
      </w:r>
    </w:p>
    <w:p>
      <w:r>
        <w:rPr>
          <w:b/>
        </w:rPr>
        <w:t xml:space="preserve">Tulos</w:t>
      </w:r>
    </w:p>
    <w:p>
      <w:r>
        <w:t xml:space="preserve">grillikastike</w:t>
      </w:r>
    </w:p>
    <w:p>
      <w:r>
        <w:rPr>
          <w:b/>
        </w:rPr>
        <w:t xml:space="preserve">Tulos</w:t>
      </w:r>
    </w:p>
    <w:p>
      <w:r>
        <w:t xml:space="preserve">nurmikkotuolit</w:t>
      </w:r>
    </w:p>
    <w:p>
      <w:r>
        <w:rPr>
          <w:b/>
        </w:rPr>
        <w:t xml:space="preserve">Tulos</w:t>
      </w:r>
    </w:p>
    <w:p>
      <w:r>
        <w:t xml:space="preserve">hampurilaiset</w:t>
      </w:r>
    </w:p>
    <w:p>
      <w:r>
        <w:rPr>
          <w:b/>
        </w:rPr>
        <w:t xml:space="preserve">Tulos</w:t>
      </w:r>
    </w:p>
    <w:p>
      <w:r>
        <w:t xml:space="preserve">Sooda</w:t>
      </w:r>
    </w:p>
    <w:p>
      <w:r>
        <w:rPr>
          <w:b/>
        </w:rPr>
        <w:t xml:space="preserve">Esimerkki 7.3023</w:t>
      </w:r>
    </w:p>
    <w:p>
      <w:r>
        <w:t xml:space="preserve">Nimeä kirja, joka voisi lyödä sinut tajuttomaksi, jos sitä lyödään päähän.</w:t>
      </w:r>
    </w:p>
    <w:p>
      <w:r>
        <w:rPr>
          <w:b/>
        </w:rPr>
        <w:t xml:space="preserve">Tulos</w:t>
      </w:r>
    </w:p>
    <w:p>
      <w:r>
        <w:t xml:space="preserve">sanakirja</w:t>
      </w:r>
    </w:p>
    <w:p>
      <w:r>
        <w:rPr>
          <w:b/>
        </w:rPr>
        <w:t xml:space="preserve">Tulos</w:t>
      </w:r>
    </w:p>
    <w:p>
      <w:r>
        <w:t xml:space="preserve">tietosanakirja</w:t>
      </w:r>
    </w:p>
    <w:p>
      <w:r>
        <w:rPr>
          <w:b/>
        </w:rPr>
        <w:t xml:space="preserve">Tulos</w:t>
      </w:r>
    </w:p>
    <w:p>
      <w:r>
        <w:t xml:space="preserve">Raamattu</w:t>
      </w:r>
    </w:p>
    <w:p>
      <w:r>
        <w:rPr>
          <w:b/>
        </w:rPr>
        <w:t xml:space="preserve">Tulos</w:t>
      </w:r>
    </w:p>
    <w:p>
      <w:r>
        <w:t xml:space="preserve">puhelinluettelo</w:t>
      </w:r>
    </w:p>
    <w:p>
      <w:r>
        <w:rPr>
          <w:b/>
        </w:rPr>
        <w:t xml:space="preserve">Tulos</w:t>
      </w:r>
    </w:p>
    <w:p>
      <w:r>
        <w:t xml:space="preserve">sota ja rauha</w:t>
      </w:r>
    </w:p>
    <w:p>
      <w:r>
        <w:rPr>
          <w:b/>
        </w:rPr>
        <w:t xml:space="preserve">Esimerkki 7.3024</w:t>
      </w:r>
    </w:p>
    <w:p>
      <w:r>
        <w:t xml:space="preserve">mainitse jokin tietty asia, josta monet country western -kappaleet kertovat.</w:t>
      </w:r>
    </w:p>
    <w:p>
      <w:r>
        <w:rPr>
          <w:b/>
        </w:rPr>
        <w:t xml:space="preserve">Tulos</w:t>
      </w:r>
    </w:p>
    <w:p>
      <w:r>
        <w:t xml:space="preserve">rakkaus</w:t>
      </w:r>
    </w:p>
    <w:p>
      <w:r>
        <w:rPr>
          <w:b/>
        </w:rPr>
        <w:t xml:space="preserve">Tulos</w:t>
      </w:r>
    </w:p>
    <w:p>
      <w:r>
        <w:t xml:space="preserve">kuorma-auto</w:t>
      </w:r>
    </w:p>
    <w:p>
      <w:r>
        <w:rPr>
          <w:b/>
        </w:rPr>
        <w:t xml:space="preserve">Tulos</w:t>
      </w:r>
    </w:p>
    <w:p>
      <w:r>
        <w:t xml:space="preserve">huijaaminen</w:t>
      </w:r>
    </w:p>
    <w:p>
      <w:r>
        <w:rPr>
          <w:b/>
        </w:rPr>
        <w:t xml:space="preserve">Tulos</w:t>
      </w:r>
    </w:p>
    <w:p>
      <w:r>
        <w:t xml:space="preserve">hevonen</w:t>
      </w:r>
    </w:p>
    <w:p>
      <w:r>
        <w:rPr>
          <w:b/>
        </w:rPr>
        <w:t xml:space="preserve">Esimerkki 7.3025</w:t>
      </w:r>
    </w:p>
    <w:p>
      <w:r>
        <w:t xml:space="preserve">Nimeä ominaisuus, joka tekee menestyvästä miehestä menestyvän, mutta joka tekee hänestä myös huonon aviomiehen.</w:t>
      </w:r>
    </w:p>
    <w:p>
      <w:r>
        <w:rPr>
          <w:b/>
        </w:rPr>
        <w:t xml:space="preserve">Tulos</w:t>
      </w:r>
    </w:p>
    <w:p>
      <w:r>
        <w:t xml:space="preserve">työnarkomaani</w:t>
      </w:r>
    </w:p>
    <w:p>
      <w:r>
        <w:rPr>
          <w:b/>
        </w:rPr>
        <w:t xml:space="preserve">Tulos</w:t>
      </w:r>
    </w:p>
    <w:p>
      <w:r>
        <w:t xml:space="preserve">kunnianhimo</w:t>
      </w:r>
    </w:p>
    <w:p>
      <w:r>
        <w:rPr>
          <w:b/>
        </w:rPr>
        <w:t xml:space="preserve">Tulos</w:t>
      </w:r>
    </w:p>
    <w:p>
      <w:r>
        <w:t xml:space="preserve">anteliaisuus</w:t>
      </w:r>
    </w:p>
    <w:p>
      <w:r>
        <w:rPr>
          <w:b/>
        </w:rPr>
        <w:t xml:space="preserve">Tulos</w:t>
      </w:r>
    </w:p>
    <w:p>
      <w:r>
        <w:t xml:space="preserve">häikäilemättömyys</w:t>
      </w:r>
    </w:p>
    <w:p>
      <w:r>
        <w:rPr>
          <w:b/>
        </w:rPr>
        <w:t xml:space="preserve">Esimerkki 7.3026</w:t>
      </w:r>
    </w:p>
    <w:p>
      <w:r>
        <w:t xml:space="preserve">Nimeä maa, jota ei enää ole olemassa.</w:t>
      </w:r>
    </w:p>
    <w:p>
      <w:r>
        <w:rPr>
          <w:b/>
        </w:rPr>
        <w:t xml:space="preserve">Tulos</w:t>
      </w:r>
    </w:p>
    <w:p>
      <w:r>
        <w:t xml:space="preserve">Neuvostoliitto</w:t>
      </w:r>
    </w:p>
    <w:p>
      <w:r>
        <w:rPr>
          <w:b/>
        </w:rPr>
        <w:t xml:space="preserve">Tulos</w:t>
      </w:r>
    </w:p>
    <w:p>
      <w:r>
        <w:t xml:space="preserve">Jugoslavia</w:t>
      </w:r>
    </w:p>
    <w:p>
      <w:r>
        <w:rPr>
          <w:b/>
        </w:rPr>
        <w:t xml:space="preserve">Tulos</w:t>
      </w:r>
    </w:p>
    <w:p>
      <w:r>
        <w:t xml:space="preserve">Tšekkoslovakia</w:t>
      </w:r>
    </w:p>
    <w:p>
      <w:r>
        <w:rPr>
          <w:b/>
        </w:rPr>
        <w:t xml:space="preserve">Tulos</w:t>
      </w:r>
    </w:p>
    <w:p>
      <w:r>
        <w:t xml:space="preserve">siam</w:t>
      </w:r>
    </w:p>
    <w:p>
      <w:r>
        <w:rPr>
          <w:b/>
        </w:rPr>
        <w:t xml:space="preserve">Tulos</w:t>
      </w:r>
    </w:p>
    <w:p>
      <w:r>
        <w:t xml:space="preserve">Tibet</w:t>
      </w:r>
    </w:p>
    <w:p>
      <w:r>
        <w:rPr>
          <w:b/>
        </w:rPr>
        <w:t xml:space="preserve">Tulos</w:t>
      </w:r>
    </w:p>
    <w:p>
      <w:r>
        <w:t xml:space="preserve">Länsi-Saksa</w:t>
      </w:r>
    </w:p>
    <w:p>
      <w:r>
        <w:rPr>
          <w:b/>
        </w:rPr>
        <w:t xml:space="preserve">Esimerkki 7.3027</w:t>
      </w:r>
    </w:p>
    <w:p>
      <w:r>
        <w:t xml:space="preserve">nimeä jotain, jota pidät aina puhelimesi vieressä.</w:t>
      </w:r>
    </w:p>
    <w:p>
      <w:r>
        <w:rPr>
          <w:b/>
        </w:rPr>
        <w:t xml:space="preserve">Tulos</w:t>
      </w:r>
    </w:p>
    <w:p>
      <w:r>
        <w:t xml:space="preserve">kynä</w:t>
      </w:r>
    </w:p>
    <w:p>
      <w:r>
        <w:rPr>
          <w:b/>
        </w:rPr>
        <w:t xml:space="preserve">Tulos</w:t>
      </w:r>
    </w:p>
    <w:p>
      <w:r>
        <w:t xml:space="preserve">puhelinluettelo</w:t>
      </w:r>
    </w:p>
    <w:p>
      <w:r>
        <w:rPr>
          <w:b/>
        </w:rPr>
        <w:t xml:space="preserve">Tulos</w:t>
      </w:r>
    </w:p>
    <w:p>
      <w:r>
        <w:t xml:space="preserve">paperi</w:t>
      </w:r>
    </w:p>
    <w:p>
      <w:r>
        <w:rPr>
          <w:b/>
        </w:rPr>
        <w:t xml:space="preserve">Tulos</w:t>
      </w:r>
    </w:p>
    <w:p>
      <w:r>
        <w:t xml:space="preserve">puhelinvastaaja</w:t>
      </w:r>
    </w:p>
    <w:p>
      <w:r>
        <w:rPr>
          <w:b/>
        </w:rPr>
        <w:t xml:space="preserve">Tulos</w:t>
      </w:r>
    </w:p>
    <w:p>
      <w:r>
        <w:t xml:space="preserve">kello</w:t>
      </w:r>
    </w:p>
    <w:p>
      <w:r>
        <w:rPr>
          <w:b/>
        </w:rPr>
        <w:t xml:space="preserve">Tulos</w:t>
      </w:r>
    </w:p>
    <w:p>
      <w:r>
        <w:t xml:space="preserve">osoitekirja</w:t>
      </w:r>
    </w:p>
    <w:p>
      <w:r>
        <w:rPr>
          <w:b/>
        </w:rPr>
        <w:t xml:space="preserve">Tulos</w:t>
      </w:r>
    </w:p>
    <w:p>
      <w:r>
        <w:t xml:space="preserve">hakulaite</w:t>
      </w:r>
    </w:p>
    <w:p>
      <w:r>
        <w:rPr>
          <w:b/>
        </w:rPr>
        <w:t xml:space="preserve">Esimerkki 7.3028</w:t>
      </w:r>
    </w:p>
    <w:p>
      <w:r>
        <w:t xml:space="preserve">Kerro jotain, mitä mies saattaa yhä tehdä naiselle, kun he menevät treffeille.</w:t>
      </w:r>
    </w:p>
    <w:p>
      <w:r>
        <w:rPr>
          <w:b/>
        </w:rPr>
        <w:t xml:space="preserve">Tulos</w:t>
      </w:r>
    </w:p>
    <w:p>
      <w:r>
        <w:t xml:space="preserve">avoimet ovet</w:t>
      </w:r>
    </w:p>
    <w:p>
      <w:r>
        <w:rPr>
          <w:b/>
        </w:rPr>
        <w:t xml:space="preserve">Tulos</w:t>
      </w:r>
    </w:p>
    <w:p>
      <w:r>
        <w:t xml:space="preserve">maksaa</w:t>
      </w:r>
    </w:p>
    <w:p>
      <w:r>
        <w:rPr>
          <w:b/>
        </w:rPr>
        <w:t xml:space="preserve">Esimerkki 7.3029</w:t>
      </w:r>
    </w:p>
    <w:p>
      <w:r>
        <w:t xml:space="preserve">Nimeä elokuva, jonka pääosassa on Denzel Washington.</w:t>
      </w:r>
    </w:p>
    <w:p>
      <w:r>
        <w:rPr>
          <w:b/>
        </w:rPr>
        <w:t xml:space="preserve">Tulos</w:t>
      </w:r>
    </w:p>
    <w:p>
      <w:r>
        <w:t xml:space="preserve">koulutuspäivä</w:t>
      </w:r>
    </w:p>
    <w:p>
      <w:r>
        <w:rPr>
          <w:b/>
        </w:rPr>
        <w:t xml:space="preserve">Tulos</w:t>
      </w:r>
    </w:p>
    <w:p>
      <w:r>
        <w:t xml:space="preserve">John Q</w:t>
      </w:r>
    </w:p>
    <w:p>
      <w:r>
        <w:rPr>
          <w:b/>
        </w:rPr>
        <w:t xml:space="preserve">Tulos</w:t>
      </w:r>
    </w:p>
    <w:p>
      <w:r>
        <w:t xml:space="preserve">Muistakaa titaanit</w:t>
      </w:r>
    </w:p>
    <w:p>
      <w:r>
        <w:rPr>
          <w:b/>
        </w:rPr>
        <w:t xml:space="preserve">Tulos</w:t>
      </w:r>
    </w:p>
    <w:p>
      <w:r>
        <w:t xml:space="preserve">philadelphia</w:t>
      </w:r>
    </w:p>
    <w:p>
      <w:r>
        <w:rPr>
          <w:b/>
        </w:rPr>
        <w:t xml:space="preserve">Tulos</w:t>
      </w:r>
    </w:p>
    <w:p>
      <w:r>
        <w:t xml:space="preserve">ei ole aikaa</w:t>
      </w:r>
    </w:p>
    <w:p>
      <w:r>
        <w:rPr>
          <w:b/>
        </w:rPr>
        <w:t xml:space="preserve">Tulos</w:t>
      </w:r>
    </w:p>
    <w:p>
      <w:r>
        <w:t xml:space="preserve">pudonnut</w:t>
      </w:r>
    </w:p>
    <w:p>
      <w:r>
        <w:rPr>
          <w:b/>
        </w:rPr>
        <w:t xml:space="preserve">Esimerkki 7.3030</w:t>
      </w:r>
    </w:p>
    <w:p>
      <w:r>
        <w:t xml:space="preserve">Nimeä sääntö, joka vanhemmilla saattaa olla, kun heidän teini-ikäisensa alkaa seurustella.</w:t>
      </w:r>
    </w:p>
    <w:p>
      <w:r>
        <w:rPr>
          <w:b/>
        </w:rPr>
        <w:t xml:space="preserve">Tulos</w:t>
      </w:r>
    </w:p>
    <w:p>
      <w:r>
        <w:t xml:space="preserve">ulkonaliikkumiskielto</w:t>
      </w:r>
    </w:p>
    <w:p>
      <w:r>
        <w:rPr>
          <w:b/>
        </w:rPr>
        <w:t xml:space="preserve">Tulos</w:t>
      </w:r>
    </w:p>
    <w:p>
      <w:r>
        <w:t xml:space="preserve">ei suutelua</w:t>
      </w:r>
    </w:p>
    <w:p>
      <w:r>
        <w:rPr>
          <w:b/>
        </w:rPr>
        <w:t xml:space="preserve">Tulos</w:t>
      </w:r>
    </w:p>
    <w:p>
      <w:r>
        <w:t xml:space="preserve">ei juomista</w:t>
      </w:r>
    </w:p>
    <w:p>
      <w:r>
        <w:rPr>
          <w:b/>
        </w:rPr>
        <w:t xml:space="preserve">Esimerkki 7.3031</w:t>
      </w:r>
    </w:p>
    <w:p>
      <w:r>
        <w:t xml:space="preserve">Nimeä peli, jota saatat pelata kasinolla.</w:t>
      </w:r>
    </w:p>
    <w:p>
      <w:r>
        <w:rPr>
          <w:b/>
        </w:rPr>
        <w:t xml:space="preserve">Tulos</w:t>
      </w:r>
    </w:p>
    <w:p>
      <w:r>
        <w:t xml:space="preserve">blackjack</w:t>
      </w:r>
    </w:p>
    <w:p>
      <w:r>
        <w:rPr>
          <w:b/>
        </w:rPr>
        <w:t xml:space="preserve">Tulos</w:t>
      </w:r>
    </w:p>
    <w:p>
      <w:r>
        <w:t xml:space="preserve">peliautomaatti</w:t>
      </w:r>
    </w:p>
    <w:p>
      <w:r>
        <w:rPr>
          <w:b/>
        </w:rPr>
        <w:t xml:space="preserve">Tulos</w:t>
      </w:r>
    </w:p>
    <w:p>
      <w:r>
        <w:t xml:space="preserve">pokeri</w:t>
      </w:r>
    </w:p>
    <w:p>
      <w:r>
        <w:rPr>
          <w:b/>
        </w:rPr>
        <w:t xml:space="preserve">Tulos</w:t>
      </w:r>
    </w:p>
    <w:p>
      <w:r>
        <w:t xml:space="preserve">ruletti</w:t>
      </w:r>
    </w:p>
    <w:p>
      <w:r>
        <w:rPr>
          <w:b/>
        </w:rPr>
        <w:t xml:space="preserve">Tulos</w:t>
      </w:r>
    </w:p>
    <w:p>
      <w:r>
        <w:t xml:space="preserve">craps</w:t>
      </w:r>
    </w:p>
    <w:p>
      <w:r>
        <w:rPr>
          <w:b/>
        </w:rPr>
        <w:t xml:space="preserve">Esimerkki 7.3032</w:t>
      </w:r>
    </w:p>
    <w:p>
      <w:r>
        <w:t xml:space="preserve">Nimeä lasten tv-ohjelma, joka opettaa heille jotain.</w:t>
      </w:r>
    </w:p>
    <w:p>
      <w:r>
        <w:rPr>
          <w:b/>
        </w:rPr>
        <w:t xml:space="preserve">Tulos</w:t>
      </w:r>
    </w:p>
    <w:p>
      <w:r>
        <w:t xml:space="preserve">seesamikatu</w:t>
      </w:r>
    </w:p>
    <w:p>
      <w:r>
        <w:rPr>
          <w:b/>
        </w:rPr>
        <w:t xml:space="preserve">Tulos</w:t>
      </w:r>
    </w:p>
    <w:p>
      <w:r>
        <w:t xml:space="preserve">Barney</w:t>
      </w:r>
    </w:p>
    <w:p>
      <w:r>
        <w:rPr>
          <w:b/>
        </w:rPr>
        <w:t xml:space="preserve">Esimerkki 7.3033</w:t>
      </w:r>
    </w:p>
    <w:p>
      <w:r>
        <w:t xml:space="preserve">Kerro jokin teininä tekemäsi asia, josta et ole vieläkään kertonut vanhemmillesi.</w:t>
      </w:r>
    </w:p>
    <w:p>
      <w:r>
        <w:rPr>
          <w:b/>
        </w:rPr>
        <w:t xml:space="preserve">Tulos</w:t>
      </w:r>
    </w:p>
    <w:p>
      <w:r>
        <w:t xml:space="preserve">kokeilla savuketta</w:t>
      </w:r>
    </w:p>
    <w:p>
      <w:r>
        <w:rPr>
          <w:b/>
        </w:rPr>
        <w:t xml:space="preserve">Tulos</w:t>
      </w:r>
    </w:p>
    <w:p>
      <w:r>
        <w:t xml:space="preserve">päivämäärä</w:t>
      </w:r>
    </w:p>
    <w:p>
      <w:r>
        <w:rPr>
          <w:b/>
        </w:rPr>
        <w:t xml:space="preserve">Tulos</w:t>
      </w:r>
    </w:p>
    <w:p>
      <w:r>
        <w:t xml:space="preserve">hiipiä ulos</w:t>
      </w:r>
    </w:p>
    <w:p>
      <w:r>
        <w:rPr>
          <w:b/>
        </w:rPr>
        <w:t xml:space="preserve">Esimerkki 7.3034</w:t>
      </w:r>
    </w:p>
    <w:p>
      <w:r>
        <w:t xml:space="preserve">Nimeä jokin asia, josta olet huolissasi, kun alkaa sataa...</w:t>
      </w:r>
    </w:p>
    <w:p>
      <w:r>
        <w:rPr>
          <w:b/>
        </w:rPr>
        <w:t xml:space="preserve">Tulos</w:t>
      </w:r>
    </w:p>
    <w:p>
      <w:r>
        <w:t xml:space="preserve">hiukset sekaisin</w:t>
      </w:r>
    </w:p>
    <w:p>
      <w:r>
        <w:rPr>
          <w:b/>
        </w:rPr>
        <w:t xml:space="preserve">Tulos</w:t>
      </w:r>
    </w:p>
    <w:p>
      <w:r>
        <w:t xml:space="preserve">auton ikkunat alas</w:t>
      </w:r>
    </w:p>
    <w:p>
      <w:r>
        <w:rPr>
          <w:b/>
        </w:rPr>
        <w:t xml:space="preserve">Esimerkki 7.3035</w:t>
      </w:r>
    </w:p>
    <w:p>
      <w:r>
        <w:t xml:space="preserve">nimeä jotain, jota laitat hampaillesi.</w:t>
      </w:r>
    </w:p>
    <w:p>
      <w:r>
        <w:rPr>
          <w:b/>
        </w:rPr>
        <w:t xml:space="preserve">Tulos</w:t>
      </w:r>
    </w:p>
    <w:p>
      <w:r>
        <w:t xml:space="preserve">hammastahna</w:t>
      </w:r>
    </w:p>
    <w:p>
      <w:r>
        <w:rPr>
          <w:b/>
        </w:rPr>
        <w:t xml:space="preserve">Tulos</w:t>
      </w:r>
    </w:p>
    <w:p>
      <w:r>
        <w:t xml:space="preserve">hammasraudat</w:t>
      </w:r>
    </w:p>
    <w:p>
      <w:r>
        <w:rPr>
          <w:b/>
        </w:rPr>
        <w:t xml:space="preserve">Tulos</w:t>
      </w:r>
    </w:p>
    <w:p>
      <w:r>
        <w:t xml:space="preserve">valkaisu</w:t>
      </w:r>
    </w:p>
    <w:p>
      <w:r>
        <w:rPr>
          <w:b/>
        </w:rPr>
        <w:t xml:space="preserve">Tulos</w:t>
      </w:r>
    </w:p>
    <w:p>
      <w:r>
        <w:t xml:space="preserve">hammasharja</w:t>
      </w:r>
    </w:p>
    <w:p>
      <w:r>
        <w:rPr>
          <w:b/>
        </w:rPr>
        <w:t xml:space="preserve">Esimerkki 7.3036</w:t>
      </w:r>
    </w:p>
    <w:p>
      <w:r>
        <w:t xml:space="preserve">Kerro jokin asia, jota ehdottomasti vihaat sairaalassa olossa.</w:t>
      </w:r>
    </w:p>
    <w:p>
      <w:r>
        <w:rPr>
          <w:b/>
        </w:rPr>
        <w:t xml:space="preserve">Tulos</w:t>
      </w:r>
    </w:p>
    <w:p>
      <w:r>
        <w:t xml:space="preserve">ruoka</w:t>
      </w:r>
    </w:p>
    <w:p>
      <w:r>
        <w:rPr>
          <w:b/>
        </w:rPr>
        <w:t xml:space="preserve">Tulos</w:t>
      </w:r>
    </w:p>
    <w:p>
      <w:r>
        <w:t xml:space="preserve">laukaukset/menettelyt</w:t>
      </w:r>
    </w:p>
    <w:p>
      <w:r>
        <w:rPr>
          <w:b/>
        </w:rPr>
        <w:t xml:space="preserve">Tulos</w:t>
      </w:r>
    </w:p>
    <w:p>
      <w:r>
        <w:t xml:space="preserve">odottaminen/rajoitus</w:t>
      </w:r>
    </w:p>
    <w:p>
      <w:r>
        <w:rPr>
          <w:b/>
        </w:rPr>
        <w:t xml:space="preserve">Tulos</w:t>
      </w:r>
    </w:p>
    <w:p>
      <w:r>
        <w:t xml:space="preserve">sairaalavaate</w:t>
      </w:r>
    </w:p>
    <w:p>
      <w:r>
        <w:rPr>
          <w:b/>
        </w:rPr>
        <w:t xml:space="preserve">Tulos</w:t>
      </w:r>
    </w:p>
    <w:p>
      <w:r>
        <w:t xml:space="preserve">herääminen</w:t>
      </w:r>
    </w:p>
    <w:p>
      <w:r>
        <w:rPr>
          <w:b/>
        </w:rPr>
        <w:t xml:space="preserve">Tulos</w:t>
      </w:r>
    </w:p>
    <w:p>
      <w:r>
        <w:t xml:space="preserve">sairas/kipuinen</w:t>
      </w:r>
    </w:p>
    <w:p>
      <w:r>
        <w:rPr>
          <w:b/>
        </w:rPr>
        <w:t xml:space="preserve">Esimerkki 7.3037</w:t>
      </w:r>
    </w:p>
    <w:p>
      <w:r>
        <w:t xml:space="preserve">Mainitse julkinen paikka, jossa olet nähnyt pariskuntien riitelevän ja tekevän kohtauksen.</w:t>
      </w:r>
    </w:p>
    <w:p>
      <w:r>
        <w:rPr>
          <w:b/>
        </w:rPr>
        <w:t xml:space="preserve">Tulos</w:t>
      </w:r>
    </w:p>
    <w:p>
      <w:r>
        <w:t xml:space="preserve">ravintola</w:t>
      </w:r>
    </w:p>
    <w:p>
      <w:r>
        <w:rPr>
          <w:b/>
        </w:rPr>
        <w:t xml:space="preserve">Tulos</w:t>
      </w:r>
    </w:p>
    <w:p>
      <w:r>
        <w:t xml:space="preserve">ostoskeskus/kauppa</w:t>
      </w:r>
    </w:p>
    <w:p>
      <w:r>
        <w:rPr>
          <w:b/>
        </w:rPr>
        <w:t xml:space="preserve">Tulos</w:t>
      </w:r>
    </w:p>
    <w:p>
      <w:r>
        <w:t xml:space="preserve">baari</w:t>
      </w:r>
    </w:p>
    <w:p>
      <w:r>
        <w:rPr>
          <w:b/>
        </w:rPr>
        <w:t xml:space="preserve">Tulos</w:t>
      </w:r>
    </w:p>
    <w:p>
      <w:r>
        <w:t xml:space="preserve">puisto</w:t>
      </w:r>
    </w:p>
    <w:p>
      <w:r>
        <w:rPr>
          <w:b/>
        </w:rPr>
        <w:t xml:space="preserve">Tulos</w:t>
      </w:r>
    </w:p>
    <w:p>
      <w:r>
        <w:t xml:space="preserve">katu/jalkakäytävä</w:t>
      </w:r>
    </w:p>
    <w:p>
      <w:r>
        <w:rPr>
          <w:b/>
        </w:rPr>
        <w:t xml:space="preserve">Tulos</w:t>
      </w:r>
    </w:p>
    <w:p>
      <w:r>
        <w:t xml:space="preserve">metro</w:t>
      </w:r>
    </w:p>
    <w:p>
      <w:r>
        <w:rPr>
          <w:b/>
        </w:rPr>
        <w:t xml:space="preserve">Esimerkki 7.3038</w:t>
      </w:r>
    </w:p>
    <w:p>
      <w:r>
        <w:t xml:space="preserve">nimeä eläin, jolla on tassut.</w:t>
      </w:r>
    </w:p>
    <w:p>
      <w:r>
        <w:rPr>
          <w:b/>
        </w:rPr>
        <w:t xml:space="preserve">Tulos</w:t>
      </w:r>
    </w:p>
    <w:p>
      <w:r>
        <w:t xml:space="preserve">koira</w:t>
      </w:r>
    </w:p>
    <w:p>
      <w:r>
        <w:rPr>
          <w:b/>
        </w:rPr>
        <w:t xml:space="preserve">Tulos</w:t>
      </w:r>
    </w:p>
    <w:p>
      <w:r>
        <w:t xml:space="preserve">karhu</w:t>
      </w:r>
    </w:p>
    <w:p>
      <w:r>
        <w:rPr>
          <w:b/>
        </w:rPr>
        <w:t xml:space="preserve">Tulos</w:t>
      </w:r>
    </w:p>
    <w:p>
      <w:r>
        <w:t xml:space="preserve">cat</w:t>
      </w:r>
    </w:p>
    <w:p>
      <w:r>
        <w:rPr>
          <w:b/>
        </w:rPr>
        <w:t xml:space="preserve">Tulos</w:t>
      </w:r>
    </w:p>
    <w:p>
      <w:r>
        <w:t xml:space="preserve">tiikeri</w:t>
      </w:r>
    </w:p>
    <w:p>
      <w:r>
        <w:rPr>
          <w:b/>
        </w:rPr>
        <w:t xml:space="preserve">Tulos</w:t>
      </w:r>
    </w:p>
    <w:p>
      <w:r>
        <w:t xml:space="preserve">leijona</w:t>
      </w:r>
    </w:p>
    <w:p>
      <w:r>
        <w:rPr>
          <w:b/>
        </w:rPr>
        <w:t xml:space="preserve">Esimerkki 7.3039</w:t>
      </w:r>
    </w:p>
    <w:p>
      <w:r>
        <w:t xml:space="preserve">nimeä kehon osa, joka nykii.</w:t>
      </w:r>
    </w:p>
    <w:p>
      <w:r>
        <w:rPr>
          <w:b/>
        </w:rPr>
        <w:t xml:space="preserve">Tulos</w:t>
      </w:r>
    </w:p>
    <w:p>
      <w:r>
        <w:t xml:space="preserve">silmä</w:t>
      </w:r>
    </w:p>
    <w:p>
      <w:r>
        <w:rPr>
          <w:b/>
        </w:rPr>
        <w:t xml:space="preserve">Tulos</w:t>
      </w:r>
    </w:p>
    <w:p>
      <w:r>
        <w:t xml:space="preserve">Jalka</w:t>
      </w:r>
    </w:p>
    <w:p>
      <w:r>
        <w:rPr>
          <w:b/>
        </w:rPr>
        <w:t xml:space="preserve">Tulos</w:t>
      </w:r>
    </w:p>
    <w:p>
      <w:r>
        <w:t xml:space="preserve">sormi</w:t>
      </w:r>
    </w:p>
    <w:p>
      <w:r>
        <w:rPr>
          <w:b/>
        </w:rPr>
        <w:t xml:space="preserve">Tulos</w:t>
      </w:r>
    </w:p>
    <w:p>
      <w:r>
        <w:t xml:space="preserve">posket</w:t>
      </w:r>
    </w:p>
    <w:p>
      <w:r>
        <w:rPr>
          <w:b/>
        </w:rPr>
        <w:t xml:space="preserve">Tulos</w:t>
      </w:r>
    </w:p>
    <w:p>
      <w:r>
        <w:t xml:space="preserve">käsivarsi</w:t>
      </w:r>
    </w:p>
    <w:p>
      <w:r>
        <w:rPr>
          <w:b/>
        </w:rPr>
        <w:t xml:space="preserve">Esimerkki 7.3040</w:t>
      </w:r>
    </w:p>
    <w:p>
      <w:r>
        <w:t xml:space="preserve">Nimeä yksi hahmo kuvitteellisesta Mayberryn kaupungista "Andy Griffith Show'ssa".</w:t>
      </w:r>
    </w:p>
    <w:p>
      <w:r>
        <w:rPr>
          <w:b/>
        </w:rPr>
        <w:t xml:space="preserve">Tulos</w:t>
      </w:r>
    </w:p>
    <w:p>
      <w:r>
        <w:t xml:space="preserve">opie</w:t>
      </w:r>
    </w:p>
    <w:p>
      <w:r>
        <w:rPr>
          <w:b/>
        </w:rPr>
        <w:t xml:space="preserve">Tulos</w:t>
      </w:r>
    </w:p>
    <w:p>
      <w:r>
        <w:t xml:space="preserve">mehiläistäti</w:t>
      </w:r>
    </w:p>
    <w:p>
      <w:r>
        <w:rPr>
          <w:b/>
        </w:rPr>
        <w:t xml:space="preserve">Tulos</w:t>
      </w:r>
    </w:p>
    <w:p>
      <w:r>
        <w:t xml:space="preserve">Barney</w:t>
      </w:r>
    </w:p>
    <w:p>
      <w:r>
        <w:rPr>
          <w:b/>
        </w:rPr>
        <w:t xml:space="preserve">Tulos</w:t>
      </w:r>
    </w:p>
    <w:p>
      <w:r>
        <w:t xml:space="preserve">andy</w:t>
      </w:r>
    </w:p>
    <w:p>
      <w:r>
        <w:rPr>
          <w:b/>
        </w:rPr>
        <w:t xml:space="preserve">Tulos</w:t>
      </w:r>
    </w:p>
    <w:p>
      <w:r>
        <w:t xml:space="preserve">goober</w:t>
      </w:r>
    </w:p>
    <w:p>
      <w:r>
        <w:rPr>
          <w:b/>
        </w:rPr>
        <w:t xml:space="preserve">Esimerkki 7.3041</w:t>
      </w:r>
    </w:p>
    <w:p>
      <w:r>
        <w:t xml:space="preserve">nimeä jotain, mitä kanat tekevät.</w:t>
      </w:r>
    </w:p>
    <w:p>
      <w:r>
        <w:rPr>
          <w:b/>
        </w:rPr>
        <w:t xml:space="preserve">Tulos</w:t>
      </w:r>
    </w:p>
    <w:p>
      <w:r>
        <w:t xml:space="preserve">munia</w:t>
      </w:r>
    </w:p>
    <w:p>
      <w:r>
        <w:rPr>
          <w:b/>
        </w:rPr>
        <w:t xml:space="preserve">Tulos</w:t>
      </w:r>
    </w:p>
    <w:p>
      <w:r>
        <w:t xml:space="preserve">cluck</w:t>
      </w:r>
    </w:p>
    <w:p>
      <w:r>
        <w:rPr>
          <w:b/>
        </w:rPr>
        <w:t xml:space="preserve">Tulos</w:t>
      </w:r>
    </w:p>
    <w:p>
      <w:r>
        <w:t xml:space="preserve">nokkia</w:t>
      </w:r>
    </w:p>
    <w:p>
      <w:r>
        <w:rPr>
          <w:b/>
        </w:rPr>
        <w:t xml:space="preserve">Tulos</w:t>
      </w:r>
    </w:p>
    <w:p>
      <w:r>
        <w:t xml:space="preserve">naarmuuntua</w:t>
      </w:r>
    </w:p>
    <w:p>
      <w:r>
        <w:rPr>
          <w:b/>
        </w:rPr>
        <w:t xml:space="preserve">Esimerkki 7.3042</w:t>
      </w:r>
    </w:p>
    <w:p>
      <w:r>
        <w:t xml:space="preserve">nimeä tietty kotityö, jonka poikamies laiminlyö.</w:t>
      </w:r>
    </w:p>
    <w:p>
      <w:r>
        <w:rPr>
          <w:b/>
        </w:rPr>
        <w:t xml:space="preserve">Tulos</w:t>
      </w:r>
    </w:p>
    <w:p>
      <w:r>
        <w:t xml:space="preserve">tiskaaminen</w:t>
      </w:r>
    </w:p>
    <w:p>
      <w:r>
        <w:rPr>
          <w:b/>
        </w:rPr>
        <w:t xml:space="preserve">Tulos</w:t>
      </w:r>
    </w:p>
    <w:p>
      <w:r>
        <w:t xml:space="preserve">kylpyhuoneen siivous</w:t>
      </w:r>
    </w:p>
    <w:p>
      <w:r>
        <w:rPr>
          <w:b/>
        </w:rPr>
        <w:t xml:space="preserve">Tulos</w:t>
      </w:r>
    </w:p>
    <w:p>
      <w:r>
        <w:t xml:space="preserve">pölyttäminen</w:t>
      </w:r>
    </w:p>
    <w:p>
      <w:r>
        <w:rPr>
          <w:b/>
        </w:rPr>
        <w:t xml:space="preserve">Tulos</w:t>
      </w:r>
    </w:p>
    <w:p>
      <w:r>
        <w:t xml:space="preserve">pyykinpesu</w:t>
      </w:r>
    </w:p>
    <w:p>
      <w:r>
        <w:rPr>
          <w:b/>
        </w:rPr>
        <w:t xml:space="preserve">Esimerkki 7.3043</w:t>
      </w:r>
    </w:p>
    <w:p>
      <w:r>
        <w:t xml:space="preserve">Nimeä ruoka-aine, joka jää hampaiden väliin.</w:t>
      </w:r>
    </w:p>
    <w:p>
      <w:r>
        <w:rPr>
          <w:b/>
        </w:rPr>
        <w:t xml:space="preserve">Tulos</w:t>
      </w:r>
    </w:p>
    <w:p>
      <w:r>
        <w:t xml:space="preserve">maissi</w:t>
      </w:r>
    </w:p>
    <w:p>
      <w:r>
        <w:rPr>
          <w:b/>
        </w:rPr>
        <w:t xml:space="preserve">Tulos</w:t>
      </w:r>
    </w:p>
    <w:p>
      <w:r>
        <w:t xml:space="preserve">naudanliha</w:t>
      </w:r>
    </w:p>
    <w:p>
      <w:r>
        <w:rPr>
          <w:b/>
        </w:rPr>
        <w:t xml:space="preserve">Tulos</w:t>
      </w:r>
    </w:p>
    <w:p>
      <w:r>
        <w:t xml:space="preserve">karkkia</w:t>
      </w:r>
    </w:p>
    <w:p>
      <w:r>
        <w:rPr>
          <w:b/>
        </w:rPr>
        <w:t xml:space="preserve">Tulos</w:t>
      </w:r>
    </w:p>
    <w:p>
      <w:r>
        <w:t xml:space="preserve">kana</w:t>
      </w:r>
    </w:p>
    <w:p>
      <w:r>
        <w:rPr>
          <w:b/>
        </w:rPr>
        <w:t xml:space="preserve">Tulos</w:t>
      </w:r>
    </w:p>
    <w:p>
      <w:r>
        <w:t xml:space="preserve">maapähkinävoi</w:t>
      </w:r>
    </w:p>
    <w:p>
      <w:r>
        <w:rPr>
          <w:b/>
        </w:rPr>
        <w:t xml:space="preserve">Esimerkki 7.3044</w:t>
      </w:r>
    </w:p>
    <w:p>
      <w:r>
        <w:t xml:space="preserve">Nimeä elokuva, jonka otsikossa on sana "sota".</w:t>
      </w:r>
    </w:p>
    <w:p>
      <w:r>
        <w:rPr>
          <w:b/>
        </w:rPr>
        <w:t xml:space="preserve">Tulos</w:t>
      </w:r>
    </w:p>
    <w:p>
      <w:r>
        <w:t xml:space="preserve">maailmojen sota</w:t>
      </w:r>
    </w:p>
    <w:p>
      <w:r>
        <w:rPr>
          <w:b/>
        </w:rPr>
        <w:t xml:space="preserve">Tulos</w:t>
      </w:r>
    </w:p>
    <w:p>
      <w:r>
        <w:t xml:space="preserve">sota ja rauha</w:t>
      </w:r>
    </w:p>
    <w:p>
      <w:r>
        <w:rPr>
          <w:b/>
        </w:rPr>
        <w:t xml:space="preserve">Tulos</w:t>
      </w:r>
    </w:p>
    <w:p>
      <w:r>
        <w:t xml:space="preserve">tähtien sodat</w:t>
      </w:r>
    </w:p>
    <w:p>
      <w:r>
        <w:rPr>
          <w:b/>
        </w:rPr>
        <w:t xml:space="preserve">Tulos</w:t>
      </w:r>
    </w:p>
    <w:p>
      <w:r>
        <w:t xml:space="preserve">ruusujen sota</w:t>
      </w:r>
    </w:p>
    <w:p>
      <w:r>
        <w:rPr>
          <w:b/>
        </w:rPr>
        <w:t xml:space="preserve">Esimerkki 7.3045</w:t>
      </w:r>
    </w:p>
    <w:p>
      <w:r>
        <w:t xml:space="preserve">Nimeä eläin, joka saattaa kiusata sinua retkeilymatkalla.</w:t>
      </w:r>
    </w:p>
    <w:p>
      <w:r>
        <w:rPr>
          <w:b/>
        </w:rPr>
        <w:t xml:space="preserve">Tulos</w:t>
      </w:r>
    </w:p>
    <w:p>
      <w:r>
        <w:t xml:space="preserve">karhu</w:t>
      </w:r>
    </w:p>
    <w:p>
      <w:r>
        <w:rPr>
          <w:b/>
        </w:rPr>
        <w:t xml:space="preserve">Tulos</w:t>
      </w:r>
    </w:p>
    <w:p>
      <w:r>
        <w:t xml:space="preserve">koiran sieppari</w:t>
      </w:r>
    </w:p>
    <w:p>
      <w:r>
        <w:rPr>
          <w:b/>
        </w:rPr>
        <w:t xml:space="preserve">Tulos</w:t>
      </w:r>
    </w:p>
    <w:p>
      <w:r>
        <w:t xml:space="preserve">pesukarhu</w:t>
      </w:r>
    </w:p>
    <w:p>
      <w:r>
        <w:rPr>
          <w:b/>
        </w:rPr>
        <w:t xml:space="preserve">Tulos</w:t>
      </w:r>
    </w:p>
    <w:p>
      <w:r>
        <w:t xml:space="preserve">haisunäätä</w:t>
      </w:r>
    </w:p>
    <w:p>
      <w:r>
        <w:rPr>
          <w:b/>
        </w:rPr>
        <w:t xml:space="preserve">Tulos</w:t>
      </w:r>
    </w:p>
    <w:p>
      <w:r>
        <w:t xml:space="preserve">orava</w:t>
      </w:r>
    </w:p>
    <w:p>
      <w:r>
        <w:rPr>
          <w:b/>
        </w:rPr>
        <w:t xml:space="preserve">Tulos</w:t>
      </w:r>
    </w:p>
    <w:p>
      <w:r>
        <w:t xml:space="preserve">3</w:t>
      </w:r>
    </w:p>
    <w:p>
      <w:r>
        <w:rPr>
          <w:b/>
        </w:rPr>
        <w:t xml:space="preserve">Esimerkki 7.3046</w:t>
      </w:r>
    </w:p>
    <w:p>
      <w:r>
        <w:t xml:space="preserve">Kerro jokin tietty asia, joka loppuu aina, kun olet sairas.</w:t>
      </w:r>
    </w:p>
    <w:p>
      <w:r>
        <w:rPr>
          <w:b/>
        </w:rPr>
        <w:t xml:space="preserve">Tulos</w:t>
      </w:r>
    </w:p>
    <w:p>
      <w:r>
        <w:t xml:space="preserve">lääke</w:t>
      </w:r>
    </w:p>
    <w:p>
      <w:r>
        <w:rPr>
          <w:b/>
        </w:rPr>
        <w:t xml:space="preserve">Tulos</w:t>
      </w:r>
    </w:p>
    <w:p>
      <w:r>
        <w:t xml:space="preserve">kudos</w:t>
      </w:r>
    </w:p>
    <w:p>
      <w:r>
        <w:rPr>
          <w:b/>
        </w:rPr>
        <w:t xml:space="preserve">Tulos</w:t>
      </w:r>
    </w:p>
    <w:p>
      <w:r>
        <w:t xml:space="preserve">keitto</w:t>
      </w:r>
    </w:p>
    <w:p>
      <w:r>
        <w:rPr>
          <w:b/>
        </w:rPr>
        <w:t xml:space="preserve">Tulos</w:t>
      </w:r>
    </w:p>
    <w:p>
      <w:r>
        <w:t xml:space="preserve">mehu</w:t>
      </w:r>
    </w:p>
    <w:p>
      <w:r>
        <w:rPr>
          <w:b/>
        </w:rPr>
        <w:t xml:space="preserve">Esimerkki 7.3047</w:t>
      </w:r>
    </w:p>
    <w:p>
      <w:r>
        <w:t xml:space="preserve">Nimeä ruoka, jota voisit syödä, vaikka sinulla ei olisi hampaita.</w:t>
      </w:r>
    </w:p>
    <w:p>
      <w:r>
        <w:rPr>
          <w:b/>
        </w:rPr>
        <w:t xml:space="preserve">Tulos</w:t>
      </w:r>
    </w:p>
    <w:p>
      <w:r>
        <w:t xml:space="preserve">keitto</w:t>
      </w:r>
    </w:p>
    <w:p>
      <w:r>
        <w:rPr>
          <w:b/>
        </w:rPr>
        <w:t xml:space="preserve">Tulos</w:t>
      </w:r>
    </w:p>
    <w:p>
      <w:r>
        <w:t xml:space="preserve">perunamuusia</w:t>
      </w:r>
    </w:p>
    <w:p>
      <w:r>
        <w:rPr>
          <w:b/>
        </w:rPr>
        <w:t xml:space="preserve">Tulos</w:t>
      </w:r>
    </w:p>
    <w:p>
      <w:r>
        <w:t xml:space="preserve">hyytelö</w:t>
      </w:r>
    </w:p>
    <w:p>
      <w:r>
        <w:rPr>
          <w:b/>
        </w:rPr>
        <w:t xml:space="preserve">Tulos</w:t>
      </w:r>
    </w:p>
    <w:p>
      <w:r>
        <w:t xml:space="preserve">banaani</w:t>
      </w:r>
    </w:p>
    <w:p>
      <w:r>
        <w:rPr>
          <w:b/>
        </w:rPr>
        <w:t xml:space="preserve">Tulos</w:t>
      </w:r>
    </w:p>
    <w:p>
      <w:r>
        <w:t xml:space="preserve">omenakastike</w:t>
      </w:r>
    </w:p>
    <w:p>
      <w:r>
        <w:rPr>
          <w:b/>
        </w:rPr>
        <w:t xml:space="preserve">Tulos</w:t>
      </w:r>
    </w:p>
    <w:p>
      <w:r>
        <w:t xml:space="preserve">pasta</w:t>
      </w:r>
    </w:p>
    <w:p>
      <w:r>
        <w:rPr>
          <w:b/>
        </w:rPr>
        <w:t xml:space="preserve">Esimerkki 7.3048</w:t>
      </w:r>
    </w:p>
    <w:p>
      <w:r>
        <w:t xml:space="preserve">nimi jotain, jota ihmiset suutelevat onnen toivossa.</w:t>
      </w:r>
    </w:p>
    <w:p>
      <w:r>
        <w:rPr>
          <w:b/>
        </w:rPr>
        <w:t xml:space="preserve">Tulos</w:t>
      </w:r>
    </w:p>
    <w:p>
      <w:r>
        <w:t xml:space="preserve">Blarney-kivi</w:t>
      </w:r>
    </w:p>
    <w:p>
      <w:r>
        <w:rPr>
          <w:b/>
        </w:rPr>
        <w:t xml:space="preserve">Tulos</w:t>
      </w:r>
    </w:p>
    <w:p>
      <w:r>
        <w:t xml:space="preserve">jäniksenjalka</w:t>
      </w:r>
    </w:p>
    <w:p>
      <w:r>
        <w:rPr>
          <w:b/>
        </w:rPr>
        <w:t xml:space="preserve">Tulos</w:t>
      </w:r>
    </w:p>
    <w:p>
      <w:r>
        <w:t xml:space="preserve">henkilö</w:t>
      </w:r>
    </w:p>
    <w:p>
      <w:r>
        <w:rPr>
          <w:b/>
        </w:rPr>
        <w:t xml:space="preserve">Tulos</w:t>
      </w:r>
    </w:p>
    <w:p>
      <w:r>
        <w:t xml:space="preserve">cross</w:t>
      </w:r>
    </w:p>
    <w:p>
      <w:r>
        <w:rPr>
          <w:b/>
        </w:rPr>
        <w:t xml:space="preserve">Tulos</w:t>
      </w:r>
    </w:p>
    <w:p>
      <w:r>
        <w:t xml:space="preserve">4-lehtinen apila</w:t>
      </w:r>
    </w:p>
    <w:p>
      <w:r>
        <w:rPr>
          <w:b/>
        </w:rPr>
        <w:t xml:space="preserve">Tulos</w:t>
      </w:r>
    </w:p>
    <w:p>
      <w:r>
        <w:t xml:space="preserve">onnenkolikko</w:t>
      </w:r>
    </w:p>
    <w:p>
      <w:r>
        <w:rPr>
          <w:b/>
        </w:rPr>
        <w:t xml:space="preserve">Esimerkki 7.3049</w:t>
      </w:r>
    </w:p>
    <w:p>
      <w:r>
        <w:t xml:space="preserve">nimeä tapa pysyä hereillä, kun olet kuolemanväsynyt:</w:t>
      </w:r>
    </w:p>
    <w:p>
      <w:r>
        <w:rPr>
          <w:b/>
        </w:rPr>
        <w:t xml:space="preserve">Tulos</w:t>
      </w:r>
    </w:p>
    <w:p>
      <w:r>
        <w:t xml:space="preserve">juo kahvia</w:t>
      </w:r>
    </w:p>
    <w:p>
      <w:r>
        <w:rPr>
          <w:b/>
        </w:rPr>
        <w:t xml:space="preserve">Tulos</w:t>
      </w:r>
    </w:p>
    <w:p>
      <w:r>
        <w:t xml:space="preserve">kävellä</w:t>
      </w:r>
    </w:p>
    <w:p>
      <w:r>
        <w:rPr>
          <w:b/>
        </w:rPr>
        <w:t xml:space="preserve">Tulos</w:t>
      </w:r>
    </w:p>
    <w:p>
      <w:r>
        <w:t xml:space="preserve">kylmä suihku</w:t>
      </w:r>
    </w:p>
    <w:p>
      <w:r>
        <w:rPr>
          <w:b/>
        </w:rPr>
        <w:t xml:space="preserve">Tulos</w:t>
      </w:r>
    </w:p>
    <w:p>
      <w:r>
        <w:t xml:space="preserve">kuunnella musiikkia</w:t>
      </w:r>
    </w:p>
    <w:p>
      <w:r>
        <w:rPr>
          <w:b/>
        </w:rPr>
        <w:t xml:space="preserve">Tulos</w:t>
      </w:r>
    </w:p>
    <w:p>
      <w:r>
        <w:t xml:space="preserve">laulaa</w:t>
      </w:r>
    </w:p>
    <w:p>
      <w:r>
        <w:rPr>
          <w:b/>
        </w:rPr>
        <w:t xml:space="preserve">Esimerkki 7.3050</w:t>
      </w:r>
    </w:p>
    <w:p>
      <w:r>
        <w:t xml:space="preserve">mainitse jotain, mikä on miehelle tärkeää, kun hän valitsee ravintolan, johon viedä seuralaisensa.</w:t>
      </w:r>
    </w:p>
    <w:p>
      <w:r>
        <w:rPr>
          <w:b/>
        </w:rPr>
        <w:t xml:space="preserve">Tulos</w:t>
      </w:r>
    </w:p>
    <w:p>
      <w:r>
        <w:t xml:space="preserve">hinnat</w:t>
      </w:r>
    </w:p>
    <w:p>
      <w:r>
        <w:rPr>
          <w:b/>
        </w:rPr>
        <w:t xml:space="preserve">Tulos</w:t>
      </w:r>
    </w:p>
    <w:p>
      <w:r>
        <w:t xml:space="preserve">amiance</w:t>
      </w:r>
    </w:p>
    <w:p>
      <w:r>
        <w:rPr>
          <w:b/>
        </w:rPr>
        <w:t xml:space="preserve">Tulos</w:t>
      </w:r>
    </w:p>
    <w:p>
      <w:r>
        <w:t xml:space="preserve">ruoka</w:t>
      </w:r>
    </w:p>
    <w:p>
      <w:r>
        <w:rPr>
          <w:b/>
        </w:rPr>
        <w:t xml:space="preserve">Tulos</w:t>
      </w:r>
    </w:p>
    <w:p>
      <w:r>
        <w:t xml:space="preserve">palvelu</w:t>
      </w:r>
    </w:p>
    <w:p>
      <w:r>
        <w:rPr>
          <w:b/>
        </w:rPr>
        <w:t xml:space="preserve">Tulos</w:t>
      </w:r>
    </w:p>
    <w:p>
      <w:r>
        <w:t xml:space="preserve">sijainti</w:t>
      </w:r>
    </w:p>
    <w:p>
      <w:r>
        <w:rPr>
          <w:b/>
        </w:rPr>
        <w:t xml:space="preserve">Esimerkki 7.3051</w:t>
      </w:r>
    </w:p>
    <w:p>
      <w:r>
        <w:t xml:space="preserve">Nimeä ruoka, joka sopii hyvin perunalastujen kanssa.</w:t>
      </w:r>
    </w:p>
    <w:p>
      <w:r>
        <w:rPr>
          <w:b/>
        </w:rPr>
        <w:t xml:space="preserve">Tulos</w:t>
      </w:r>
    </w:p>
    <w:p>
      <w:r>
        <w:t xml:space="preserve">uppoaa</w:t>
      </w:r>
    </w:p>
    <w:p>
      <w:r>
        <w:rPr>
          <w:b/>
        </w:rPr>
        <w:t xml:space="preserve">Tulos</w:t>
      </w:r>
    </w:p>
    <w:p>
      <w:r>
        <w:t xml:space="preserve">hampurilaiset</w:t>
      </w:r>
    </w:p>
    <w:p>
      <w:r>
        <w:rPr>
          <w:b/>
        </w:rPr>
        <w:t xml:space="preserve">Tulos</w:t>
      </w:r>
    </w:p>
    <w:p>
      <w:r>
        <w:t xml:space="preserve">hodari</w:t>
      </w:r>
    </w:p>
    <w:p>
      <w:r>
        <w:rPr>
          <w:b/>
        </w:rPr>
        <w:t xml:space="preserve">Tulos</w:t>
      </w:r>
    </w:p>
    <w:p>
      <w:r>
        <w:t xml:space="preserve">voileivät</w:t>
      </w:r>
    </w:p>
    <w:p>
      <w:r>
        <w:rPr>
          <w:b/>
        </w:rPr>
        <w:t xml:space="preserve">Tulos</w:t>
      </w:r>
    </w:p>
    <w:p>
      <w:r>
        <w:t xml:space="preserve">pata</w:t>
      </w:r>
    </w:p>
    <w:p>
      <w:r>
        <w:rPr>
          <w:b/>
        </w:rPr>
        <w:t xml:space="preserve">Esimerkki 7.3052</w:t>
      </w:r>
    </w:p>
    <w:p>
      <w:r>
        <w:t xml:space="preserve">nimeä jotain, jonka hotelli antaa sinulle ilmaiseksi.</w:t>
      </w:r>
    </w:p>
    <w:p>
      <w:r>
        <w:rPr>
          <w:b/>
        </w:rPr>
        <w:t xml:space="preserve">Tulos</w:t>
      </w:r>
    </w:p>
    <w:p>
      <w:r>
        <w:t xml:space="preserve">shampoo</w:t>
      </w:r>
    </w:p>
    <w:p>
      <w:r>
        <w:rPr>
          <w:b/>
        </w:rPr>
        <w:t xml:space="preserve">Tulos</w:t>
      </w:r>
    </w:p>
    <w:p>
      <w:r>
        <w:t xml:space="preserve">saippua</w:t>
      </w:r>
    </w:p>
    <w:p>
      <w:r>
        <w:rPr>
          <w:b/>
        </w:rPr>
        <w:t xml:space="preserve">Tulos</w:t>
      </w:r>
    </w:p>
    <w:p>
      <w:r>
        <w:t xml:space="preserve">aamiainen</w:t>
      </w:r>
    </w:p>
    <w:p>
      <w:r>
        <w:rPr>
          <w:b/>
        </w:rPr>
        <w:t xml:space="preserve">Tulos</w:t>
      </w:r>
    </w:p>
    <w:p>
      <w:r>
        <w:t xml:space="preserve">pyyhkeet</w:t>
      </w:r>
    </w:p>
    <w:p>
      <w:r>
        <w:rPr>
          <w:b/>
        </w:rPr>
        <w:t xml:space="preserve">Tulos</w:t>
      </w:r>
    </w:p>
    <w:p>
      <w:r>
        <w:t xml:space="preserve">internet</w:t>
      </w:r>
    </w:p>
    <w:p>
      <w:r>
        <w:rPr>
          <w:b/>
        </w:rPr>
        <w:t xml:space="preserve">Tulos</w:t>
      </w:r>
    </w:p>
    <w:p>
      <w:r>
        <w:t xml:space="preserve">kahvi</w:t>
      </w:r>
    </w:p>
    <w:p>
      <w:r>
        <w:rPr>
          <w:b/>
        </w:rPr>
        <w:t xml:space="preserve">Esimerkki 7.3053</w:t>
      </w:r>
    </w:p>
    <w:p>
      <w:r>
        <w:t xml:space="preserve">Nimeä jotain, jonka heittäminen voisi hävettää.</w:t>
      </w:r>
    </w:p>
    <w:p>
      <w:r>
        <w:rPr>
          <w:b/>
        </w:rPr>
        <w:t xml:space="preserve">Tulos</w:t>
      </w:r>
    </w:p>
    <w:p>
      <w:r>
        <w:t xml:space="preserve">alusvaatteet</w:t>
      </w:r>
    </w:p>
    <w:p>
      <w:r>
        <w:rPr>
          <w:b/>
        </w:rPr>
        <w:t xml:space="preserve">Tulos</w:t>
      </w:r>
    </w:p>
    <w:p>
      <w:r>
        <w:t xml:space="preserve">naistenhoitotuotteet</w:t>
      </w:r>
    </w:p>
    <w:p>
      <w:r>
        <w:rPr>
          <w:b/>
        </w:rPr>
        <w:t xml:space="preserve">Tulos</w:t>
      </w:r>
    </w:p>
    <w:p>
      <w:r>
        <w:t xml:space="preserve">aikuisten tuotteet</w:t>
      </w:r>
    </w:p>
    <w:p>
      <w:r>
        <w:rPr>
          <w:b/>
        </w:rPr>
        <w:t xml:space="preserve">Tulos</w:t>
      </w:r>
    </w:p>
    <w:p>
      <w:r>
        <w:t xml:space="preserve">ruoka</w:t>
      </w:r>
    </w:p>
    <w:p>
      <w:r>
        <w:rPr>
          <w:b/>
        </w:rPr>
        <w:t xml:space="preserve">Tulos</w:t>
      </w:r>
    </w:p>
    <w:p>
      <w:r>
        <w:t xml:space="preserve">huonekalut</w:t>
      </w:r>
    </w:p>
    <w:p>
      <w:r>
        <w:rPr>
          <w:b/>
        </w:rPr>
        <w:t xml:space="preserve">Esimerkki 7.3054</w:t>
      </w:r>
    </w:p>
    <w:p>
      <w:r>
        <w:t xml:space="preserve">Nimeä maa, joka tunnetaan seksikkäistä miehistään.</w:t>
      </w:r>
    </w:p>
    <w:p>
      <w:r>
        <w:rPr>
          <w:b/>
        </w:rPr>
        <w:t xml:space="preserve">Tulos</w:t>
      </w:r>
    </w:p>
    <w:p>
      <w:r>
        <w:t xml:space="preserve">Italia</w:t>
      </w:r>
    </w:p>
    <w:p>
      <w:r>
        <w:rPr>
          <w:b/>
        </w:rPr>
        <w:t xml:space="preserve">Tulos</w:t>
      </w:r>
    </w:p>
    <w:p>
      <w:r>
        <w:t xml:space="preserve">Ranska</w:t>
      </w:r>
    </w:p>
    <w:p>
      <w:r>
        <w:rPr>
          <w:b/>
        </w:rPr>
        <w:t xml:space="preserve">Tulos</w:t>
      </w:r>
    </w:p>
    <w:p>
      <w:r>
        <w:t xml:space="preserve">usa</w:t>
      </w:r>
    </w:p>
    <w:p>
      <w:r>
        <w:rPr>
          <w:b/>
        </w:rPr>
        <w:t xml:space="preserve">Tulos</w:t>
      </w:r>
    </w:p>
    <w:p>
      <w:r>
        <w:t xml:space="preserve">Espanja</w:t>
      </w:r>
    </w:p>
    <w:p>
      <w:r>
        <w:rPr>
          <w:b/>
        </w:rPr>
        <w:t xml:space="preserve">Tulos</w:t>
      </w:r>
    </w:p>
    <w:p>
      <w:r>
        <w:t xml:space="preserve">Australia</w:t>
      </w:r>
    </w:p>
    <w:p>
      <w:r>
        <w:rPr>
          <w:b/>
        </w:rPr>
        <w:t xml:space="preserve">Tulos</w:t>
      </w:r>
    </w:p>
    <w:p>
      <w:r>
        <w:t xml:space="preserve">Ruotsi</w:t>
      </w:r>
    </w:p>
    <w:p>
      <w:r>
        <w:rPr>
          <w:b/>
        </w:rPr>
        <w:t xml:space="preserve">Esimerkki 7.3055</w:t>
      </w:r>
    </w:p>
    <w:p>
      <w:r>
        <w:t xml:space="preserve">Kerro, mitä teet, kun näet hiiren talossa.</w:t>
      </w:r>
    </w:p>
    <w:p>
      <w:r>
        <w:rPr>
          <w:b/>
        </w:rPr>
        <w:t xml:space="preserve">Tulos</w:t>
      </w:r>
    </w:p>
    <w:p>
      <w:r>
        <w:t xml:space="preserve">catch</w:t>
      </w:r>
    </w:p>
    <w:p>
      <w:r>
        <w:rPr>
          <w:b/>
        </w:rPr>
        <w:t xml:space="preserve">Tulos</w:t>
      </w:r>
    </w:p>
    <w:p>
      <w:r>
        <w:t xml:space="preserve">huutaa</w:t>
      </w:r>
    </w:p>
    <w:p>
      <w:r>
        <w:rPr>
          <w:b/>
        </w:rPr>
        <w:t xml:space="preserve">Tulos</w:t>
      </w:r>
    </w:p>
    <w:p>
      <w:r>
        <w:t xml:space="preserve">tappaa sen</w:t>
      </w:r>
    </w:p>
    <w:p>
      <w:r>
        <w:rPr>
          <w:b/>
        </w:rPr>
        <w:t xml:space="preserve">Tulos</w:t>
      </w:r>
    </w:p>
    <w:p>
      <w:r>
        <w:t xml:space="preserve">juokse karkuun</w:t>
      </w:r>
    </w:p>
    <w:p>
      <w:r>
        <w:rPr>
          <w:b/>
        </w:rPr>
        <w:t xml:space="preserve">Tulos</w:t>
      </w:r>
    </w:p>
    <w:p>
      <w:r>
        <w:t xml:space="preserve">hyppää</w:t>
      </w:r>
    </w:p>
    <w:p>
      <w:r>
        <w:rPr>
          <w:b/>
        </w:rPr>
        <w:t xml:space="preserve">Tulos</w:t>
      </w:r>
    </w:p>
    <w:p>
      <w:r>
        <w:t xml:space="preserve">hae kissa</w:t>
      </w:r>
    </w:p>
    <w:p>
      <w:r>
        <w:rPr>
          <w:b/>
        </w:rPr>
        <w:t xml:space="preserve">Esimerkki 7.3056</w:t>
      </w:r>
    </w:p>
    <w:p>
      <w:r>
        <w:t xml:space="preserve">Nimeä jokin asia, jonka ostamiseen aikuinen voisi säästää rahansa.</w:t>
      </w:r>
    </w:p>
    <w:p>
      <w:r>
        <w:rPr>
          <w:b/>
        </w:rPr>
        <w:t xml:space="preserve">Tulos</w:t>
      </w:r>
    </w:p>
    <w:p>
      <w:r>
        <w:t xml:space="preserve">autot</w:t>
      </w:r>
    </w:p>
    <w:p>
      <w:r>
        <w:rPr>
          <w:b/>
        </w:rPr>
        <w:t xml:space="preserve">Tulos</w:t>
      </w:r>
    </w:p>
    <w:p>
      <w:r>
        <w:t xml:space="preserve">talo</w:t>
      </w:r>
    </w:p>
    <w:p>
      <w:r>
        <w:rPr>
          <w:b/>
        </w:rPr>
        <w:t xml:space="preserve">Tulos</w:t>
      </w:r>
    </w:p>
    <w:p>
      <w:r>
        <w:t xml:space="preserve">lomat</w:t>
      </w:r>
    </w:p>
    <w:p>
      <w:r>
        <w:rPr>
          <w:b/>
        </w:rPr>
        <w:t xml:space="preserve">Tulos</w:t>
      </w:r>
    </w:p>
    <w:p>
      <w:r>
        <w:t xml:space="preserve">lasten hankkiminen</w:t>
      </w:r>
    </w:p>
    <w:p>
      <w:r>
        <w:rPr>
          <w:b/>
        </w:rPr>
        <w:t xml:space="preserve">Esimerkki 7.3057</w:t>
      </w:r>
    </w:p>
    <w:p>
      <w:r>
        <w:t xml:space="preserve">Nimeä jokin tärkeä asia, jota säilytät hansikaslokerossasi:</w:t>
      </w:r>
    </w:p>
    <w:p>
      <w:r>
        <w:rPr>
          <w:b/>
        </w:rPr>
        <w:t xml:space="preserve">Tulos</w:t>
      </w:r>
    </w:p>
    <w:p>
      <w:r>
        <w:t xml:space="preserve">rekisteröinti</w:t>
      </w:r>
    </w:p>
    <w:p>
      <w:r>
        <w:rPr>
          <w:b/>
        </w:rPr>
        <w:t xml:space="preserve">Tulos</w:t>
      </w:r>
    </w:p>
    <w:p>
      <w:r>
        <w:t xml:space="preserve">taskulamppu</w:t>
      </w:r>
    </w:p>
    <w:p>
      <w:r>
        <w:rPr>
          <w:b/>
        </w:rPr>
        <w:t xml:space="preserve">Tulos</w:t>
      </w:r>
    </w:p>
    <w:p>
      <w:r>
        <w:t xml:space="preserve">vakuutuskortti</w:t>
      </w:r>
    </w:p>
    <w:p>
      <w:r>
        <w:rPr>
          <w:b/>
        </w:rPr>
        <w:t xml:space="preserve">Tulos</w:t>
      </w:r>
    </w:p>
    <w:p>
      <w:r>
        <w:t xml:space="preserve">kartta</w:t>
      </w:r>
    </w:p>
    <w:p>
      <w:r>
        <w:rPr>
          <w:b/>
        </w:rPr>
        <w:t xml:space="preserve">Tulos</w:t>
      </w:r>
    </w:p>
    <w:p>
      <w:r>
        <w:t xml:space="preserve">ensiapulaukku</w:t>
      </w:r>
    </w:p>
    <w:p>
      <w:r>
        <w:rPr>
          <w:b/>
        </w:rPr>
        <w:t xml:space="preserve">Esimerkki 7.3058</w:t>
      </w:r>
    </w:p>
    <w:p>
      <w:r>
        <w:t xml:space="preserve">Kerro jotain sellaista, mitä lapset tekevät tappellessaan ja mitä myös aikuiset tekevät tappellessaan.</w:t>
      </w:r>
    </w:p>
    <w:p>
      <w:r>
        <w:rPr>
          <w:b/>
        </w:rPr>
        <w:t xml:space="preserve">Tulos</w:t>
      </w:r>
    </w:p>
    <w:p>
      <w:r>
        <w:t xml:space="preserve">huutaa/huutaa</w:t>
      </w:r>
    </w:p>
    <w:p>
      <w:r>
        <w:rPr>
          <w:b/>
        </w:rPr>
        <w:t xml:space="preserve">Tulos</w:t>
      </w:r>
    </w:p>
    <w:p>
      <w:r>
        <w:t xml:space="preserve">lyönti / lyönti</w:t>
      </w:r>
    </w:p>
    <w:p>
      <w:r>
        <w:rPr>
          <w:b/>
        </w:rPr>
        <w:t xml:space="preserve">Tulos</w:t>
      </w:r>
    </w:p>
    <w:p>
      <w:r>
        <w:t xml:space="preserve">kutsumanimet</w:t>
      </w:r>
    </w:p>
    <w:p>
      <w:r>
        <w:rPr>
          <w:b/>
        </w:rPr>
        <w:t xml:space="preserve">Tulos</w:t>
      </w:r>
    </w:p>
    <w:p>
      <w:r>
        <w:t xml:space="preserve">kiroilla/kiroilla</w:t>
      </w:r>
    </w:p>
    <w:p>
      <w:r>
        <w:rPr>
          <w:b/>
        </w:rPr>
        <w:t xml:space="preserve">Tulos</w:t>
      </w:r>
    </w:p>
    <w:p>
      <w:r>
        <w:t xml:space="preserve">cry</w:t>
      </w:r>
    </w:p>
    <w:p>
      <w:r>
        <w:rPr>
          <w:b/>
        </w:rPr>
        <w:t xml:space="preserve">Tulos</w:t>
      </w:r>
    </w:p>
    <w:p>
      <w:r>
        <w:t xml:space="preserve">heittää tavaroita</w:t>
      </w:r>
    </w:p>
    <w:p>
      <w:r>
        <w:rPr>
          <w:b/>
        </w:rPr>
        <w:t xml:space="preserve">Tulos</w:t>
      </w:r>
    </w:p>
    <w:p>
      <w:r>
        <w:t xml:space="preserve">purra</w:t>
      </w:r>
    </w:p>
    <w:p>
      <w:r>
        <w:rPr>
          <w:b/>
        </w:rPr>
        <w:t xml:space="preserve">Esimerkki 7.3059</w:t>
      </w:r>
    </w:p>
    <w:p>
      <w:r>
        <w:t xml:space="preserve">mainitse syy, miksi häät saatetaan perua.</w:t>
      </w:r>
    </w:p>
    <w:p>
      <w:r>
        <w:rPr>
          <w:b/>
        </w:rPr>
        <w:t xml:space="preserve">Tulos</w:t>
      </w:r>
    </w:p>
    <w:p>
      <w:r>
        <w:t xml:space="preserve">kylmät jalat</w:t>
      </w:r>
    </w:p>
    <w:p>
      <w:r>
        <w:rPr>
          <w:b/>
        </w:rPr>
        <w:t xml:space="preserve">Tulos</w:t>
      </w:r>
    </w:p>
    <w:p>
      <w:r>
        <w:t xml:space="preserve">sää</w:t>
      </w:r>
    </w:p>
    <w:p>
      <w:r>
        <w:rPr>
          <w:b/>
        </w:rPr>
        <w:t xml:space="preserve">Tulos</w:t>
      </w:r>
    </w:p>
    <w:p>
      <w:r>
        <w:t xml:space="preserve">huijaaminen</w:t>
      </w:r>
    </w:p>
    <w:p>
      <w:r>
        <w:rPr>
          <w:b/>
        </w:rPr>
        <w:t xml:space="preserve">Tulos</w:t>
      </w:r>
    </w:p>
    <w:p>
      <w:r>
        <w:t xml:space="preserve">hajosi</w:t>
      </w:r>
    </w:p>
    <w:p>
      <w:r>
        <w:rPr>
          <w:b/>
        </w:rPr>
        <w:t xml:space="preserve">Tulos</w:t>
      </w:r>
    </w:p>
    <w:p>
      <w:r>
        <w:t xml:space="preserve">polttarit</w:t>
      </w:r>
    </w:p>
    <w:p>
      <w:r>
        <w:rPr>
          <w:b/>
        </w:rPr>
        <w:t xml:space="preserve">Esimerkki 7.3060</w:t>
      </w:r>
    </w:p>
    <w:p>
      <w:r>
        <w:t xml:space="preserve">Nimeä Yhdysvaltain ensimmäinen nainen.</w:t>
      </w:r>
    </w:p>
    <w:p>
      <w:r>
        <w:rPr>
          <w:b/>
        </w:rPr>
        <w:t xml:space="preserve">Tulos</w:t>
      </w:r>
    </w:p>
    <w:p>
      <w:r>
        <w:t xml:space="preserve">michelle obama</w:t>
      </w:r>
    </w:p>
    <w:p>
      <w:r>
        <w:rPr>
          <w:b/>
        </w:rPr>
        <w:t xml:space="preserve">Tulos</w:t>
      </w:r>
    </w:p>
    <w:p>
      <w:r>
        <w:t xml:space="preserve">jacqueline kennedy</w:t>
      </w:r>
    </w:p>
    <w:p>
      <w:r>
        <w:rPr>
          <w:b/>
        </w:rPr>
        <w:t xml:space="preserve">Tulos</w:t>
      </w:r>
    </w:p>
    <w:p>
      <w:r>
        <w:t xml:space="preserve">Hillary Clinton</w:t>
      </w:r>
    </w:p>
    <w:p>
      <w:r>
        <w:rPr>
          <w:b/>
        </w:rPr>
        <w:t xml:space="preserve">Tulos</w:t>
      </w:r>
    </w:p>
    <w:p>
      <w:r>
        <w:t xml:space="preserve">barbara bush</w:t>
      </w:r>
    </w:p>
    <w:p>
      <w:r>
        <w:rPr>
          <w:b/>
        </w:rPr>
        <w:t xml:space="preserve">Tulos</w:t>
      </w:r>
    </w:p>
    <w:p>
      <w:r>
        <w:t xml:space="preserve">nancy reagan</w:t>
      </w:r>
    </w:p>
    <w:p>
      <w:r>
        <w:rPr>
          <w:b/>
        </w:rPr>
        <w:t xml:space="preserve">Esimerkki 7.3061</w:t>
      </w:r>
    </w:p>
    <w:p>
      <w:r>
        <w:t xml:space="preserve">Kerro syy, miksi merirosvo saattaa eksyä merelle.</w:t>
      </w:r>
    </w:p>
    <w:p>
      <w:r>
        <w:rPr>
          <w:b/>
        </w:rPr>
        <w:t xml:space="preserve">Tulos</w:t>
      </w:r>
    </w:p>
    <w:p>
      <w:r>
        <w:t xml:space="preserve">myrsky</w:t>
      </w:r>
    </w:p>
    <w:p>
      <w:r>
        <w:rPr>
          <w:b/>
        </w:rPr>
        <w:t xml:space="preserve">Tulos</w:t>
      </w:r>
    </w:p>
    <w:p>
      <w:r>
        <w:t xml:space="preserve">ei kompassia</w:t>
      </w:r>
    </w:p>
    <w:p>
      <w:r>
        <w:rPr>
          <w:b/>
        </w:rPr>
        <w:t xml:space="preserve">Tulos</w:t>
      </w:r>
    </w:p>
    <w:p>
      <w:r>
        <w:t xml:space="preserve">ei karttaa</w:t>
      </w:r>
    </w:p>
    <w:p>
      <w:r>
        <w:rPr>
          <w:b/>
        </w:rPr>
        <w:t xml:space="preserve">Tulos</w:t>
      </w:r>
    </w:p>
    <w:p>
      <w:r>
        <w:t xml:space="preserve">haaksirikko</w:t>
      </w:r>
    </w:p>
    <w:p>
      <w:r>
        <w:rPr>
          <w:b/>
        </w:rPr>
        <w:t xml:space="preserve">Tulos</w:t>
      </w:r>
    </w:p>
    <w:p>
      <w:r>
        <w:t xml:space="preserve">liian humalassa</w:t>
      </w:r>
    </w:p>
    <w:p>
      <w:r>
        <w:rPr>
          <w:b/>
        </w:rPr>
        <w:t xml:space="preserve">Esimerkki 7.3062</w:t>
      </w:r>
    </w:p>
    <w:p>
      <w:r>
        <w:t xml:space="preserve">nimeä lohturuoka.</w:t>
      </w:r>
    </w:p>
    <w:p>
      <w:r>
        <w:rPr>
          <w:b/>
        </w:rPr>
        <w:t xml:space="preserve">Tulos</w:t>
      </w:r>
    </w:p>
    <w:p>
      <w:r>
        <w:t xml:space="preserve">suklaa</w:t>
      </w:r>
    </w:p>
    <w:p>
      <w:r>
        <w:rPr>
          <w:b/>
        </w:rPr>
        <w:t xml:space="preserve">Tulos</w:t>
      </w:r>
    </w:p>
    <w:p>
      <w:r>
        <w:t xml:space="preserve">jäätelö</w:t>
      </w:r>
    </w:p>
    <w:p>
      <w:r>
        <w:rPr>
          <w:b/>
        </w:rPr>
        <w:t xml:space="preserve">Tulos</w:t>
      </w:r>
    </w:p>
    <w:p>
      <w:r>
        <w:t xml:space="preserve">makaronia ja juustoa</w:t>
      </w:r>
    </w:p>
    <w:p>
      <w:r>
        <w:rPr>
          <w:b/>
        </w:rPr>
        <w:t xml:space="preserve">Tulos</w:t>
      </w:r>
    </w:p>
    <w:p>
      <w:r>
        <w:t xml:space="preserve">keitto</w:t>
      </w:r>
    </w:p>
    <w:p>
      <w:r>
        <w:rPr>
          <w:b/>
        </w:rPr>
        <w:t xml:space="preserve">Tulos</w:t>
      </w:r>
    </w:p>
    <w:p>
      <w:r>
        <w:t xml:space="preserve">perunamuusia</w:t>
      </w:r>
    </w:p>
    <w:p>
      <w:r>
        <w:rPr>
          <w:b/>
        </w:rPr>
        <w:t xml:space="preserve">Tulos</w:t>
      </w:r>
    </w:p>
    <w:p>
      <w:r>
        <w:t xml:space="preserve">paistettua kanaa</w:t>
      </w:r>
    </w:p>
    <w:p>
      <w:r>
        <w:rPr>
          <w:b/>
        </w:rPr>
        <w:t xml:space="preserve">Tulos</w:t>
      </w:r>
    </w:p>
    <w:p>
      <w:r>
        <w:t xml:space="preserve">pizza</w:t>
      </w:r>
    </w:p>
    <w:p>
      <w:r>
        <w:rPr>
          <w:b/>
        </w:rPr>
        <w:t xml:space="preserve">Esimerkki 7.3063</w:t>
      </w:r>
    </w:p>
    <w:p>
      <w:r>
        <w:t xml:space="preserve">nimeä jokin seiniin tarttuva aine.</w:t>
      </w:r>
    </w:p>
    <w:p>
      <w:r>
        <w:rPr>
          <w:b/>
        </w:rPr>
        <w:t xml:space="preserve">Tulos</w:t>
      </w:r>
    </w:p>
    <w:p>
      <w:r>
        <w:t xml:space="preserve">maali</w:t>
      </w:r>
    </w:p>
    <w:p>
      <w:r>
        <w:rPr>
          <w:b/>
        </w:rPr>
        <w:t xml:space="preserve">Tulos</w:t>
      </w:r>
    </w:p>
    <w:p>
      <w:r>
        <w:t xml:space="preserve">taustakuva</w:t>
      </w:r>
    </w:p>
    <w:p>
      <w:r>
        <w:rPr>
          <w:b/>
        </w:rPr>
        <w:t xml:space="preserve">Tulos</w:t>
      </w:r>
    </w:p>
    <w:p>
      <w:r>
        <w:t xml:space="preserve">lentää</w:t>
      </w:r>
    </w:p>
    <w:p>
      <w:r>
        <w:rPr>
          <w:b/>
        </w:rPr>
        <w:t xml:space="preserve">Tulos</w:t>
      </w:r>
    </w:p>
    <w:p>
      <w:r>
        <w:t xml:space="preserve">liima</w:t>
      </w:r>
    </w:p>
    <w:p>
      <w:r>
        <w:rPr>
          <w:b/>
        </w:rPr>
        <w:t xml:space="preserve">Esimerkki 7.3064</w:t>
      </w:r>
    </w:p>
    <w:p>
      <w:r>
        <w:t xml:space="preserve">nimeä paikka, jossa lapsia on muistutettava käytöstavoista:</w:t>
      </w:r>
    </w:p>
    <w:p>
      <w:r>
        <w:rPr>
          <w:b/>
        </w:rPr>
        <w:t xml:space="preserve">Tulos</w:t>
      </w:r>
    </w:p>
    <w:p>
      <w:r>
        <w:t xml:space="preserve">ravintola</w:t>
      </w:r>
    </w:p>
    <w:p>
      <w:r>
        <w:rPr>
          <w:b/>
        </w:rPr>
        <w:t xml:space="preserve">Tulos</w:t>
      </w:r>
    </w:p>
    <w:p>
      <w:r>
        <w:t xml:space="preserve">kirkko</w:t>
      </w:r>
    </w:p>
    <w:p>
      <w:r>
        <w:rPr>
          <w:b/>
        </w:rPr>
        <w:t xml:space="preserve">Tulos</w:t>
      </w:r>
    </w:p>
    <w:p>
      <w:r>
        <w:t xml:space="preserve">ruokapöytä</w:t>
      </w:r>
    </w:p>
    <w:p>
      <w:r>
        <w:rPr>
          <w:b/>
        </w:rPr>
        <w:t xml:space="preserve">Tulos</w:t>
      </w:r>
    </w:p>
    <w:p>
      <w:r>
        <w:t xml:space="preserve">mummolassa</w:t>
      </w:r>
    </w:p>
    <w:p>
      <w:r>
        <w:rPr>
          <w:b/>
        </w:rPr>
        <w:t xml:space="preserve">Esimerkki 7.3065</w:t>
      </w:r>
    </w:p>
    <w:p>
      <w:r>
        <w:t xml:space="preserve">Nimeä jokin epäkohtelias asia, jota ihmiset tekevät tupakoidessaan.</w:t>
      </w:r>
    </w:p>
    <w:p>
      <w:r>
        <w:rPr>
          <w:b/>
        </w:rPr>
        <w:t xml:space="preserve">Tulos</w:t>
      </w:r>
    </w:p>
    <w:p>
      <w:r>
        <w:t xml:space="preserve">puhaltaa savua sinuun</w:t>
      </w:r>
    </w:p>
    <w:p>
      <w:r>
        <w:rPr>
          <w:b/>
        </w:rPr>
        <w:t xml:space="preserve">Tulos</w:t>
      </w:r>
    </w:p>
    <w:p>
      <w:r>
        <w:t xml:space="preserve">sylkäise</w:t>
      </w:r>
    </w:p>
    <w:p>
      <w:r>
        <w:rPr>
          <w:b/>
        </w:rPr>
        <w:t xml:space="preserve">Tulos</w:t>
      </w:r>
    </w:p>
    <w:p>
      <w:r>
        <w:t xml:space="preserve">tupakoi syödessä</w:t>
      </w:r>
    </w:p>
    <w:p>
      <w:r>
        <w:rPr>
          <w:b/>
        </w:rPr>
        <w:t xml:space="preserve">Tulos</w:t>
      </w:r>
    </w:p>
    <w:p>
      <w:r>
        <w:t xml:space="preserve">heittää peppu maahan</w:t>
      </w:r>
    </w:p>
    <w:p>
      <w:r>
        <w:rPr>
          <w:b/>
        </w:rPr>
        <w:t xml:space="preserve">Esimerkki 7.3066</w:t>
      </w:r>
    </w:p>
    <w:p>
      <w:r>
        <w:t xml:space="preserve">nimeä jokin tietty asia, johon vahaa käytetään.</w:t>
      </w:r>
    </w:p>
    <w:p>
      <w:r>
        <w:rPr>
          <w:b/>
        </w:rPr>
        <w:t xml:space="preserve">Tulos</w:t>
      </w:r>
    </w:p>
    <w:p>
      <w:r>
        <w:t xml:space="preserve">kynttilät</w:t>
      </w:r>
    </w:p>
    <w:p>
      <w:r>
        <w:rPr>
          <w:b/>
        </w:rPr>
        <w:t xml:space="preserve">Tulos</w:t>
      </w:r>
    </w:p>
    <w:p>
      <w:r>
        <w:t xml:space="preserve">lattiat</w:t>
      </w:r>
    </w:p>
    <w:p>
      <w:r>
        <w:rPr>
          <w:b/>
        </w:rPr>
        <w:t xml:space="preserve">Tulos</w:t>
      </w:r>
    </w:p>
    <w:p>
      <w:r>
        <w:t xml:space="preserve">autot</w:t>
      </w:r>
    </w:p>
    <w:p>
      <w:r>
        <w:rPr>
          <w:b/>
        </w:rPr>
        <w:t xml:space="preserve">Tulos</w:t>
      </w:r>
    </w:p>
    <w:p>
      <w:r>
        <w:t xml:space="preserve">karvanpoisto</w:t>
      </w:r>
    </w:p>
    <w:p>
      <w:r>
        <w:rPr>
          <w:b/>
        </w:rPr>
        <w:t xml:space="preserve">Esimerkki 7.3067</w:t>
      </w:r>
    </w:p>
    <w:p>
      <w:r>
        <w:t xml:space="preserve">Nimeä jokin auto, jossa lukee "ylinopeussakko".</w:t>
      </w:r>
    </w:p>
    <w:p>
      <w:r>
        <w:rPr>
          <w:b/>
        </w:rPr>
        <w:t xml:space="preserve">Tulos</w:t>
      </w:r>
    </w:p>
    <w:p>
      <w:r>
        <w:t xml:space="preserve">corvette</w:t>
      </w:r>
    </w:p>
    <w:p>
      <w:r>
        <w:rPr>
          <w:b/>
        </w:rPr>
        <w:t xml:space="preserve">Tulos</w:t>
      </w:r>
    </w:p>
    <w:p>
      <w:r>
        <w:t xml:space="preserve">ferrari</w:t>
      </w:r>
    </w:p>
    <w:p>
      <w:r>
        <w:rPr>
          <w:b/>
        </w:rPr>
        <w:t xml:space="preserve">Tulos</w:t>
      </w:r>
    </w:p>
    <w:p>
      <w:r>
        <w:t xml:space="preserve">Porsche</w:t>
      </w:r>
    </w:p>
    <w:p>
      <w:r>
        <w:rPr>
          <w:b/>
        </w:rPr>
        <w:t xml:space="preserve">Tulos</w:t>
      </w:r>
    </w:p>
    <w:p>
      <w:r>
        <w:t xml:space="preserve">Jaguar</w:t>
      </w:r>
    </w:p>
    <w:p>
      <w:r>
        <w:rPr>
          <w:b/>
        </w:rPr>
        <w:t xml:space="preserve">Tulos</w:t>
      </w:r>
    </w:p>
    <w:p>
      <w:r>
        <w:t xml:space="preserve">mustang</w:t>
      </w:r>
    </w:p>
    <w:p>
      <w:r>
        <w:rPr>
          <w:b/>
        </w:rPr>
        <w:t xml:space="preserve">Tulos</w:t>
      </w:r>
    </w:p>
    <w:p>
      <w:r>
        <w:t xml:space="preserve">lamborghini</w:t>
      </w:r>
    </w:p>
    <w:p>
      <w:r>
        <w:rPr>
          <w:b/>
        </w:rPr>
        <w:t xml:space="preserve">Esimerkki 7.3068</w:t>
      </w:r>
    </w:p>
    <w:p>
      <w:r>
        <w:t xml:space="preserve">Nimeä kauneudenhoitoaineena käytetty hedelmä tai vihannes.</w:t>
      </w:r>
    </w:p>
    <w:p>
      <w:r>
        <w:rPr>
          <w:b/>
        </w:rPr>
        <w:t xml:space="preserve">Tulos</w:t>
      </w:r>
    </w:p>
    <w:p>
      <w:r>
        <w:t xml:space="preserve">kurkku</w:t>
      </w:r>
    </w:p>
    <w:p>
      <w:r>
        <w:rPr>
          <w:b/>
        </w:rPr>
        <w:t xml:space="preserve">Tulos</w:t>
      </w:r>
    </w:p>
    <w:p>
      <w:r>
        <w:t xml:space="preserve">avokado</w:t>
      </w:r>
    </w:p>
    <w:p>
      <w:r>
        <w:rPr>
          <w:b/>
        </w:rPr>
        <w:t xml:space="preserve">Tulos</w:t>
      </w:r>
    </w:p>
    <w:p>
      <w:r>
        <w:t xml:space="preserve">banaani</w:t>
      </w:r>
    </w:p>
    <w:p>
      <w:r>
        <w:rPr>
          <w:b/>
        </w:rPr>
        <w:t xml:space="preserve">Tulos</w:t>
      </w:r>
    </w:p>
    <w:p>
      <w:r>
        <w:t xml:space="preserve">mansikka</w:t>
      </w:r>
    </w:p>
    <w:p>
      <w:r>
        <w:rPr>
          <w:b/>
        </w:rPr>
        <w:t xml:space="preserve">Tulos</w:t>
      </w:r>
    </w:p>
    <w:p>
      <w:r>
        <w:t xml:space="preserve">omena</w:t>
      </w:r>
    </w:p>
    <w:p>
      <w:r>
        <w:rPr>
          <w:b/>
        </w:rPr>
        <w:t xml:space="preserve">Tulos</w:t>
      </w:r>
    </w:p>
    <w:p>
      <w:r>
        <w:t xml:space="preserve">sitruuna</w:t>
      </w:r>
    </w:p>
    <w:p>
      <w:r>
        <w:rPr>
          <w:b/>
        </w:rPr>
        <w:t xml:space="preserve">Tulos</w:t>
      </w:r>
    </w:p>
    <w:p>
      <w:r>
        <w:t xml:space="preserve">vesimeloni</w:t>
      </w:r>
    </w:p>
    <w:p>
      <w:r>
        <w:rPr>
          <w:b/>
        </w:rPr>
        <w:t xml:space="preserve">Tulos</w:t>
      </w:r>
    </w:p>
    <w:p>
      <w:r>
        <w:t xml:space="preserve">porkkana</w:t>
      </w:r>
    </w:p>
    <w:p>
      <w:r>
        <w:rPr>
          <w:b/>
        </w:rPr>
        <w:t xml:space="preserve">Esimerkki 7.3069</w:t>
      </w:r>
    </w:p>
    <w:p>
      <w:r>
        <w:t xml:space="preserve">Nimeä olympialaji, jossa nopeus ei ole tärkeää.</w:t>
      </w:r>
    </w:p>
    <w:p>
      <w:r>
        <w:rPr>
          <w:b/>
        </w:rPr>
        <w:t xml:space="preserve">Tulos</w:t>
      </w:r>
    </w:p>
    <w:p>
      <w:r>
        <w:t xml:space="preserve">voimistelu</w:t>
      </w:r>
    </w:p>
    <w:p>
      <w:r>
        <w:rPr>
          <w:b/>
        </w:rPr>
        <w:t xml:space="preserve">Tulos</w:t>
      </w:r>
    </w:p>
    <w:p>
      <w:r>
        <w:t xml:space="preserve">sukellus</w:t>
      </w:r>
    </w:p>
    <w:p>
      <w:r>
        <w:rPr>
          <w:b/>
        </w:rPr>
        <w:t xml:space="preserve">Tulos</w:t>
      </w:r>
    </w:p>
    <w:p>
      <w:r>
        <w:t xml:space="preserve">lentopallo</w:t>
      </w:r>
    </w:p>
    <w:p>
      <w:r>
        <w:rPr>
          <w:b/>
        </w:rPr>
        <w:t xml:space="preserve">Tulos</w:t>
      </w:r>
    </w:p>
    <w:p>
      <w:r>
        <w:t xml:space="preserve">kuulantyöntö</w:t>
      </w:r>
    </w:p>
    <w:p>
      <w:r>
        <w:rPr>
          <w:b/>
        </w:rPr>
        <w:t xml:space="preserve">Tulos</w:t>
      </w:r>
    </w:p>
    <w:p>
      <w:r>
        <w:t xml:space="preserve">jousiammunta</w:t>
      </w:r>
    </w:p>
    <w:p>
      <w:r>
        <w:rPr>
          <w:b/>
        </w:rPr>
        <w:t xml:space="preserve">Tulos</w:t>
      </w:r>
    </w:p>
    <w:p>
      <w:r>
        <w:t xml:space="preserve">pituushyppy</w:t>
      </w:r>
    </w:p>
    <w:p>
      <w:r>
        <w:rPr>
          <w:b/>
        </w:rPr>
        <w:t xml:space="preserve">Esimerkki 7.3070</w:t>
      </w:r>
    </w:p>
    <w:p>
      <w:r>
        <w:t xml:space="preserve">Nimeä jotain, mitä opiskelija voisi syödä juoksulenkillä.</w:t>
      </w:r>
    </w:p>
    <w:p>
      <w:r>
        <w:rPr>
          <w:b/>
        </w:rPr>
        <w:t xml:space="preserve">Tulos</w:t>
      </w:r>
    </w:p>
    <w:p>
      <w:r>
        <w:t xml:space="preserve">omena</w:t>
      </w:r>
    </w:p>
    <w:p>
      <w:r>
        <w:rPr>
          <w:b/>
        </w:rPr>
        <w:t xml:space="preserve">Tulos</w:t>
      </w:r>
    </w:p>
    <w:p>
      <w:r>
        <w:t xml:space="preserve">voileipä</w:t>
      </w:r>
    </w:p>
    <w:p>
      <w:r>
        <w:rPr>
          <w:b/>
        </w:rPr>
        <w:t xml:space="preserve">Tulos</w:t>
      </w:r>
    </w:p>
    <w:p>
      <w:r>
        <w:t xml:space="preserve">pizza</w:t>
      </w:r>
    </w:p>
    <w:p>
      <w:r>
        <w:rPr>
          <w:b/>
        </w:rPr>
        <w:t xml:space="preserve">Tulos</w:t>
      </w:r>
    </w:p>
    <w:p>
      <w:r>
        <w:t xml:space="preserve">hampurilainen</w:t>
      </w:r>
    </w:p>
    <w:p>
      <w:r>
        <w:rPr>
          <w:b/>
        </w:rPr>
        <w:t xml:space="preserve">Tulos</w:t>
      </w:r>
    </w:p>
    <w:p>
      <w:r>
        <w:t xml:space="preserve">myslipatukka</w:t>
      </w:r>
    </w:p>
    <w:p>
      <w:r>
        <w:rPr>
          <w:b/>
        </w:rPr>
        <w:t xml:space="preserve">Tulos</w:t>
      </w:r>
    </w:p>
    <w:p>
      <w:r>
        <w:t xml:space="preserve">perunalastut</w:t>
      </w:r>
    </w:p>
    <w:p>
      <w:r>
        <w:rPr>
          <w:b/>
        </w:rPr>
        <w:t xml:space="preserve">Tulos</w:t>
      </w:r>
    </w:p>
    <w:p>
      <w:r>
        <w:t xml:space="preserve">pop torttu</w:t>
      </w:r>
    </w:p>
    <w:p>
      <w:r>
        <w:rPr>
          <w:b/>
        </w:rPr>
        <w:t xml:space="preserve">Esimerkki 7.3071</w:t>
      </w:r>
    </w:p>
    <w:p>
      <w:r>
        <w:t xml:space="preserve">Nimeä jokin asia, josta Marilyn Monroe tullaan aina muistamaan.</w:t>
      </w:r>
    </w:p>
    <w:p>
      <w:r>
        <w:rPr>
          <w:b/>
        </w:rPr>
        <w:t xml:space="preserve">Tulos</w:t>
      </w:r>
    </w:p>
    <w:p>
      <w:r>
        <w:t xml:space="preserve">vaalea pommi</w:t>
      </w:r>
    </w:p>
    <w:p>
      <w:r>
        <w:rPr>
          <w:b/>
        </w:rPr>
        <w:t xml:space="preserve">Tulos</w:t>
      </w:r>
    </w:p>
    <w:p>
      <w:r>
        <w:t xml:space="preserve">pukeutuminen ilmassa</w:t>
      </w:r>
    </w:p>
    <w:p>
      <w:r>
        <w:rPr>
          <w:b/>
        </w:rPr>
        <w:t xml:space="preserve">Tulos</w:t>
      </w:r>
    </w:p>
    <w:p>
      <w:r>
        <w:t xml:space="preserve">lauloi hyvää syntymäpäivää</w:t>
      </w:r>
    </w:p>
    <w:p>
      <w:r>
        <w:rPr>
          <w:b/>
        </w:rPr>
        <w:t xml:space="preserve">Tulos</w:t>
      </w:r>
    </w:p>
    <w:p>
      <w:r>
        <w:t xml:space="preserve">näytteleminen/elokuvat</w:t>
      </w:r>
    </w:p>
    <w:p>
      <w:r>
        <w:rPr>
          <w:b/>
        </w:rPr>
        <w:t xml:space="preserve">Tulos</w:t>
      </w:r>
    </w:p>
    <w:p>
      <w:r>
        <w:t xml:space="preserve">Kennedyn veljekset</w:t>
      </w:r>
    </w:p>
    <w:p>
      <w:r>
        <w:rPr>
          <w:b/>
        </w:rPr>
        <w:t xml:space="preserve">Tulos</w:t>
      </w:r>
    </w:p>
    <w:p>
      <w:r>
        <w:t xml:space="preserve">hänen luomensa</w:t>
      </w:r>
    </w:p>
    <w:p>
      <w:r>
        <w:rPr>
          <w:b/>
        </w:rPr>
        <w:t xml:space="preserve">Esimerkki 7.3072</w:t>
      </w:r>
    </w:p>
    <w:p>
      <w:r>
        <w:t xml:space="preserve">Nimeä joku, jota rakastit aikoinaan "American Idolissa".</w:t>
      </w:r>
    </w:p>
    <w:p>
      <w:r>
        <w:rPr>
          <w:b/>
        </w:rPr>
        <w:t xml:space="preserve">Tulos</w:t>
      </w:r>
    </w:p>
    <w:p>
      <w:r>
        <w:t xml:space="preserve">Ruben Studdard</w:t>
      </w:r>
    </w:p>
    <w:p>
      <w:r>
        <w:rPr>
          <w:b/>
        </w:rPr>
        <w:t xml:space="preserve">Tulos</w:t>
      </w:r>
    </w:p>
    <w:p>
      <w:r>
        <w:t xml:space="preserve">fantasia barrino</w:t>
      </w:r>
    </w:p>
    <w:p>
      <w:r>
        <w:rPr>
          <w:b/>
        </w:rPr>
        <w:t xml:space="preserve">Tulos</w:t>
      </w:r>
    </w:p>
    <w:p>
      <w:r>
        <w:t xml:space="preserve">carrie underwood</w:t>
      </w:r>
    </w:p>
    <w:p>
      <w:r>
        <w:rPr>
          <w:b/>
        </w:rPr>
        <w:t xml:space="preserve">Tulos</w:t>
      </w:r>
    </w:p>
    <w:p>
      <w:r>
        <w:t xml:space="preserve">paula abdul</w:t>
      </w:r>
    </w:p>
    <w:p>
      <w:r>
        <w:rPr>
          <w:b/>
        </w:rPr>
        <w:t xml:space="preserve">Tulos</w:t>
      </w:r>
    </w:p>
    <w:p>
      <w:r>
        <w:t xml:space="preserve">savi aiken</w:t>
      </w:r>
    </w:p>
    <w:p>
      <w:r>
        <w:rPr>
          <w:b/>
        </w:rPr>
        <w:t xml:space="preserve">Tulos</w:t>
      </w:r>
    </w:p>
    <w:p>
      <w:r>
        <w:t xml:space="preserve">bo bice</w:t>
      </w:r>
    </w:p>
    <w:p>
      <w:r>
        <w:rPr>
          <w:b/>
        </w:rPr>
        <w:t xml:space="preserve">Tulos</w:t>
      </w:r>
    </w:p>
    <w:p>
      <w:r>
        <w:t xml:space="preserve">constantine m.</w:t>
      </w:r>
    </w:p>
    <w:p>
      <w:r>
        <w:rPr>
          <w:b/>
        </w:rPr>
        <w:t xml:space="preserve">Esimerkki 7.3073</w:t>
      </w:r>
    </w:p>
    <w:p>
      <w:r>
        <w:t xml:space="preserve">Kerro jotain kiitospäivän illalliselta, jota et voisi ottaa mukaan lentokoneeseen.</w:t>
      </w:r>
    </w:p>
    <w:p>
      <w:r>
        <w:rPr>
          <w:b/>
        </w:rPr>
        <w:t xml:space="preserve">Tulos</w:t>
      </w:r>
    </w:p>
    <w:p>
      <w:r>
        <w:t xml:space="preserve">kalkkuna</w:t>
      </w:r>
    </w:p>
    <w:p>
      <w:r>
        <w:rPr>
          <w:b/>
        </w:rPr>
        <w:t xml:space="preserve">Tulos</w:t>
      </w:r>
    </w:p>
    <w:p>
      <w:r>
        <w:t xml:space="preserve">kaiverrusveitsi</w:t>
      </w:r>
    </w:p>
    <w:p>
      <w:r>
        <w:rPr>
          <w:b/>
        </w:rPr>
        <w:t xml:space="preserve">Tulos</w:t>
      </w:r>
    </w:p>
    <w:p>
      <w:r>
        <w:t xml:space="preserve">alkoholi</w:t>
      </w:r>
    </w:p>
    <w:p>
      <w:r>
        <w:rPr>
          <w:b/>
        </w:rPr>
        <w:t xml:space="preserve">Tulos</w:t>
      </w:r>
    </w:p>
    <w:p>
      <w:r>
        <w:t xml:space="preserve">kastike</w:t>
      </w:r>
    </w:p>
    <w:p>
      <w:r>
        <w:rPr>
          <w:b/>
        </w:rPr>
        <w:t xml:space="preserve">Tulos</w:t>
      </w:r>
    </w:p>
    <w:p>
      <w:r>
        <w:t xml:space="preserve">karpalokastike</w:t>
      </w:r>
    </w:p>
    <w:p>
      <w:r>
        <w:rPr>
          <w:b/>
        </w:rPr>
        <w:t xml:space="preserve">Esimerkki 7.3074</w:t>
      </w:r>
    </w:p>
    <w:p>
      <w:r>
        <w:t xml:space="preserve">Nimeä puiston eläin, jota ihmiset haluavat ruokkia.</w:t>
      </w:r>
    </w:p>
    <w:p>
      <w:r>
        <w:rPr>
          <w:b/>
        </w:rPr>
        <w:t xml:space="preserve">Tulos</w:t>
      </w:r>
    </w:p>
    <w:p>
      <w:r>
        <w:t xml:space="preserve">linnut</w:t>
      </w:r>
    </w:p>
    <w:p>
      <w:r>
        <w:rPr>
          <w:b/>
        </w:rPr>
        <w:t xml:space="preserve">Tulos</w:t>
      </w:r>
    </w:p>
    <w:p>
      <w:r>
        <w:t xml:space="preserve">oravat</w:t>
      </w:r>
    </w:p>
    <w:p>
      <w:r>
        <w:rPr>
          <w:b/>
        </w:rPr>
        <w:t xml:space="preserve">Tulos</w:t>
      </w:r>
    </w:p>
    <w:p>
      <w:r>
        <w:t xml:space="preserve">ankat</w:t>
      </w:r>
    </w:p>
    <w:p>
      <w:r>
        <w:rPr>
          <w:b/>
        </w:rPr>
        <w:t xml:space="preserve">Tulos</w:t>
      </w:r>
    </w:p>
    <w:p>
      <w:r>
        <w:t xml:space="preserve">apinat</w:t>
      </w:r>
    </w:p>
    <w:p>
      <w:r>
        <w:rPr>
          <w:b/>
        </w:rPr>
        <w:t xml:space="preserve">Tulos</w:t>
      </w:r>
    </w:p>
    <w:p>
      <w:r>
        <w:t xml:space="preserve">vuohet</w:t>
      </w:r>
    </w:p>
    <w:p>
      <w:r>
        <w:rPr>
          <w:b/>
        </w:rPr>
        <w:t xml:space="preserve">Tulos</w:t>
      </w:r>
    </w:p>
    <w:p>
      <w:r>
        <w:t xml:space="preserve">hevoset</w:t>
      </w:r>
    </w:p>
    <w:p>
      <w:r>
        <w:rPr>
          <w:b/>
        </w:rPr>
        <w:t xml:space="preserve">Esimerkki 7.3075</w:t>
      </w:r>
    </w:p>
    <w:p>
      <w:r>
        <w:t xml:space="preserve">Nimeä ammatti, jossa Edward Saksikäsi olisi hyvä...</w:t>
      </w:r>
    </w:p>
    <w:p>
      <w:r>
        <w:rPr>
          <w:b/>
        </w:rPr>
        <w:t xml:space="preserve">Tulos</w:t>
      </w:r>
    </w:p>
    <w:p>
      <w:r>
        <w:t xml:space="preserve">puutarhuri</w:t>
      </w:r>
    </w:p>
    <w:p>
      <w:r>
        <w:rPr>
          <w:b/>
        </w:rPr>
        <w:t xml:space="preserve">Tulos</w:t>
      </w:r>
    </w:p>
    <w:p>
      <w:r>
        <w:t xml:space="preserve">parturi</w:t>
      </w:r>
    </w:p>
    <w:p>
      <w:r>
        <w:rPr>
          <w:b/>
        </w:rPr>
        <w:t xml:space="preserve">Tulos</w:t>
      </w:r>
    </w:p>
    <w:p>
      <w:r>
        <w:t xml:space="preserve">ompelija</w:t>
      </w:r>
    </w:p>
    <w:p>
      <w:r>
        <w:rPr>
          <w:b/>
        </w:rPr>
        <w:t xml:space="preserve">Esimerkki 7.3076</w:t>
      </w:r>
    </w:p>
    <w:p>
      <w:r>
        <w:t xml:space="preserve">nimeä jotain, jota juot flunssan ensimmäisten merkkien ilmaantuessa yrittäessäsi torjua flunssaa.</w:t>
      </w:r>
    </w:p>
    <w:p>
      <w:r>
        <w:rPr>
          <w:b/>
        </w:rPr>
        <w:t xml:space="preserve">Tulos</w:t>
      </w:r>
    </w:p>
    <w:p>
      <w:r>
        <w:t xml:space="preserve">tee</w:t>
      </w:r>
    </w:p>
    <w:p>
      <w:r>
        <w:rPr>
          <w:b/>
        </w:rPr>
        <w:t xml:space="preserve">Tulos</w:t>
      </w:r>
    </w:p>
    <w:p>
      <w:r>
        <w:t xml:space="preserve">appelsiinimehu</w:t>
      </w:r>
    </w:p>
    <w:p>
      <w:r>
        <w:rPr>
          <w:b/>
        </w:rPr>
        <w:t xml:space="preserve">Esimerkki 7.3077</w:t>
      </w:r>
    </w:p>
    <w:p>
      <w:r>
        <w:t xml:space="preserve">Nimeä jokin asia, jota isoveli opettaa pikkuveljelleen.</w:t>
      </w:r>
    </w:p>
    <w:p>
      <w:r>
        <w:rPr>
          <w:b/>
        </w:rPr>
        <w:t xml:space="preserve">Tulos</w:t>
      </w:r>
    </w:p>
    <w:p>
      <w:r>
        <w:t xml:space="preserve">heittää palloa</w:t>
      </w:r>
    </w:p>
    <w:p>
      <w:r>
        <w:rPr>
          <w:b/>
        </w:rPr>
        <w:t xml:space="preserve">Tulos</w:t>
      </w:r>
    </w:p>
    <w:p>
      <w:r>
        <w:t xml:space="preserve">pyöräillä</w:t>
      </w:r>
    </w:p>
    <w:p>
      <w:r>
        <w:rPr>
          <w:b/>
        </w:rPr>
        <w:t xml:space="preserve">Tulos</w:t>
      </w:r>
    </w:p>
    <w:p>
      <w:r>
        <w:t xml:space="preserve">poimia tyttöjä</w:t>
      </w:r>
    </w:p>
    <w:p>
      <w:r>
        <w:rPr>
          <w:b/>
        </w:rPr>
        <w:t xml:space="preserve">Tulos</w:t>
      </w:r>
    </w:p>
    <w:p>
      <w:r>
        <w:t xml:space="preserve">solmia nauhat</w:t>
      </w:r>
    </w:p>
    <w:p>
      <w:r>
        <w:rPr>
          <w:b/>
        </w:rPr>
        <w:t xml:space="preserve">Tulos</w:t>
      </w:r>
    </w:p>
    <w:p>
      <w:r>
        <w:t xml:space="preserve">taistelu</w:t>
      </w:r>
    </w:p>
    <w:p>
      <w:r>
        <w:rPr>
          <w:b/>
        </w:rPr>
        <w:t xml:space="preserve">Tulos</w:t>
      </w:r>
    </w:p>
    <w:p>
      <w:r>
        <w:t xml:space="preserve">mennä vessaan</w:t>
      </w:r>
    </w:p>
    <w:p>
      <w:r>
        <w:rPr>
          <w:b/>
        </w:rPr>
        <w:t xml:space="preserve">Esimerkki 7.3078</w:t>
      </w:r>
    </w:p>
    <w:p>
      <w:r>
        <w:t xml:space="preserve">nimeä kuuluisa robotti elokuvista tai televisiosta.</w:t>
      </w:r>
    </w:p>
    <w:p>
      <w:r>
        <w:rPr>
          <w:b/>
        </w:rPr>
        <w:t xml:space="preserve">Tulos</w:t>
      </w:r>
    </w:p>
    <w:p>
      <w:r>
        <w:t xml:space="preserve">r2d2</w:t>
      </w:r>
    </w:p>
    <w:p>
      <w:r>
        <w:rPr>
          <w:b/>
        </w:rPr>
        <w:t xml:space="preserve">Tulos</w:t>
      </w:r>
    </w:p>
    <w:p>
      <w:r>
        <w:t xml:space="preserve">robocop</w:t>
      </w:r>
    </w:p>
    <w:p>
      <w:r>
        <w:rPr>
          <w:b/>
        </w:rPr>
        <w:t xml:space="preserve">Tulos</w:t>
      </w:r>
    </w:p>
    <w:p>
      <w:r>
        <w:t xml:space="preserve">taivutin</w:t>
      </w:r>
    </w:p>
    <w:p>
      <w:r>
        <w:rPr>
          <w:b/>
        </w:rPr>
        <w:t xml:space="preserve">Tulos</w:t>
      </w:r>
    </w:p>
    <w:p>
      <w:r>
        <w:t xml:space="preserve">wall-e</w:t>
      </w:r>
    </w:p>
    <w:p>
      <w:r>
        <w:rPr>
          <w:b/>
        </w:rPr>
        <w:t xml:space="preserve">Tulos</w:t>
      </w:r>
    </w:p>
    <w:p>
      <w:r>
        <w:t xml:space="preserve">Johnny 5</w:t>
      </w:r>
    </w:p>
    <w:p>
      <w:r>
        <w:rPr>
          <w:b/>
        </w:rPr>
        <w:t xml:space="preserve">Esimerkki 7.3079</w:t>
      </w:r>
    </w:p>
    <w:p>
      <w:r>
        <w:t xml:space="preserve">Nimeä jokin asia, jota terveystietoiset ihmiset etsivät elintarvikkeista, joissa on vähän.</w:t>
      </w:r>
    </w:p>
    <w:p>
      <w:r>
        <w:rPr>
          <w:b/>
        </w:rPr>
        <w:t xml:space="preserve">Tulos</w:t>
      </w:r>
    </w:p>
    <w:p>
      <w:r>
        <w:t xml:space="preserve">rasva</w:t>
      </w:r>
    </w:p>
    <w:p>
      <w:r>
        <w:rPr>
          <w:b/>
        </w:rPr>
        <w:t xml:space="preserve">Tulos</w:t>
      </w:r>
    </w:p>
    <w:p>
      <w:r>
        <w:t xml:space="preserve">natrium</w:t>
      </w:r>
    </w:p>
    <w:p>
      <w:r>
        <w:rPr>
          <w:b/>
        </w:rPr>
        <w:t xml:space="preserve">Tulos</w:t>
      </w:r>
    </w:p>
    <w:p>
      <w:r>
        <w:t xml:space="preserve">hiilihydraatit</w:t>
      </w:r>
    </w:p>
    <w:p>
      <w:r>
        <w:rPr>
          <w:b/>
        </w:rPr>
        <w:t xml:space="preserve">Tulos</w:t>
      </w:r>
    </w:p>
    <w:p>
      <w:r>
        <w:t xml:space="preserve">kalorit</w:t>
      </w:r>
    </w:p>
    <w:p>
      <w:r>
        <w:rPr>
          <w:b/>
        </w:rPr>
        <w:t xml:space="preserve">Tulos</w:t>
      </w:r>
    </w:p>
    <w:p>
      <w:r>
        <w:t xml:space="preserve">kolesteroli</w:t>
      </w:r>
    </w:p>
    <w:p>
      <w:r>
        <w:rPr>
          <w:b/>
        </w:rPr>
        <w:t xml:space="preserve">Tulos</w:t>
      </w:r>
    </w:p>
    <w:p>
      <w:r>
        <w:t xml:space="preserve">sokeri</w:t>
      </w:r>
    </w:p>
    <w:p>
      <w:r>
        <w:rPr>
          <w:b/>
        </w:rPr>
        <w:t xml:space="preserve">Esimerkki 7.3080</w:t>
      </w:r>
    </w:p>
    <w:p>
      <w:r>
        <w:t xml:space="preserve">nimeä joku, jolle sinun ei pitäisi koskaan valehdella.</w:t>
      </w:r>
    </w:p>
    <w:p>
      <w:r>
        <w:rPr>
          <w:b/>
        </w:rPr>
        <w:t xml:space="preserve">Tulos</w:t>
      </w:r>
    </w:p>
    <w:p>
      <w:r>
        <w:t xml:space="preserve">vanhempasi</w:t>
      </w:r>
    </w:p>
    <w:p>
      <w:r>
        <w:rPr>
          <w:b/>
        </w:rPr>
        <w:t xml:space="preserve">Tulos</w:t>
      </w:r>
    </w:p>
    <w:p>
      <w:r>
        <w:t xml:space="preserve">puolisosi</w:t>
      </w:r>
    </w:p>
    <w:p>
      <w:r>
        <w:rPr>
          <w:b/>
        </w:rPr>
        <w:t xml:space="preserve">Tulos</w:t>
      </w:r>
    </w:p>
    <w:p>
      <w:r>
        <w:t xml:space="preserve">papit</w:t>
      </w:r>
    </w:p>
    <w:p>
      <w:r>
        <w:rPr>
          <w:b/>
        </w:rPr>
        <w:t xml:space="preserve">Tulos</w:t>
      </w:r>
    </w:p>
    <w:p>
      <w:r>
        <w:t xml:space="preserve">itse</w:t>
      </w:r>
    </w:p>
    <w:p>
      <w:r>
        <w:rPr>
          <w:b/>
        </w:rPr>
        <w:t xml:space="preserve">Tulos</w:t>
      </w:r>
    </w:p>
    <w:p>
      <w:r>
        <w:t xml:space="preserve">pomosi</w:t>
      </w:r>
    </w:p>
    <w:p>
      <w:r>
        <w:rPr>
          <w:b/>
        </w:rPr>
        <w:t xml:space="preserve">Esimerkki 7.3081</w:t>
      </w:r>
    </w:p>
    <w:p>
      <w:r>
        <w:t xml:space="preserve">nimeä jokin, jossa on monta pyörää.</w:t>
      </w:r>
    </w:p>
    <w:p>
      <w:r>
        <w:rPr>
          <w:b/>
        </w:rPr>
        <w:t xml:space="preserve">Tulos</w:t>
      </w:r>
    </w:p>
    <w:p>
      <w:r>
        <w:t xml:space="preserve">kuorma-auto</w:t>
      </w:r>
    </w:p>
    <w:p>
      <w:r>
        <w:rPr>
          <w:b/>
        </w:rPr>
        <w:t xml:space="preserve">Tulos</w:t>
      </w:r>
    </w:p>
    <w:p>
      <w:r>
        <w:t xml:space="preserve">auto</w:t>
      </w:r>
    </w:p>
    <w:p>
      <w:r>
        <w:rPr>
          <w:b/>
        </w:rPr>
        <w:t xml:space="preserve">Tulos</w:t>
      </w:r>
    </w:p>
    <w:p>
      <w:r>
        <w:t xml:space="preserve">juna</w:t>
      </w:r>
    </w:p>
    <w:p>
      <w:r>
        <w:rPr>
          <w:b/>
        </w:rPr>
        <w:t xml:space="preserve">Tulos</w:t>
      </w:r>
    </w:p>
    <w:p>
      <w:r>
        <w:t xml:space="preserve">bussi</w:t>
      </w:r>
    </w:p>
    <w:p>
      <w:r>
        <w:rPr>
          <w:b/>
        </w:rPr>
        <w:t xml:space="preserve">Esimerkki 7.3082</w:t>
      </w:r>
    </w:p>
    <w:p>
      <w:r>
        <w:t xml:space="preserve">Kerro, mitä ottaisit mukaasi, jos joutuisit evakuoimaan kotisi.</w:t>
      </w:r>
    </w:p>
    <w:p>
      <w:r>
        <w:rPr>
          <w:b/>
        </w:rPr>
        <w:t xml:space="preserve">Tulos</w:t>
      </w:r>
    </w:p>
    <w:p>
      <w:r>
        <w:t xml:space="preserve">perhekuvat</w:t>
      </w:r>
    </w:p>
    <w:p>
      <w:r>
        <w:rPr>
          <w:b/>
        </w:rPr>
        <w:t xml:space="preserve">Tulos</w:t>
      </w:r>
    </w:p>
    <w:p>
      <w:r>
        <w:t xml:space="preserve">lemmikki</w:t>
      </w:r>
    </w:p>
    <w:p>
      <w:r>
        <w:rPr>
          <w:b/>
        </w:rPr>
        <w:t xml:space="preserve">Tulos</w:t>
      </w:r>
    </w:p>
    <w:p>
      <w:r>
        <w:t xml:space="preserve">vaatteet</w:t>
      </w:r>
    </w:p>
    <w:p>
      <w:r>
        <w:rPr>
          <w:b/>
        </w:rPr>
        <w:t xml:space="preserve">Tulos</w:t>
      </w:r>
    </w:p>
    <w:p>
      <w:r>
        <w:t xml:space="preserve">lapset</w:t>
      </w:r>
    </w:p>
    <w:p>
      <w:r>
        <w:rPr>
          <w:b/>
        </w:rPr>
        <w:t xml:space="preserve">Tulos</w:t>
      </w:r>
    </w:p>
    <w:p>
      <w:r>
        <w:t xml:space="preserve">tietokoneet</w:t>
      </w:r>
    </w:p>
    <w:p>
      <w:r>
        <w:rPr>
          <w:b/>
        </w:rPr>
        <w:t xml:space="preserve">Esimerkki 7.3083</w:t>
      </w:r>
    </w:p>
    <w:p>
      <w:r>
        <w:t xml:space="preserve">Nimeä ammatti, jonka jäsenille maksetaan palkkaa siitä, että he eivät tee mitään.</w:t>
      </w:r>
    </w:p>
    <w:p>
      <w:r>
        <w:rPr>
          <w:b/>
        </w:rPr>
        <w:t xml:space="preserve">Tulos</w:t>
      </w:r>
    </w:p>
    <w:p>
      <w:r>
        <w:t xml:space="preserve">politiikka</w:t>
      </w:r>
    </w:p>
    <w:p>
      <w:r>
        <w:rPr>
          <w:b/>
        </w:rPr>
        <w:t xml:space="preserve">Tulos</w:t>
      </w:r>
    </w:p>
    <w:p>
      <w:r>
        <w:t xml:space="preserve">toimitusjohtaja</w:t>
      </w:r>
    </w:p>
    <w:p>
      <w:r>
        <w:rPr>
          <w:b/>
        </w:rPr>
        <w:t xml:space="preserve">Tulos</w:t>
      </w:r>
    </w:p>
    <w:p>
      <w:r>
        <w:t xml:space="preserve">tietyö</w:t>
      </w:r>
    </w:p>
    <w:p>
      <w:r>
        <w:rPr>
          <w:b/>
        </w:rPr>
        <w:t xml:space="preserve">Tulos</w:t>
      </w:r>
    </w:p>
    <w:p>
      <w:r>
        <w:t xml:space="preserve">johtaja</w:t>
      </w:r>
    </w:p>
    <w:p>
      <w:r>
        <w:rPr>
          <w:b/>
        </w:rPr>
        <w:t xml:space="preserve">Tulos</w:t>
      </w:r>
    </w:p>
    <w:p>
      <w:r>
        <w:t xml:space="preserve">vartija</w:t>
      </w:r>
    </w:p>
    <w:p>
      <w:r>
        <w:rPr>
          <w:b/>
        </w:rPr>
        <w:t xml:space="preserve">Tulos</w:t>
      </w:r>
    </w:p>
    <w:p>
      <w:r>
        <w:t xml:space="preserve">puhelinmyyjä</w:t>
      </w:r>
    </w:p>
    <w:p>
      <w:r>
        <w:rPr>
          <w:b/>
        </w:rPr>
        <w:t xml:space="preserve">Tulos</w:t>
      </w:r>
    </w:p>
    <w:p>
      <w:r>
        <w:t xml:space="preserve">pääasiallinen</w:t>
      </w:r>
    </w:p>
    <w:p>
      <w:r>
        <w:rPr>
          <w:b/>
        </w:rPr>
        <w:t xml:space="preserve">Tulos</w:t>
      </w:r>
    </w:p>
    <w:p>
      <w:r>
        <w:t xml:space="preserve">dmv-työntekijä</w:t>
      </w:r>
    </w:p>
    <w:p>
      <w:r>
        <w:rPr>
          <w:b/>
        </w:rPr>
        <w:t xml:space="preserve">Esimerkki 7.3084</w:t>
      </w:r>
    </w:p>
    <w:p>
      <w:r>
        <w:t xml:space="preserve">Nimeä vastenmielisin henkilö televisiossa.</w:t>
      </w:r>
    </w:p>
    <w:p>
      <w:r>
        <w:rPr>
          <w:b/>
        </w:rPr>
        <w:t xml:space="preserve">Tulos</w:t>
      </w:r>
    </w:p>
    <w:p>
      <w:r>
        <w:t xml:space="preserve">rosie o'donnell</w:t>
      </w:r>
    </w:p>
    <w:p>
      <w:r>
        <w:rPr>
          <w:b/>
        </w:rPr>
        <w:t xml:space="preserve">Tulos</w:t>
      </w:r>
    </w:p>
    <w:p>
      <w:r>
        <w:t xml:space="preserve">Simon Cowell</w:t>
      </w:r>
    </w:p>
    <w:p>
      <w:r>
        <w:rPr>
          <w:b/>
        </w:rPr>
        <w:t xml:space="preserve">Tulos</w:t>
      </w:r>
    </w:p>
    <w:p>
      <w:r>
        <w:t xml:space="preserve">Howard Stern</w:t>
      </w:r>
    </w:p>
    <w:p>
      <w:r>
        <w:rPr>
          <w:b/>
        </w:rPr>
        <w:t xml:space="preserve">Tulos</w:t>
      </w:r>
    </w:p>
    <w:p>
      <w:r>
        <w:t xml:space="preserve">Tuomari Judy</w:t>
      </w:r>
    </w:p>
    <w:p>
      <w:r>
        <w:rPr>
          <w:b/>
        </w:rPr>
        <w:t xml:space="preserve">Tulos</w:t>
      </w:r>
    </w:p>
    <w:p>
      <w:r>
        <w:t xml:space="preserve">conan o'brien</w:t>
      </w:r>
    </w:p>
    <w:p>
      <w:r>
        <w:rPr>
          <w:b/>
        </w:rPr>
        <w:t xml:space="preserve">Tulos</w:t>
      </w:r>
    </w:p>
    <w:p>
      <w:r>
        <w:t xml:space="preserve">Donald Trump</w:t>
      </w:r>
    </w:p>
    <w:p>
      <w:r>
        <w:rPr>
          <w:b/>
        </w:rPr>
        <w:t xml:space="preserve">Esimerkki 7.3085</w:t>
      </w:r>
    </w:p>
    <w:p>
      <w:r>
        <w:t xml:space="preserve">nimeä lahja, jonka vieras voi tuoda illalliselle.</w:t>
      </w:r>
    </w:p>
    <w:p>
      <w:r>
        <w:rPr>
          <w:b/>
        </w:rPr>
        <w:t xml:space="preserve">Tulos</w:t>
      </w:r>
    </w:p>
    <w:p>
      <w:r>
        <w:t xml:space="preserve">pullo viiniä</w:t>
      </w:r>
    </w:p>
    <w:p>
      <w:r>
        <w:rPr>
          <w:b/>
        </w:rPr>
        <w:t xml:space="preserve">Tulos</w:t>
      </w:r>
    </w:p>
    <w:p>
      <w:r>
        <w:t xml:space="preserve">kukkia</w:t>
      </w:r>
    </w:p>
    <w:p>
      <w:r>
        <w:rPr>
          <w:b/>
        </w:rPr>
        <w:t xml:space="preserve">Tulos</w:t>
      </w:r>
    </w:p>
    <w:p>
      <w:r>
        <w:t xml:space="preserve">kakku</w:t>
      </w:r>
    </w:p>
    <w:p>
      <w:r>
        <w:rPr>
          <w:b/>
        </w:rPr>
        <w:t xml:space="preserve">Tulos</w:t>
      </w:r>
    </w:p>
    <w:p>
      <w:r>
        <w:t xml:space="preserve">piirakka</w:t>
      </w:r>
    </w:p>
    <w:p>
      <w:r>
        <w:rPr>
          <w:b/>
        </w:rPr>
        <w:t xml:space="preserve">Tulos</w:t>
      </w:r>
    </w:p>
    <w:p>
      <w:r>
        <w:t xml:space="preserve">sämpylät</w:t>
      </w:r>
    </w:p>
    <w:p>
      <w:r>
        <w:rPr>
          <w:b/>
        </w:rPr>
        <w:t xml:space="preserve">Esimerkki 7.3086</w:t>
      </w:r>
    </w:p>
    <w:p>
      <w:r>
        <w:t xml:space="preserve">Nimeä eläin, jonka tunnistaisit sen korvien kuvasta.</w:t>
      </w:r>
    </w:p>
    <w:p>
      <w:r>
        <w:rPr>
          <w:b/>
        </w:rPr>
        <w:t xml:space="preserve">Tulos</w:t>
      </w:r>
    </w:p>
    <w:p>
      <w:r>
        <w:t xml:space="preserve">norsu</w:t>
      </w:r>
    </w:p>
    <w:p>
      <w:r>
        <w:rPr>
          <w:b/>
        </w:rPr>
        <w:t xml:space="preserve">Tulos</w:t>
      </w:r>
    </w:p>
    <w:p>
      <w:r>
        <w:t xml:space="preserve">kani</w:t>
      </w:r>
    </w:p>
    <w:p>
      <w:r>
        <w:rPr>
          <w:b/>
        </w:rPr>
        <w:t xml:space="preserve">Tulos</w:t>
      </w:r>
    </w:p>
    <w:p>
      <w:r>
        <w:t xml:space="preserve">koira</w:t>
      </w:r>
    </w:p>
    <w:p>
      <w:r>
        <w:rPr>
          <w:b/>
        </w:rPr>
        <w:t xml:space="preserve">Tulos</w:t>
      </w:r>
    </w:p>
    <w:p>
      <w:r>
        <w:t xml:space="preserve">aasi</w:t>
      </w:r>
    </w:p>
    <w:p>
      <w:r>
        <w:rPr>
          <w:b/>
        </w:rPr>
        <w:t xml:space="preserve">Tulos</w:t>
      </w:r>
    </w:p>
    <w:p>
      <w:r>
        <w:t xml:space="preserve">apina</w:t>
      </w:r>
    </w:p>
    <w:p>
      <w:r>
        <w:rPr>
          <w:b/>
        </w:rPr>
        <w:t xml:space="preserve">Tulos</w:t>
      </w:r>
    </w:p>
    <w:p>
      <w:r>
        <w:t xml:space="preserve">kenguru</w:t>
      </w:r>
    </w:p>
    <w:p>
      <w:r>
        <w:rPr>
          <w:b/>
        </w:rPr>
        <w:t xml:space="preserve">Esimerkki 7.3087</w:t>
      </w:r>
    </w:p>
    <w:p>
      <w:r>
        <w:t xml:space="preserve">Nimeä julkkis, joka saattaisi tehdä puolisosi mustasukkaiseksi.</w:t>
      </w:r>
    </w:p>
    <w:p>
      <w:r>
        <w:rPr>
          <w:b/>
        </w:rPr>
        <w:t xml:space="preserve">Tulos</w:t>
      </w:r>
    </w:p>
    <w:p>
      <w:r>
        <w:t xml:space="preserve">Brad Pitt</w:t>
      </w:r>
    </w:p>
    <w:p>
      <w:r>
        <w:rPr>
          <w:b/>
        </w:rPr>
        <w:t xml:space="preserve">Tulos</w:t>
      </w:r>
    </w:p>
    <w:p>
      <w:r>
        <w:t xml:space="preserve">denzel washington</w:t>
      </w:r>
    </w:p>
    <w:p>
      <w:r>
        <w:rPr>
          <w:b/>
        </w:rPr>
        <w:t xml:space="preserve">Tulos</w:t>
      </w:r>
    </w:p>
    <w:p>
      <w:r>
        <w:t xml:space="preserve">George Clooney</w:t>
      </w:r>
    </w:p>
    <w:p>
      <w:r>
        <w:rPr>
          <w:b/>
        </w:rPr>
        <w:t xml:space="preserve">Tulos</w:t>
      </w:r>
    </w:p>
    <w:p>
      <w:r>
        <w:t xml:space="preserve">Tom Cruise</w:t>
      </w:r>
    </w:p>
    <w:p>
      <w:r>
        <w:rPr>
          <w:b/>
        </w:rPr>
        <w:t xml:space="preserve">Tulos</w:t>
      </w:r>
    </w:p>
    <w:p>
      <w:r>
        <w:t xml:space="preserve">angelina jolie</w:t>
      </w:r>
    </w:p>
    <w:p>
      <w:r>
        <w:rPr>
          <w:b/>
        </w:rPr>
        <w:t xml:space="preserve">Esimerkki 7.3088</w:t>
      </w:r>
    </w:p>
    <w:p>
      <w:r>
        <w:t xml:space="preserve">nimeä jotain, jota käytät rannalla.</w:t>
      </w:r>
    </w:p>
    <w:p>
      <w:r>
        <w:rPr>
          <w:b/>
        </w:rPr>
        <w:t xml:space="preserve">Tulos</w:t>
      </w:r>
    </w:p>
    <w:p>
      <w:r>
        <w:t xml:space="preserve">uimapuku</w:t>
      </w:r>
    </w:p>
    <w:p>
      <w:r>
        <w:rPr>
          <w:b/>
        </w:rPr>
        <w:t xml:space="preserve">Tulos</w:t>
      </w:r>
    </w:p>
    <w:p>
      <w:r>
        <w:t xml:space="preserve">Aurinkolasit</w:t>
      </w:r>
    </w:p>
    <w:p>
      <w:r>
        <w:rPr>
          <w:b/>
        </w:rPr>
        <w:t xml:space="preserve">Tulos</w:t>
      </w:r>
    </w:p>
    <w:p>
      <w:r>
        <w:t xml:space="preserve">varvastossut</w:t>
      </w:r>
    </w:p>
    <w:p>
      <w:r>
        <w:rPr>
          <w:b/>
        </w:rPr>
        <w:t xml:space="preserve">Tulos</w:t>
      </w:r>
    </w:p>
    <w:p>
      <w:r>
        <w:t xml:space="preserve">aurinkovoide</w:t>
      </w:r>
    </w:p>
    <w:p>
      <w:r>
        <w:rPr>
          <w:b/>
        </w:rPr>
        <w:t xml:space="preserve">Esimerkki 7.3089</w:t>
      </w:r>
    </w:p>
    <w:p>
      <w:r>
        <w:t xml:space="preserve">Nimeä jotain, jonka käyttämisestä lapset eivät halua tulla kiusatuiksi.</w:t>
      </w:r>
    </w:p>
    <w:p>
      <w:r>
        <w:rPr>
          <w:b/>
        </w:rPr>
        <w:t xml:space="preserve">Tulos</w:t>
      </w:r>
    </w:p>
    <w:p>
      <w:r>
        <w:t xml:space="preserve">lasit</w:t>
      </w:r>
    </w:p>
    <w:p>
      <w:r>
        <w:rPr>
          <w:b/>
        </w:rPr>
        <w:t xml:space="preserve">Tulos</w:t>
      </w:r>
    </w:p>
    <w:p>
      <w:r>
        <w:t xml:space="preserve">hammasraudat</w:t>
      </w:r>
    </w:p>
    <w:p>
      <w:r>
        <w:rPr>
          <w:b/>
        </w:rPr>
        <w:t xml:space="preserve">Tulos</w:t>
      </w:r>
    </w:p>
    <w:p>
      <w:r>
        <w:t xml:space="preserve">vaatteet</w:t>
      </w:r>
    </w:p>
    <w:p>
      <w:r>
        <w:rPr>
          <w:b/>
        </w:rPr>
        <w:t xml:space="preserve">Esimerkki 7.3090</w:t>
      </w:r>
    </w:p>
    <w:p>
      <w:r>
        <w:t xml:space="preserve">Nimeä tv-saippuaooppera.</w:t>
      </w:r>
    </w:p>
    <w:p>
      <w:r>
        <w:rPr>
          <w:b/>
        </w:rPr>
        <w:t xml:space="preserve">Tulos</w:t>
      </w:r>
    </w:p>
    <w:p>
      <w:r>
        <w:t xml:space="preserve">eastenders</w:t>
      </w:r>
    </w:p>
    <w:p>
      <w:r>
        <w:rPr>
          <w:b/>
        </w:rPr>
        <w:t xml:space="preserve">Tulos</w:t>
      </w:r>
    </w:p>
    <w:p>
      <w:r>
        <w:t xml:space="preserve">crownation st.</w:t>
      </w:r>
    </w:p>
    <w:p>
      <w:r>
        <w:rPr>
          <w:b/>
        </w:rPr>
        <w:t xml:space="preserve">Tulos</w:t>
      </w:r>
    </w:p>
    <w:p>
      <w:r>
        <w:t xml:space="preserve">emmerdale</w:t>
      </w:r>
    </w:p>
    <w:p>
      <w:r>
        <w:rPr>
          <w:b/>
        </w:rPr>
        <w:t xml:space="preserve">Tulos</w:t>
      </w:r>
    </w:p>
    <w:p>
      <w:r>
        <w:t xml:space="preserve">naapurit</w:t>
      </w:r>
    </w:p>
    <w:p>
      <w:r>
        <w:rPr>
          <w:b/>
        </w:rPr>
        <w:t xml:space="preserve">Tulos</w:t>
      </w:r>
    </w:p>
    <w:p>
      <w:r>
        <w:t xml:space="preserve">hollyoaks</w:t>
      </w:r>
    </w:p>
    <w:p>
      <w:r>
        <w:rPr>
          <w:b/>
        </w:rPr>
        <w:t xml:space="preserve">Tulos</w:t>
      </w:r>
    </w:p>
    <w:p>
      <w:r>
        <w:t xml:space="preserve">brookside</w:t>
      </w:r>
    </w:p>
    <w:p>
      <w:r>
        <w:rPr>
          <w:b/>
        </w:rPr>
        <w:t xml:space="preserve">Esimerkki 7.3091</w:t>
      </w:r>
    </w:p>
    <w:p>
      <w:r>
        <w:t xml:space="preserve">nimeä jokin asia, jonka ihmiset jättävät väliin, kun he ovat sairaita.</w:t>
      </w:r>
    </w:p>
    <w:p>
      <w:r>
        <w:rPr>
          <w:b/>
        </w:rPr>
        <w:t xml:space="preserve">Tulos</w:t>
      </w:r>
    </w:p>
    <w:p>
      <w:r>
        <w:t xml:space="preserve">ateriat</w:t>
      </w:r>
    </w:p>
    <w:p>
      <w:r>
        <w:rPr>
          <w:b/>
        </w:rPr>
        <w:t xml:space="preserve">Tulos</w:t>
      </w:r>
    </w:p>
    <w:p>
      <w:r>
        <w:t xml:space="preserve">työ</w:t>
      </w:r>
    </w:p>
    <w:p>
      <w:r>
        <w:rPr>
          <w:b/>
        </w:rPr>
        <w:t xml:space="preserve">Tulos</w:t>
      </w:r>
    </w:p>
    <w:p>
      <w:r>
        <w:t xml:space="preserve">koulu</w:t>
      </w:r>
    </w:p>
    <w:p>
      <w:r>
        <w:rPr>
          <w:b/>
        </w:rPr>
        <w:t xml:space="preserve">Tulos</w:t>
      </w:r>
    </w:p>
    <w:p>
      <w:r>
        <w:t xml:space="preserve">kotityöt</w:t>
      </w:r>
    </w:p>
    <w:p>
      <w:r>
        <w:rPr>
          <w:b/>
        </w:rPr>
        <w:t xml:space="preserve">Tulos</w:t>
      </w:r>
    </w:p>
    <w:p>
      <w:r>
        <w:t xml:space="preserve">lääkitys</w:t>
      </w:r>
    </w:p>
    <w:p>
      <w:r>
        <w:rPr>
          <w:b/>
        </w:rPr>
        <w:t xml:space="preserve">Tulos</w:t>
      </w:r>
    </w:p>
    <w:p>
      <w:r>
        <w:t xml:space="preserve">perhetoiminnot</w:t>
      </w:r>
    </w:p>
    <w:p>
      <w:r>
        <w:rPr>
          <w:b/>
        </w:rPr>
        <w:t xml:space="preserve">Esimerkki 7.3092</w:t>
      </w:r>
    </w:p>
    <w:p>
      <w:r>
        <w:t xml:space="preserve">Nimeä jokin asia, jota ihmiset käyttävät suojautuakseen auringolta.</w:t>
      </w:r>
    </w:p>
    <w:p>
      <w:r>
        <w:rPr>
          <w:b/>
        </w:rPr>
        <w:t xml:space="preserve">Tulos</w:t>
      </w:r>
    </w:p>
    <w:p>
      <w:r>
        <w:t xml:space="preserve">aurinkovoide</w:t>
      </w:r>
    </w:p>
    <w:p>
      <w:r>
        <w:rPr>
          <w:b/>
        </w:rPr>
        <w:t xml:space="preserve">Tulos</w:t>
      </w:r>
    </w:p>
    <w:p>
      <w:r>
        <w:t xml:space="preserve">Aurinkolasit</w:t>
      </w:r>
    </w:p>
    <w:p>
      <w:r>
        <w:rPr>
          <w:b/>
        </w:rPr>
        <w:t xml:space="preserve">Tulos</w:t>
      </w:r>
    </w:p>
    <w:p>
      <w:r>
        <w:t xml:space="preserve">sateenvarjo</w:t>
      </w:r>
    </w:p>
    <w:p>
      <w:r>
        <w:rPr>
          <w:b/>
        </w:rPr>
        <w:t xml:space="preserve">Tulos</w:t>
      </w:r>
    </w:p>
    <w:p>
      <w:r>
        <w:t xml:space="preserve">hattu</w:t>
      </w:r>
    </w:p>
    <w:p>
      <w:r>
        <w:rPr>
          <w:b/>
        </w:rPr>
        <w:t xml:space="preserve">Esimerkki 7.3093</w:t>
      </w:r>
    </w:p>
    <w:p>
      <w:r>
        <w:t xml:space="preserve">Mainitse jotain, jonka tekeminen on joidenkin miesten mielestä edelleen epäinhimillistä.</w:t>
      </w:r>
    </w:p>
    <w:p>
      <w:r>
        <w:rPr>
          <w:b/>
        </w:rPr>
        <w:t xml:space="preserve">Tulos</w:t>
      </w:r>
    </w:p>
    <w:p>
      <w:r>
        <w:t xml:space="preserve">cry</w:t>
      </w:r>
    </w:p>
    <w:p>
      <w:r>
        <w:rPr>
          <w:b/>
        </w:rPr>
        <w:t xml:space="preserve">Tulos</w:t>
      </w:r>
    </w:p>
    <w:p>
      <w:r>
        <w:t xml:space="preserve">kotityöt</w:t>
      </w:r>
    </w:p>
    <w:p>
      <w:r>
        <w:rPr>
          <w:b/>
        </w:rPr>
        <w:t xml:space="preserve">Tulos</w:t>
      </w:r>
    </w:p>
    <w:p>
      <w:r>
        <w:t xml:space="preserve">manikyyri</w:t>
      </w:r>
    </w:p>
    <w:p>
      <w:r>
        <w:rPr>
          <w:b/>
        </w:rPr>
        <w:t xml:space="preserve">Tulos</w:t>
      </w:r>
    </w:p>
    <w:p>
      <w:r>
        <w:t xml:space="preserve">kantolaukku</w:t>
      </w:r>
    </w:p>
    <w:p>
      <w:r>
        <w:rPr>
          <w:b/>
        </w:rPr>
        <w:t xml:space="preserve">Tulos</w:t>
      </w:r>
    </w:p>
    <w:p>
      <w:r>
        <w:t xml:space="preserve">halata</w:t>
      </w:r>
    </w:p>
    <w:p>
      <w:r>
        <w:rPr>
          <w:b/>
        </w:rPr>
        <w:t xml:space="preserve">Tulos</w:t>
      </w:r>
    </w:p>
    <w:p>
      <w:r>
        <w:t xml:space="preserve">pukeutua vaaleanpunaiseen</w:t>
      </w:r>
    </w:p>
    <w:p>
      <w:r>
        <w:rPr>
          <w:b/>
        </w:rPr>
        <w:t xml:space="preserve">Esimerkki 7.3094</w:t>
      </w:r>
    </w:p>
    <w:p>
      <w:r>
        <w:t xml:space="preserve">Kerro jotain ajattelematonta, mitä ihmiset tekevät parkkipaikoilla.</w:t>
      </w:r>
    </w:p>
    <w:p>
      <w:r>
        <w:rPr>
          <w:b/>
        </w:rPr>
        <w:t xml:space="preserve">Tulos</w:t>
      </w:r>
    </w:p>
    <w:p>
      <w:r>
        <w:t xml:space="preserve">pysäköinti kahdessa paikassa</w:t>
      </w:r>
    </w:p>
    <w:p>
      <w:r>
        <w:rPr>
          <w:b/>
        </w:rPr>
        <w:t xml:space="preserve">Tulos</w:t>
      </w:r>
    </w:p>
    <w:p>
      <w:r>
        <w:t xml:space="preserve">Ota paikkasi</w:t>
      </w:r>
    </w:p>
    <w:p>
      <w:r>
        <w:rPr>
          <w:b/>
        </w:rPr>
        <w:t xml:space="preserve">Tulos</w:t>
      </w:r>
    </w:p>
    <w:p>
      <w:r>
        <w:t xml:space="preserve">roskat</w:t>
      </w:r>
    </w:p>
    <w:p>
      <w:r>
        <w:rPr>
          <w:b/>
        </w:rPr>
        <w:t xml:space="preserve">Tulos</w:t>
      </w:r>
    </w:p>
    <w:p>
      <w:r>
        <w:t xml:space="preserve">raapii</w:t>
      </w:r>
    </w:p>
    <w:p>
      <w:r>
        <w:rPr>
          <w:b/>
        </w:rPr>
        <w:t xml:space="preserve">Tulos</w:t>
      </w:r>
    </w:p>
    <w:p>
      <w:r>
        <w:t xml:space="preserve">pysäköinti esteettömyysalueella</w:t>
      </w:r>
    </w:p>
    <w:p>
      <w:r>
        <w:rPr>
          <w:b/>
        </w:rPr>
        <w:t xml:space="preserve">Esimerkki 7.3095</w:t>
      </w:r>
    </w:p>
    <w:p>
      <w:r>
        <w:t xml:space="preserve">Nimeä villieläin, jota olisi typerää pitää lemmikkinä.</w:t>
      </w:r>
    </w:p>
    <w:p>
      <w:r>
        <w:rPr>
          <w:b/>
        </w:rPr>
        <w:t xml:space="preserve">Tulos</w:t>
      </w:r>
    </w:p>
    <w:p>
      <w:r>
        <w:t xml:space="preserve">tiikeri</w:t>
      </w:r>
    </w:p>
    <w:p>
      <w:r>
        <w:rPr>
          <w:b/>
        </w:rPr>
        <w:t xml:space="preserve">Tulos</w:t>
      </w:r>
    </w:p>
    <w:p>
      <w:r>
        <w:t xml:space="preserve">leijona</w:t>
      </w:r>
    </w:p>
    <w:p>
      <w:r>
        <w:rPr>
          <w:b/>
        </w:rPr>
        <w:t xml:space="preserve">Tulos</w:t>
      </w:r>
    </w:p>
    <w:p>
      <w:r>
        <w:t xml:space="preserve">karhu</w:t>
      </w:r>
    </w:p>
    <w:p>
      <w:r>
        <w:rPr>
          <w:b/>
        </w:rPr>
        <w:t xml:space="preserve">Tulos</w:t>
      </w:r>
    </w:p>
    <w:p>
      <w:r>
        <w:t xml:space="preserve">susi</w:t>
      </w:r>
    </w:p>
    <w:p>
      <w:r>
        <w:rPr>
          <w:b/>
        </w:rPr>
        <w:t xml:space="preserve">Tulos</w:t>
      </w:r>
    </w:p>
    <w:p>
      <w:r>
        <w:t xml:space="preserve">haisunäätä</w:t>
      </w:r>
    </w:p>
    <w:p>
      <w:r>
        <w:rPr>
          <w:b/>
        </w:rPr>
        <w:t xml:space="preserve">Tulos</w:t>
      </w:r>
    </w:p>
    <w:p>
      <w:r>
        <w:t xml:space="preserve">alligaattori</w:t>
      </w:r>
    </w:p>
    <w:p>
      <w:r>
        <w:rPr>
          <w:b/>
        </w:rPr>
        <w:t xml:space="preserve">Esimerkki 7.3096</w:t>
      </w:r>
    </w:p>
    <w:p>
      <w:r>
        <w:t xml:space="preserve">nimi lahja jollekin, joka on juuri saanut vauvan.</w:t>
      </w:r>
    </w:p>
    <w:p>
      <w:r>
        <w:rPr>
          <w:b/>
        </w:rPr>
        <w:t xml:space="preserve">Tulos</w:t>
      </w:r>
    </w:p>
    <w:p>
      <w:r>
        <w:t xml:space="preserve">vaatteet</w:t>
      </w:r>
    </w:p>
    <w:p>
      <w:r>
        <w:rPr>
          <w:b/>
        </w:rPr>
        <w:t xml:space="preserve">Tulos</w:t>
      </w:r>
    </w:p>
    <w:p>
      <w:r>
        <w:t xml:space="preserve">peitto</w:t>
      </w:r>
    </w:p>
    <w:p>
      <w:r>
        <w:rPr>
          <w:b/>
        </w:rPr>
        <w:t xml:space="preserve">Tulos</w:t>
      </w:r>
    </w:p>
    <w:p>
      <w:r>
        <w:t xml:space="preserve">teddy</w:t>
      </w:r>
    </w:p>
    <w:p>
      <w:r>
        <w:rPr>
          <w:b/>
        </w:rPr>
        <w:t xml:space="preserve">Tulos</w:t>
      </w:r>
    </w:p>
    <w:p>
      <w:r>
        <w:t xml:space="preserve">rytinä</w:t>
      </w:r>
    </w:p>
    <w:p>
      <w:r>
        <w:rPr>
          <w:b/>
        </w:rPr>
        <w:t xml:space="preserve">Tulos</w:t>
      </w:r>
    </w:p>
    <w:p>
      <w:r>
        <w:t xml:space="preserve">saapikkaat</w:t>
      </w:r>
    </w:p>
    <w:p>
      <w:r>
        <w:rPr>
          <w:b/>
        </w:rPr>
        <w:t xml:space="preserve">Tulos</w:t>
      </w:r>
    </w:p>
    <w:p>
      <w:r>
        <w:t xml:space="preserve">haalari</w:t>
      </w:r>
    </w:p>
    <w:p>
      <w:r>
        <w:rPr>
          <w:b/>
        </w:rPr>
        <w:t xml:space="preserve">Esimerkki 7.3097</w:t>
      </w:r>
    </w:p>
    <w:p>
      <w:r>
        <w:t xml:space="preserve">nimeä toimistossasi jokin pöpöjen peitossa oleva asia.</w:t>
      </w:r>
    </w:p>
    <w:p>
      <w:r>
        <w:rPr>
          <w:b/>
        </w:rPr>
        <w:t xml:space="preserve">Tulos</w:t>
      </w:r>
    </w:p>
    <w:p>
      <w:r>
        <w:t xml:space="preserve">puhelin</w:t>
      </w:r>
    </w:p>
    <w:p>
      <w:r>
        <w:rPr>
          <w:b/>
        </w:rPr>
        <w:t xml:space="preserve">Tulos</w:t>
      </w:r>
    </w:p>
    <w:p>
      <w:r>
        <w:t xml:space="preserve">näppäimistö</w:t>
      </w:r>
    </w:p>
    <w:p>
      <w:r>
        <w:rPr>
          <w:b/>
        </w:rPr>
        <w:t xml:space="preserve">Tulos</w:t>
      </w:r>
    </w:p>
    <w:p>
      <w:r>
        <w:t xml:space="preserve">WC</w:t>
      </w:r>
    </w:p>
    <w:p>
      <w:r>
        <w:rPr>
          <w:b/>
        </w:rPr>
        <w:t xml:space="preserve">Tulos</w:t>
      </w:r>
    </w:p>
    <w:p>
      <w:r>
        <w:t xml:space="preserve">ovenkahvat</w:t>
      </w:r>
    </w:p>
    <w:p>
      <w:r>
        <w:rPr>
          <w:b/>
        </w:rPr>
        <w:t xml:space="preserve">Tulos</w:t>
      </w:r>
    </w:p>
    <w:p>
      <w:r>
        <w:t xml:space="preserve">pöytä</w:t>
      </w:r>
    </w:p>
    <w:p>
      <w:r>
        <w:rPr>
          <w:b/>
        </w:rPr>
        <w:t xml:space="preserve">Tulos</w:t>
      </w:r>
    </w:p>
    <w:p>
      <w:r>
        <w:t xml:space="preserve">vedenjäähdytin</w:t>
      </w:r>
    </w:p>
    <w:p>
      <w:r>
        <w:rPr>
          <w:b/>
        </w:rPr>
        <w:t xml:space="preserve">Tulos</w:t>
      </w:r>
    </w:p>
    <w:p>
      <w:r>
        <w:t xml:space="preserve">kynä</w:t>
      </w:r>
    </w:p>
    <w:p>
      <w:r>
        <w:rPr>
          <w:b/>
        </w:rPr>
        <w:t xml:space="preserve">Tulos</w:t>
      </w:r>
    </w:p>
    <w:p>
      <w:r>
        <w:t xml:space="preserve">kopiokone</w:t>
      </w:r>
    </w:p>
    <w:p>
      <w:r>
        <w:rPr>
          <w:b/>
        </w:rPr>
        <w:t xml:space="preserve">Esimerkki 7.3098</w:t>
      </w:r>
    </w:p>
    <w:p>
      <w:r>
        <w:t xml:space="preserve">Nimeä palkintoshow, jossa julkkikset aina itkevät voittaessaan.</w:t>
      </w:r>
    </w:p>
    <w:p>
      <w:r>
        <w:rPr>
          <w:b/>
        </w:rPr>
        <w:t xml:space="preserve">Tulos</w:t>
      </w:r>
    </w:p>
    <w:p>
      <w:r>
        <w:t xml:space="preserve">Oscarit</w:t>
      </w:r>
    </w:p>
    <w:p>
      <w:r>
        <w:rPr>
          <w:b/>
        </w:rPr>
        <w:t xml:space="preserve">Tulos</w:t>
      </w:r>
    </w:p>
    <w:p>
      <w:r>
        <w:t xml:space="preserve">Emmy-palkinnot</w:t>
      </w:r>
    </w:p>
    <w:p>
      <w:r>
        <w:rPr>
          <w:b/>
        </w:rPr>
        <w:t xml:space="preserve">Tulos</w:t>
      </w:r>
    </w:p>
    <w:p>
      <w:r>
        <w:t xml:space="preserve">Grammy-palkinnot</w:t>
      </w:r>
    </w:p>
    <w:p>
      <w:r>
        <w:rPr>
          <w:b/>
        </w:rPr>
        <w:t xml:space="preserve">Tulos</w:t>
      </w:r>
    </w:p>
    <w:p>
      <w:r>
        <w:t xml:space="preserve">Miss Amerikka</w:t>
      </w:r>
    </w:p>
    <w:p>
      <w:r>
        <w:rPr>
          <w:b/>
        </w:rPr>
        <w:t xml:space="preserve">Tulos</w:t>
      </w:r>
    </w:p>
    <w:p>
      <w:r>
        <w:t xml:space="preserve">kultainen maapallo</w:t>
      </w:r>
    </w:p>
    <w:p>
      <w:r>
        <w:rPr>
          <w:b/>
        </w:rPr>
        <w:t xml:space="preserve">Tulos</w:t>
      </w:r>
    </w:p>
    <w:p>
      <w:r>
        <w:t xml:space="preserve">kantrimusiikki</w:t>
      </w:r>
    </w:p>
    <w:p>
      <w:r>
        <w:rPr>
          <w:b/>
        </w:rPr>
        <w:t xml:space="preserve">Esimerkki 7.3099</w:t>
      </w:r>
    </w:p>
    <w:p>
      <w:r>
        <w:t xml:space="preserve">Nimeä jokin asia, jota varten ihmiset panevat sormensa suuhunsa.</w:t>
      </w:r>
    </w:p>
    <w:p>
      <w:r>
        <w:rPr>
          <w:b/>
        </w:rPr>
        <w:t xml:space="preserve">Tulos</w:t>
      </w:r>
    </w:p>
    <w:p>
      <w:r>
        <w:t xml:space="preserve">kaivaa hampaita</w:t>
      </w:r>
    </w:p>
    <w:p>
      <w:r>
        <w:rPr>
          <w:b/>
        </w:rPr>
        <w:t xml:space="preserve">Tulos</w:t>
      </w:r>
    </w:p>
    <w:p>
      <w:r>
        <w:t xml:space="preserve">hammaslanka</w:t>
      </w:r>
    </w:p>
    <w:p>
      <w:r>
        <w:rPr>
          <w:b/>
        </w:rPr>
        <w:t xml:space="preserve">Tulos</w:t>
      </w:r>
    </w:p>
    <w:p>
      <w:r>
        <w:t xml:space="preserve">purra kynsiä</w:t>
      </w:r>
    </w:p>
    <w:p>
      <w:r>
        <w:rPr>
          <w:b/>
        </w:rPr>
        <w:t xml:space="preserve">Tulos</w:t>
      </w:r>
    </w:p>
    <w:p>
      <w:r>
        <w:t xml:space="preserve">imeä sormea/peukaloa</w:t>
      </w:r>
    </w:p>
    <w:p>
      <w:r>
        <w:rPr>
          <w:b/>
        </w:rPr>
        <w:t xml:space="preserve">Tulos</w:t>
      </w:r>
    </w:p>
    <w:p>
      <w:r>
        <w:t xml:space="preserve">pilli</w:t>
      </w:r>
    </w:p>
    <w:p>
      <w:r>
        <w:rPr>
          <w:b/>
        </w:rPr>
        <w:t xml:space="preserve">Tulos</w:t>
      </w:r>
    </w:p>
    <w:p>
      <w:r>
        <w:t xml:space="preserve">syödä/maistaa ruokaa</w:t>
      </w:r>
    </w:p>
    <w:p>
      <w:r>
        <w:rPr>
          <w:b/>
        </w:rPr>
        <w:t xml:space="preserve">Esimerkki 7.3100</w:t>
      </w:r>
    </w:p>
    <w:p>
      <w:r>
        <w:t xml:space="preserve">Kerro jotain, mitä kadehdit lapsistasi.</w:t>
      </w:r>
    </w:p>
    <w:p>
      <w:r>
        <w:rPr>
          <w:b/>
        </w:rPr>
        <w:t xml:space="preserve">Tulos</w:t>
      </w:r>
    </w:p>
    <w:p>
      <w:r>
        <w:t xml:space="preserve">he ovat nuoria</w:t>
      </w:r>
    </w:p>
    <w:p>
      <w:r>
        <w:rPr>
          <w:b/>
        </w:rPr>
        <w:t xml:space="preserve">Tulos</w:t>
      </w:r>
    </w:p>
    <w:p>
      <w:r>
        <w:t xml:space="preserve">energia</w:t>
      </w:r>
    </w:p>
    <w:p>
      <w:r>
        <w:rPr>
          <w:b/>
        </w:rPr>
        <w:t xml:space="preserve">Tulos</w:t>
      </w:r>
    </w:p>
    <w:p>
      <w:r>
        <w:t xml:space="preserve">viattomuus</w:t>
      </w:r>
    </w:p>
    <w:p>
      <w:r>
        <w:rPr>
          <w:b/>
        </w:rPr>
        <w:t xml:space="preserve">Tulos</w:t>
      </w:r>
    </w:p>
    <w:p>
      <w:r>
        <w:t xml:space="preserve">ei hätää</w:t>
      </w:r>
    </w:p>
    <w:p>
      <w:r>
        <w:rPr>
          <w:b/>
        </w:rPr>
        <w:t xml:space="preserve">Tulos</w:t>
      </w:r>
    </w:p>
    <w:p>
      <w:r>
        <w:t xml:space="preserve">vapaus</w:t>
      </w:r>
    </w:p>
    <w:p>
      <w:r>
        <w:rPr>
          <w:b/>
        </w:rPr>
        <w:t xml:space="preserve">Tulos</w:t>
      </w:r>
    </w:p>
    <w:p>
      <w:r>
        <w:t xml:space="preserve">mahdollisuudet</w:t>
      </w:r>
    </w:p>
    <w:p>
      <w:r>
        <w:rPr>
          <w:b/>
        </w:rPr>
        <w:t xml:space="preserve">Tulos</w:t>
      </w:r>
    </w:p>
    <w:p>
      <w:r>
        <w:t xml:space="preserve">ystävät</w:t>
      </w:r>
    </w:p>
    <w:p>
      <w:r>
        <w:rPr>
          <w:b/>
        </w:rPr>
        <w:t xml:space="preserve">Esimerkki 7.3101</w:t>
      </w:r>
    </w:p>
    <w:p>
      <w:r>
        <w:t xml:space="preserve">nimeä jokin erityinen jogurtin päälle laitettava kuorrute.</w:t>
      </w:r>
    </w:p>
    <w:p>
      <w:r>
        <w:rPr>
          <w:b/>
        </w:rPr>
        <w:t xml:space="preserve">Tulos</w:t>
      </w:r>
    </w:p>
    <w:p>
      <w:r>
        <w:t xml:space="preserve">mansikat</w:t>
      </w:r>
    </w:p>
    <w:p>
      <w:r>
        <w:rPr>
          <w:b/>
        </w:rPr>
        <w:t xml:space="preserve">Tulos</w:t>
      </w:r>
    </w:p>
    <w:p>
      <w:r>
        <w:t xml:space="preserve">granola</w:t>
      </w:r>
    </w:p>
    <w:p>
      <w:r>
        <w:rPr>
          <w:b/>
        </w:rPr>
        <w:t xml:space="preserve">Tulos</w:t>
      </w:r>
    </w:p>
    <w:p>
      <w:r>
        <w:t xml:space="preserve">suklaa</w:t>
      </w:r>
    </w:p>
    <w:p>
      <w:r>
        <w:rPr>
          <w:b/>
        </w:rPr>
        <w:t xml:space="preserve">Tulos</w:t>
      </w:r>
    </w:p>
    <w:p>
      <w:r>
        <w:t xml:space="preserve">pähkinät</w:t>
      </w:r>
    </w:p>
    <w:p>
      <w:r>
        <w:rPr>
          <w:b/>
        </w:rPr>
        <w:t xml:space="preserve">Tulos</w:t>
      </w:r>
    </w:p>
    <w:p>
      <w:r>
        <w:t xml:space="preserve">kermavaahtoa</w:t>
      </w:r>
    </w:p>
    <w:p>
      <w:r>
        <w:rPr>
          <w:b/>
        </w:rPr>
        <w:t xml:space="preserve">Tulos</w:t>
      </w:r>
    </w:p>
    <w:p>
      <w:r>
        <w:t xml:space="preserve">sprinkles</w:t>
      </w:r>
    </w:p>
    <w:p>
      <w:r>
        <w:rPr>
          <w:b/>
        </w:rPr>
        <w:t xml:space="preserve">Esimerkki 7.3102</w:t>
      </w:r>
    </w:p>
    <w:p>
      <w:r>
        <w:t xml:space="preserve">nimeä jotain, jota laitetaan voileivän päälle.</w:t>
      </w:r>
    </w:p>
    <w:p>
      <w:r>
        <w:rPr>
          <w:b/>
        </w:rPr>
        <w:t xml:space="preserve">Tulos</w:t>
      </w:r>
    </w:p>
    <w:p>
      <w:r>
        <w:t xml:space="preserve">leipä</w:t>
      </w:r>
    </w:p>
    <w:p>
      <w:r>
        <w:rPr>
          <w:b/>
        </w:rPr>
        <w:t xml:space="preserve">Tulos</w:t>
      </w:r>
    </w:p>
    <w:p>
      <w:r>
        <w:t xml:space="preserve">kinkku</w:t>
      </w:r>
    </w:p>
    <w:p>
      <w:r>
        <w:rPr>
          <w:b/>
        </w:rPr>
        <w:t xml:space="preserve">Tulos</w:t>
      </w:r>
    </w:p>
    <w:p>
      <w:r>
        <w:t xml:space="preserve">kalkkuna</w:t>
      </w:r>
    </w:p>
    <w:p>
      <w:r>
        <w:rPr>
          <w:b/>
        </w:rPr>
        <w:t xml:space="preserve">Tulos</w:t>
      </w:r>
    </w:p>
    <w:p>
      <w:r>
        <w:t xml:space="preserve">majoneesi</w:t>
      </w:r>
    </w:p>
    <w:p>
      <w:r>
        <w:rPr>
          <w:b/>
        </w:rPr>
        <w:t xml:space="preserve">Tulos</w:t>
      </w:r>
    </w:p>
    <w:p>
      <w:r>
        <w:t xml:space="preserve">maapähkinävoi</w:t>
      </w:r>
    </w:p>
    <w:p>
      <w:r>
        <w:rPr>
          <w:b/>
        </w:rPr>
        <w:t xml:space="preserve">Esimerkki 7.3103</w:t>
      </w:r>
    </w:p>
    <w:p>
      <w:r>
        <w:t xml:space="preserve">Nimeä julkinen paikka, jossa riitelevät rakastavaiset saattavat järjestää kohtauksen.</w:t>
      </w:r>
    </w:p>
    <w:p>
      <w:r>
        <w:rPr>
          <w:b/>
        </w:rPr>
        <w:t xml:space="preserve">Tulos</w:t>
      </w:r>
    </w:p>
    <w:p>
      <w:r>
        <w:t xml:space="preserve">ravintola</w:t>
      </w:r>
    </w:p>
    <w:p>
      <w:r>
        <w:rPr>
          <w:b/>
        </w:rPr>
        <w:t xml:space="preserve">Tulos</w:t>
      </w:r>
    </w:p>
    <w:p>
      <w:r>
        <w:t xml:space="preserve">puisto</w:t>
      </w:r>
    </w:p>
    <w:p>
      <w:r>
        <w:rPr>
          <w:b/>
        </w:rPr>
        <w:t xml:space="preserve">Tulos</w:t>
      </w:r>
    </w:p>
    <w:p>
      <w:r>
        <w:t xml:space="preserve">baari/yökerho</w:t>
      </w:r>
    </w:p>
    <w:p>
      <w:r>
        <w:rPr>
          <w:b/>
        </w:rPr>
        <w:t xml:space="preserve">Tulos</w:t>
      </w:r>
    </w:p>
    <w:p>
      <w:r>
        <w:t xml:space="preserve">ostoskeskus</w:t>
      </w:r>
    </w:p>
    <w:p>
      <w:r>
        <w:rPr>
          <w:b/>
        </w:rPr>
        <w:t xml:space="preserve">Tulos</w:t>
      </w:r>
    </w:p>
    <w:p>
      <w:r>
        <w:t xml:space="preserve">elokuva/teatteri</w:t>
      </w:r>
    </w:p>
    <w:p>
      <w:r>
        <w:rPr>
          <w:b/>
        </w:rPr>
        <w:t xml:space="preserve">Esimerkki 7.3104</w:t>
      </w:r>
    </w:p>
    <w:p>
      <w:r>
        <w:t xml:space="preserve">Nimeä jokin asia, josta vanhemmat eivät malta odottaa, että heidän lapsensa pääsevät pois.</w:t>
      </w:r>
    </w:p>
    <w:p>
      <w:r>
        <w:rPr>
          <w:b/>
        </w:rPr>
        <w:t xml:space="preserve">Tulos</w:t>
      </w:r>
    </w:p>
    <w:p>
      <w:r>
        <w:t xml:space="preserve">talon ulkopuolella</w:t>
      </w:r>
    </w:p>
    <w:p>
      <w:r>
        <w:rPr>
          <w:b/>
        </w:rPr>
        <w:t xml:space="preserve">Tulos</w:t>
      </w:r>
    </w:p>
    <w:p>
      <w:r>
        <w:t xml:space="preserve">pois vaipoista</w:t>
      </w:r>
    </w:p>
    <w:p>
      <w:r>
        <w:rPr>
          <w:b/>
        </w:rPr>
        <w:t xml:space="preserve">Tulos</w:t>
      </w:r>
    </w:p>
    <w:p>
      <w:r>
        <w:t xml:space="preserve">koulu/opisto</w:t>
      </w:r>
    </w:p>
    <w:p>
      <w:r>
        <w:rPr>
          <w:b/>
        </w:rPr>
        <w:t xml:space="preserve">Tulos</w:t>
      </w:r>
    </w:p>
    <w:p>
      <w:r>
        <w:t xml:space="preserve">murrosikä</w:t>
      </w:r>
    </w:p>
    <w:p>
      <w:r>
        <w:rPr>
          <w:b/>
        </w:rPr>
        <w:t xml:space="preserve">Esimerkki 7.3105</w:t>
      </w:r>
    </w:p>
    <w:p>
      <w:r>
        <w:t xml:space="preserve">Nimeä ammatti, jonka jäsenet käyttävät ilmaisua "vapaalla".</w:t>
      </w:r>
    </w:p>
    <w:p>
      <w:r>
        <w:rPr>
          <w:b/>
        </w:rPr>
        <w:t xml:space="preserve">Tulos</w:t>
      </w:r>
    </w:p>
    <w:p>
      <w:r>
        <w:t xml:space="preserve">poliisi</w:t>
      </w:r>
    </w:p>
    <w:p>
      <w:r>
        <w:rPr>
          <w:b/>
        </w:rPr>
        <w:t xml:space="preserve">Tulos</w:t>
      </w:r>
    </w:p>
    <w:p>
      <w:r>
        <w:t xml:space="preserve">taksinkuljettaja</w:t>
      </w:r>
    </w:p>
    <w:p>
      <w:r>
        <w:rPr>
          <w:b/>
        </w:rPr>
        <w:t xml:space="preserve">Tulos</w:t>
      </w:r>
    </w:p>
    <w:p>
      <w:r>
        <w:t xml:space="preserve">sotilaallinen</w:t>
      </w:r>
    </w:p>
    <w:p>
      <w:r>
        <w:rPr>
          <w:b/>
        </w:rPr>
        <w:t xml:space="preserve">Tulos</w:t>
      </w:r>
    </w:p>
    <w:p>
      <w:r>
        <w:t xml:space="preserve">palomies</w:t>
      </w:r>
    </w:p>
    <w:p>
      <w:r>
        <w:rPr>
          <w:b/>
        </w:rPr>
        <w:t xml:space="preserve">Tulos</w:t>
      </w:r>
    </w:p>
    <w:p>
      <w:r>
        <w:t xml:space="preserve">vartija</w:t>
      </w:r>
    </w:p>
    <w:p>
      <w:r>
        <w:rPr>
          <w:b/>
        </w:rPr>
        <w:t xml:space="preserve">Tulos</w:t>
      </w:r>
    </w:p>
    <w:p>
      <w:r>
        <w:t xml:space="preserve">hengenpelastaja</w:t>
      </w:r>
    </w:p>
    <w:p>
      <w:r>
        <w:rPr>
          <w:b/>
        </w:rPr>
        <w:t xml:space="preserve">Esimerkki 7.3106</w:t>
      </w:r>
    </w:p>
    <w:p>
      <w:r>
        <w:t xml:space="preserve">Kerro jotain, mitä voit tehdä päästääksesi irti kaikesta poistumatta koskaan kotoa.</w:t>
      </w:r>
    </w:p>
    <w:p>
      <w:r>
        <w:rPr>
          <w:b/>
        </w:rPr>
        <w:t xml:space="preserve">Tulos</w:t>
      </w:r>
    </w:p>
    <w:p>
      <w:r>
        <w:t xml:space="preserve">ota kuuma kylpy</w:t>
      </w:r>
    </w:p>
    <w:p>
      <w:r>
        <w:rPr>
          <w:b/>
        </w:rPr>
        <w:t xml:space="preserve">Tulos</w:t>
      </w:r>
    </w:p>
    <w:p>
      <w:r>
        <w:t xml:space="preserve">nukkua/uneksia</w:t>
      </w:r>
    </w:p>
    <w:p>
      <w:r>
        <w:rPr>
          <w:b/>
        </w:rPr>
        <w:t xml:space="preserve">Tulos</w:t>
      </w:r>
    </w:p>
    <w:p>
      <w:r>
        <w:t xml:space="preserve">katsoa televisiota/elokuvaa</w:t>
      </w:r>
    </w:p>
    <w:p>
      <w:r>
        <w:rPr>
          <w:b/>
        </w:rPr>
        <w:t xml:space="preserve">Tulos</w:t>
      </w:r>
    </w:p>
    <w:p>
      <w:r>
        <w:t xml:space="preserve">lukea kirjaa</w:t>
      </w:r>
    </w:p>
    <w:p>
      <w:r>
        <w:rPr>
          <w:b/>
        </w:rPr>
        <w:t xml:space="preserve">Tulos</w:t>
      </w:r>
    </w:p>
    <w:p>
      <w:r>
        <w:t xml:space="preserve">mene huoneeseen</w:t>
      </w:r>
    </w:p>
    <w:p>
      <w:r>
        <w:rPr>
          <w:b/>
        </w:rPr>
        <w:t xml:space="preserve">Tulos</w:t>
      </w:r>
    </w:p>
    <w:p>
      <w:r>
        <w:t xml:space="preserve">kuunnella musiikkia</w:t>
      </w:r>
    </w:p>
    <w:p>
      <w:r>
        <w:rPr>
          <w:b/>
        </w:rPr>
        <w:t xml:space="preserve">Tulos</w:t>
      </w:r>
    </w:p>
    <w:p>
      <w:r>
        <w:t xml:space="preserve">mietiskele</w:t>
      </w:r>
    </w:p>
    <w:p>
      <w:r>
        <w:rPr>
          <w:b/>
        </w:rPr>
        <w:t xml:space="preserve">Esimerkki 7.3107</w:t>
      </w:r>
    </w:p>
    <w:p>
      <w:r>
        <w:t xml:space="preserve">Nimeä yksi kengurun ominaisuus.</w:t>
      </w:r>
    </w:p>
    <w:p>
      <w:r>
        <w:rPr>
          <w:b/>
        </w:rPr>
        <w:t xml:space="preserve">Tulos</w:t>
      </w:r>
    </w:p>
    <w:p>
      <w:r>
        <w:t xml:space="preserve">hännän</w:t>
      </w:r>
    </w:p>
    <w:p>
      <w:r>
        <w:rPr>
          <w:b/>
        </w:rPr>
        <w:t xml:space="preserve">Tulos</w:t>
      </w:r>
    </w:p>
    <w:p>
      <w:r>
        <w:t xml:space="preserve">pussi</w:t>
      </w:r>
    </w:p>
    <w:p>
      <w:r>
        <w:rPr>
          <w:b/>
        </w:rPr>
        <w:t xml:space="preserve">Tulos</w:t>
      </w:r>
    </w:p>
    <w:p>
      <w:r>
        <w:t xml:space="preserve">hyppää</w:t>
      </w:r>
    </w:p>
    <w:p>
      <w:r>
        <w:rPr>
          <w:b/>
        </w:rPr>
        <w:t xml:space="preserve">Tulos</w:t>
      </w:r>
    </w:p>
    <w:p>
      <w:r>
        <w:t xml:space="preserve">jalat</w:t>
      </w:r>
    </w:p>
    <w:p>
      <w:r>
        <w:rPr>
          <w:b/>
        </w:rPr>
        <w:t xml:space="preserve">Tulos</w:t>
      </w:r>
    </w:p>
    <w:p>
      <w:r>
        <w:t xml:space="preserve">australialainen</w:t>
      </w:r>
    </w:p>
    <w:p>
      <w:r>
        <w:rPr>
          <w:b/>
        </w:rPr>
        <w:t xml:space="preserve">Tulos</w:t>
      </w:r>
    </w:p>
    <w:p>
      <w:r>
        <w:t xml:space="preserve">tassut</w:t>
      </w:r>
    </w:p>
    <w:p>
      <w:r>
        <w:rPr>
          <w:b/>
        </w:rPr>
        <w:t xml:space="preserve">Tulos</w:t>
      </w:r>
    </w:p>
    <w:p>
      <w:r>
        <w:t xml:space="preserve">Joey</w:t>
      </w:r>
    </w:p>
    <w:p>
      <w:r>
        <w:rPr>
          <w:b/>
        </w:rPr>
        <w:t xml:space="preserve">Esimerkki 7.3108</w:t>
      </w:r>
    </w:p>
    <w:p>
      <w:r>
        <w:t xml:space="preserve">Kerro jotain, mitä lapsenvahti ei haluaisi tietää, ettei talossasi ole mitään.</w:t>
      </w:r>
    </w:p>
    <w:p>
      <w:r>
        <w:rPr>
          <w:b/>
        </w:rPr>
        <w:t xml:space="preserve">Tulos</w:t>
      </w:r>
    </w:p>
    <w:p>
      <w:r>
        <w:t xml:space="preserve">puhelin</w:t>
      </w:r>
    </w:p>
    <w:p>
      <w:r>
        <w:rPr>
          <w:b/>
        </w:rPr>
        <w:t xml:space="preserve">Tulos</w:t>
      </w:r>
    </w:p>
    <w:p>
      <w:r>
        <w:t xml:space="preserve">televisio</w:t>
      </w:r>
    </w:p>
    <w:p>
      <w:r>
        <w:rPr>
          <w:b/>
        </w:rPr>
        <w:t xml:space="preserve">Tulos</w:t>
      </w:r>
    </w:p>
    <w:p>
      <w:r>
        <w:t xml:space="preserve">ruoka</w:t>
      </w:r>
    </w:p>
    <w:p>
      <w:r>
        <w:rPr>
          <w:b/>
        </w:rPr>
        <w:t xml:space="preserve">Tulos</w:t>
      </w:r>
    </w:p>
    <w:p>
      <w:r>
        <w:t xml:space="preserve">Kylpyhuone</w:t>
      </w:r>
    </w:p>
    <w:p>
      <w:r>
        <w:rPr>
          <w:b/>
        </w:rPr>
        <w:t xml:space="preserve">Tulos</w:t>
      </w:r>
    </w:p>
    <w:p>
      <w:r>
        <w:t xml:space="preserve">vaipat</w:t>
      </w:r>
    </w:p>
    <w:p>
      <w:r>
        <w:rPr>
          <w:b/>
        </w:rPr>
        <w:t xml:space="preserve">Tulos</w:t>
      </w:r>
    </w:p>
    <w:p>
      <w:r>
        <w:t xml:space="preserve">vesi</w:t>
      </w:r>
    </w:p>
    <w:p>
      <w:r>
        <w:rPr>
          <w:b/>
        </w:rPr>
        <w:t xml:space="preserve">Tulos</w:t>
      </w:r>
    </w:p>
    <w:p>
      <w:r>
        <w:t xml:space="preserve">WC-paperi</w:t>
      </w:r>
    </w:p>
    <w:p>
      <w:r>
        <w:rPr>
          <w:b/>
        </w:rPr>
        <w:t xml:space="preserve">Esimerkki 7.3109</w:t>
      </w:r>
    </w:p>
    <w:p>
      <w:r>
        <w:t xml:space="preserve">Nimeä juoma, jota tarjoillaan lasten syntymäpäiväjuhlissa.</w:t>
      </w:r>
    </w:p>
    <w:p>
      <w:r>
        <w:rPr>
          <w:b/>
        </w:rPr>
        <w:t xml:space="preserve">Tulos</w:t>
      </w:r>
    </w:p>
    <w:p>
      <w:r>
        <w:t xml:space="preserve">Kool Aid</w:t>
      </w:r>
    </w:p>
    <w:p>
      <w:r>
        <w:rPr>
          <w:b/>
        </w:rPr>
        <w:t xml:space="preserve">Tulos</w:t>
      </w:r>
    </w:p>
    <w:p>
      <w:r>
        <w:t xml:space="preserve">rei'itys</w:t>
      </w:r>
    </w:p>
    <w:p>
      <w:r>
        <w:rPr>
          <w:b/>
        </w:rPr>
        <w:t xml:space="preserve">Tulos</w:t>
      </w:r>
    </w:p>
    <w:p>
      <w:r>
        <w:t xml:space="preserve">Sooda</w:t>
      </w:r>
    </w:p>
    <w:p>
      <w:r>
        <w:rPr>
          <w:b/>
        </w:rPr>
        <w:t xml:space="preserve">Tulos</w:t>
      </w:r>
    </w:p>
    <w:p>
      <w:r>
        <w:t xml:space="preserve">limonadi</w:t>
      </w:r>
    </w:p>
    <w:p>
      <w:r>
        <w:rPr>
          <w:b/>
        </w:rPr>
        <w:t xml:space="preserve">Tulos</w:t>
      </w:r>
    </w:p>
    <w:p>
      <w:r>
        <w:t xml:space="preserve">maito</w:t>
      </w:r>
    </w:p>
    <w:p>
      <w:r>
        <w:rPr>
          <w:b/>
        </w:rPr>
        <w:t xml:space="preserve">Esimerkki 7.3110</w:t>
      </w:r>
    </w:p>
    <w:p>
      <w:r>
        <w:t xml:space="preserve">Nimeä jokin matkalaukusta löytyvä esine, joka kertoisi, että se kuului kirurgille.</w:t>
      </w:r>
    </w:p>
    <w:p>
      <w:r>
        <w:rPr>
          <w:b/>
        </w:rPr>
        <w:t xml:space="preserve">Tulos</w:t>
      </w:r>
    </w:p>
    <w:p>
      <w:r>
        <w:t xml:space="preserve">skalpelli</w:t>
      </w:r>
    </w:p>
    <w:p>
      <w:r>
        <w:rPr>
          <w:b/>
        </w:rPr>
        <w:t xml:space="preserve">Tulos</w:t>
      </w:r>
    </w:p>
    <w:p>
      <w:r>
        <w:t xml:space="preserve">stetoskooppi</w:t>
      </w:r>
    </w:p>
    <w:p>
      <w:r>
        <w:rPr>
          <w:b/>
        </w:rPr>
        <w:t xml:space="preserve">Tulos</w:t>
      </w:r>
    </w:p>
    <w:p>
      <w:r>
        <w:t xml:space="preserve">pensaat</w:t>
      </w:r>
    </w:p>
    <w:p>
      <w:r>
        <w:rPr>
          <w:b/>
        </w:rPr>
        <w:t xml:space="preserve">Esimerkki 7.3111</w:t>
      </w:r>
    </w:p>
    <w:p>
      <w:r>
        <w:t xml:space="preserve">mainitse jotain, mitä voisit tuoda jollekin sairaalle.</w:t>
      </w:r>
    </w:p>
    <w:p>
      <w:r>
        <w:rPr>
          <w:b/>
        </w:rPr>
        <w:t xml:space="preserve">Tulos</w:t>
      </w:r>
    </w:p>
    <w:p>
      <w:r>
        <w:t xml:space="preserve">keitto</w:t>
      </w:r>
    </w:p>
    <w:p>
      <w:r>
        <w:rPr>
          <w:b/>
        </w:rPr>
        <w:t xml:space="preserve">Tulos</w:t>
      </w:r>
    </w:p>
    <w:p>
      <w:r>
        <w:t xml:space="preserve">kukkia</w:t>
      </w:r>
    </w:p>
    <w:p>
      <w:r>
        <w:rPr>
          <w:b/>
        </w:rPr>
        <w:t xml:space="preserve">Tulos</w:t>
      </w:r>
    </w:p>
    <w:p>
      <w:r>
        <w:t xml:space="preserve">kortti</w:t>
      </w:r>
    </w:p>
    <w:p>
      <w:r>
        <w:rPr>
          <w:b/>
        </w:rPr>
        <w:t xml:space="preserve">Tulos</w:t>
      </w:r>
    </w:p>
    <w:p>
      <w:r>
        <w:t xml:space="preserve">lääke</w:t>
      </w:r>
    </w:p>
    <w:p>
      <w:r>
        <w:rPr>
          <w:b/>
        </w:rPr>
        <w:t xml:space="preserve">Tulos</w:t>
      </w:r>
    </w:p>
    <w:p>
      <w:r>
        <w:t xml:space="preserve">kirja</w:t>
      </w:r>
    </w:p>
    <w:p>
      <w:r>
        <w:rPr>
          <w:b/>
        </w:rPr>
        <w:t xml:space="preserve">Tulos</w:t>
      </w:r>
    </w:p>
    <w:p>
      <w:r>
        <w:t xml:space="preserve">hedelmät</w:t>
      </w:r>
    </w:p>
    <w:p>
      <w:r>
        <w:rPr>
          <w:b/>
        </w:rPr>
        <w:t xml:space="preserve">Esimerkki 7.3112</w:t>
      </w:r>
    </w:p>
    <w:p>
      <w:r>
        <w:t xml:space="preserve">nimeä jotain, jolla on matkustajia.</w:t>
      </w:r>
    </w:p>
    <w:p>
      <w:r>
        <w:rPr>
          <w:b/>
        </w:rPr>
        <w:t xml:space="preserve">Tulos</w:t>
      </w:r>
    </w:p>
    <w:p>
      <w:r>
        <w:t xml:space="preserve">bussi</w:t>
      </w:r>
    </w:p>
    <w:p>
      <w:r>
        <w:rPr>
          <w:b/>
        </w:rPr>
        <w:t xml:space="preserve">Tulos</w:t>
      </w:r>
    </w:p>
    <w:p>
      <w:r>
        <w:t xml:space="preserve">lentokone</w:t>
      </w:r>
    </w:p>
    <w:p>
      <w:r>
        <w:rPr>
          <w:b/>
        </w:rPr>
        <w:t xml:space="preserve">Tulos</w:t>
      </w:r>
    </w:p>
    <w:p>
      <w:r>
        <w:t xml:space="preserve">auto</w:t>
      </w:r>
    </w:p>
    <w:p>
      <w:r>
        <w:rPr>
          <w:b/>
        </w:rPr>
        <w:t xml:space="preserve">Tulos</w:t>
      </w:r>
    </w:p>
    <w:p>
      <w:r>
        <w:t xml:space="preserve">juna</w:t>
      </w:r>
    </w:p>
    <w:p>
      <w:r>
        <w:rPr>
          <w:b/>
        </w:rPr>
        <w:t xml:space="preserve">Tulos</w:t>
      </w:r>
    </w:p>
    <w:p>
      <w:r>
        <w:t xml:space="preserve">vene</w:t>
      </w:r>
    </w:p>
    <w:p>
      <w:r>
        <w:rPr>
          <w:b/>
        </w:rPr>
        <w:t xml:space="preserve">Esimerkki 7.3113</w:t>
      </w:r>
    </w:p>
    <w:p>
      <w:r>
        <w:t xml:space="preserve">nimeä ruoanlaitossa käytetty mauste.</w:t>
      </w:r>
    </w:p>
    <w:p>
      <w:r>
        <w:rPr>
          <w:b/>
        </w:rPr>
        <w:t xml:space="preserve">Tulos</w:t>
      </w:r>
    </w:p>
    <w:p>
      <w:r>
        <w:t xml:space="preserve">pippuri</w:t>
      </w:r>
    </w:p>
    <w:p>
      <w:r>
        <w:rPr>
          <w:b/>
        </w:rPr>
        <w:t xml:space="preserve">Tulos</w:t>
      </w:r>
    </w:p>
    <w:p>
      <w:r>
        <w:t xml:space="preserve">suola</w:t>
      </w:r>
    </w:p>
    <w:p>
      <w:r>
        <w:rPr>
          <w:b/>
        </w:rPr>
        <w:t xml:space="preserve">Tulos</w:t>
      </w:r>
    </w:p>
    <w:p>
      <w:r>
        <w:t xml:space="preserve">oregano</w:t>
      </w:r>
    </w:p>
    <w:p>
      <w:r>
        <w:rPr>
          <w:b/>
        </w:rPr>
        <w:t xml:space="preserve">Tulos</w:t>
      </w:r>
    </w:p>
    <w:p>
      <w:r>
        <w:t xml:space="preserve">kaneli</w:t>
      </w:r>
    </w:p>
    <w:p>
      <w:r>
        <w:rPr>
          <w:b/>
        </w:rPr>
        <w:t xml:space="preserve">Tulos</w:t>
      </w:r>
    </w:p>
    <w:p>
      <w:r>
        <w:t xml:space="preserve">basilika</w:t>
      </w:r>
    </w:p>
    <w:p>
      <w:r>
        <w:rPr>
          <w:b/>
        </w:rPr>
        <w:t xml:space="preserve">Esimerkki 7.3114</w:t>
      </w:r>
    </w:p>
    <w:p>
      <w:r>
        <w:t xml:space="preserve">Nimeä kuuluisa mies nimeltä "Sean".</w:t>
      </w:r>
    </w:p>
    <w:p>
      <w:r>
        <w:rPr>
          <w:b/>
        </w:rPr>
        <w:t xml:space="preserve">Tulos</w:t>
      </w:r>
    </w:p>
    <w:p>
      <w:r>
        <w:t xml:space="preserve">Sean Connery</w:t>
      </w:r>
    </w:p>
    <w:p>
      <w:r>
        <w:rPr>
          <w:b/>
        </w:rPr>
        <w:t xml:space="preserve">Tulos</w:t>
      </w:r>
    </w:p>
    <w:p>
      <w:r>
        <w:t xml:space="preserve">Sean Penn</w:t>
      </w:r>
    </w:p>
    <w:p>
      <w:r>
        <w:rPr>
          <w:b/>
        </w:rPr>
        <w:t xml:space="preserve">Tulos</w:t>
      </w:r>
    </w:p>
    <w:p>
      <w:r>
        <w:t xml:space="preserve">Shawn Wayans</w:t>
      </w:r>
    </w:p>
    <w:p>
      <w:r>
        <w:rPr>
          <w:b/>
        </w:rPr>
        <w:t xml:space="preserve">Tulos</w:t>
      </w:r>
    </w:p>
    <w:p>
      <w:r>
        <w:t xml:space="preserve">Sean Cassidy</w:t>
      </w:r>
    </w:p>
    <w:p>
      <w:r>
        <w:rPr>
          <w:b/>
        </w:rPr>
        <w:t xml:space="preserve">Esimerkki 7.3115</w:t>
      </w:r>
    </w:p>
    <w:p>
      <w:r>
        <w:t xml:space="preserve">Nimeä eläin, jota toivoisit voivasi paeta, jos se jahtaisi sinua.</w:t>
      </w:r>
    </w:p>
    <w:p>
      <w:r>
        <w:rPr>
          <w:b/>
        </w:rPr>
        <w:t xml:space="preserve">Tulos</w:t>
      </w:r>
    </w:p>
    <w:p>
      <w:r>
        <w:t xml:space="preserve">karhu</w:t>
      </w:r>
    </w:p>
    <w:p>
      <w:r>
        <w:rPr>
          <w:b/>
        </w:rPr>
        <w:t xml:space="preserve">Tulos</w:t>
      </w:r>
    </w:p>
    <w:p>
      <w:r>
        <w:t xml:space="preserve">tiikeri</w:t>
      </w:r>
    </w:p>
    <w:p>
      <w:r>
        <w:rPr>
          <w:b/>
        </w:rPr>
        <w:t xml:space="preserve">Tulos</w:t>
      </w:r>
    </w:p>
    <w:p>
      <w:r>
        <w:t xml:space="preserve">koira</w:t>
      </w:r>
    </w:p>
    <w:p>
      <w:r>
        <w:rPr>
          <w:b/>
        </w:rPr>
        <w:t xml:space="preserve">Tulos</w:t>
      </w:r>
    </w:p>
    <w:p>
      <w:r>
        <w:t xml:space="preserve">leijona</w:t>
      </w:r>
    </w:p>
    <w:p>
      <w:r>
        <w:rPr>
          <w:b/>
        </w:rPr>
        <w:t xml:space="preserve">Tulos</w:t>
      </w:r>
    </w:p>
    <w:p>
      <w:r>
        <w:t xml:space="preserve">gepardi</w:t>
      </w:r>
    </w:p>
    <w:p>
      <w:r>
        <w:rPr>
          <w:b/>
        </w:rPr>
        <w:t xml:space="preserve">Esimerkki 7.3116</w:t>
      </w:r>
    </w:p>
    <w:p>
      <w:r>
        <w:t xml:space="preserve">Nimeä disney-elokuva, joka sai sinut itkemään.</w:t>
      </w:r>
    </w:p>
    <w:p>
      <w:r>
        <w:rPr>
          <w:b/>
        </w:rPr>
        <w:t xml:space="preserve">Tulos</w:t>
      </w:r>
    </w:p>
    <w:p>
      <w:r>
        <w:t xml:space="preserve">bambi</w:t>
      </w:r>
    </w:p>
    <w:p>
      <w:r>
        <w:rPr>
          <w:b/>
        </w:rPr>
        <w:t xml:space="preserve">Tulos</w:t>
      </w:r>
    </w:p>
    <w:p>
      <w:r>
        <w:t xml:space="preserve">vanha huutelija</w:t>
      </w:r>
    </w:p>
    <w:p>
      <w:r>
        <w:rPr>
          <w:b/>
        </w:rPr>
        <w:t xml:space="preserve">Tulos</w:t>
      </w:r>
    </w:p>
    <w:p>
      <w:r>
        <w:t xml:space="preserve">leijonakuningas</w:t>
      </w:r>
    </w:p>
    <w:p>
      <w:r>
        <w:rPr>
          <w:b/>
        </w:rPr>
        <w:t xml:space="preserve">Tulos</w:t>
      </w:r>
    </w:p>
    <w:p>
      <w:r>
        <w:t xml:space="preserve">Kaunotar ja peto</w:t>
      </w:r>
    </w:p>
    <w:p>
      <w:r>
        <w:rPr>
          <w:b/>
        </w:rPr>
        <w:t xml:space="preserve">Tulos</w:t>
      </w:r>
    </w:p>
    <w:p>
      <w:r>
        <w:t xml:space="preserve">lumivalkoinen</w:t>
      </w:r>
    </w:p>
    <w:p>
      <w:r>
        <w:rPr>
          <w:b/>
        </w:rPr>
        <w:t xml:space="preserve">Tulos</w:t>
      </w:r>
    </w:p>
    <w:p>
      <w:r>
        <w:t xml:space="preserve">dumbo</w:t>
      </w:r>
    </w:p>
    <w:p>
      <w:r>
        <w:rPr>
          <w:b/>
        </w:rPr>
        <w:t xml:space="preserve">Tulos</w:t>
      </w:r>
    </w:p>
    <w:p>
      <w:r>
        <w:t xml:space="preserve">pieni merenneito</w:t>
      </w:r>
    </w:p>
    <w:p>
      <w:r>
        <w:rPr>
          <w:b/>
        </w:rPr>
        <w:t xml:space="preserve">Esimerkki 7.3117</w:t>
      </w:r>
    </w:p>
    <w:p>
      <w:r>
        <w:t xml:space="preserve">Nimeä eurooppalainen kaupunki, jossa haluaisit asua.</w:t>
      </w:r>
    </w:p>
    <w:p>
      <w:r>
        <w:rPr>
          <w:b/>
        </w:rPr>
        <w:t xml:space="preserve">Tulos</w:t>
      </w:r>
    </w:p>
    <w:p>
      <w:r>
        <w:t xml:space="preserve">Pariisi</w:t>
      </w:r>
    </w:p>
    <w:p>
      <w:r>
        <w:rPr>
          <w:b/>
        </w:rPr>
        <w:t xml:space="preserve">Tulos</w:t>
      </w:r>
    </w:p>
    <w:p>
      <w:r>
        <w:t xml:space="preserve">lontoo</w:t>
      </w:r>
    </w:p>
    <w:p>
      <w:r>
        <w:rPr>
          <w:b/>
        </w:rPr>
        <w:t xml:space="preserve">Tulos</w:t>
      </w:r>
    </w:p>
    <w:p>
      <w:r>
        <w:t xml:space="preserve">barcelona</w:t>
      </w:r>
    </w:p>
    <w:p>
      <w:r>
        <w:rPr>
          <w:b/>
        </w:rPr>
        <w:t xml:space="preserve">Tulos</w:t>
      </w:r>
    </w:p>
    <w:p>
      <w:r>
        <w:t xml:space="preserve">Amsterdam</w:t>
      </w:r>
    </w:p>
    <w:p>
      <w:r>
        <w:rPr>
          <w:b/>
        </w:rPr>
        <w:t xml:space="preserve">Esimerkki 7.3118</w:t>
      </w:r>
    </w:p>
    <w:p>
      <w:r>
        <w:t xml:space="preserve">Nimeä meille jääkiekkojoukkue, jolla on suuri kannattajakunta.</w:t>
      </w:r>
    </w:p>
    <w:p>
      <w:r>
        <w:rPr>
          <w:b/>
        </w:rPr>
        <w:t xml:space="preserve">Tulos</w:t>
      </w:r>
    </w:p>
    <w:p>
      <w:r>
        <w:t xml:space="preserve">Detroit Red Wings</w:t>
      </w:r>
    </w:p>
    <w:p>
      <w:r>
        <w:rPr>
          <w:b/>
        </w:rPr>
        <w:t xml:space="preserve">Tulos</w:t>
      </w:r>
    </w:p>
    <w:p>
      <w:r>
        <w:t xml:space="preserve">new york rangers</w:t>
      </w:r>
    </w:p>
    <w:p>
      <w:r>
        <w:rPr>
          <w:b/>
        </w:rPr>
        <w:t xml:space="preserve">Tulos</w:t>
      </w:r>
    </w:p>
    <w:p>
      <w:r>
        <w:t xml:space="preserve">Chicago Blackhawks</w:t>
      </w:r>
    </w:p>
    <w:p>
      <w:r>
        <w:rPr>
          <w:b/>
        </w:rPr>
        <w:t xml:space="preserve">Tulos</w:t>
      </w:r>
    </w:p>
    <w:p>
      <w:r>
        <w:t xml:space="preserve">Pittsburgh Penguins</w:t>
      </w:r>
    </w:p>
    <w:p>
      <w:r>
        <w:rPr>
          <w:b/>
        </w:rPr>
        <w:t xml:space="preserve">Tulos</w:t>
      </w:r>
    </w:p>
    <w:p>
      <w:r>
        <w:t xml:space="preserve">boston bruins</w:t>
      </w:r>
    </w:p>
    <w:p>
      <w:r>
        <w:rPr>
          <w:b/>
        </w:rPr>
        <w:t xml:space="preserve">Esimerkki 7.3119</w:t>
      </w:r>
    </w:p>
    <w:p>
      <w:r>
        <w:t xml:space="preserve">nimeä jokin asia, jonka haluaisit saavan nimesi.</w:t>
      </w:r>
    </w:p>
    <w:p>
      <w:r>
        <w:rPr>
          <w:b/>
        </w:rPr>
        <w:t xml:space="preserve">Tulos</w:t>
      </w:r>
    </w:p>
    <w:p>
      <w:r>
        <w:t xml:space="preserve">lapsi</w:t>
      </w:r>
    </w:p>
    <w:p>
      <w:r>
        <w:rPr>
          <w:b/>
        </w:rPr>
        <w:t xml:space="preserve">Tulos</w:t>
      </w:r>
    </w:p>
    <w:p>
      <w:r>
        <w:t xml:space="preserve">stipendi</w:t>
      </w:r>
    </w:p>
    <w:p>
      <w:r>
        <w:rPr>
          <w:b/>
        </w:rPr>
        <w:t xml:space="preserve">Tulos</w:t>
      </w:r>
    </w:p>
    <w:p>
      <w:r>
        <w:t xml:space="preserve">katu</w:t>
      </w:r>
    </w:p>
    <w:p>
      <w:r>
        <w:rPr>
          <w:b/>
        </w:rPr>
        <w:t xml:space="preserve">Tulos</w:t>
      </w:r>
    </w:p>
    <w:p>
      <w:r>
        <w:t xml:space="preserve">sairaala</w:t>
      </w:r>
    </w:p>
    <w:p>
      <w:r>
        <w:rPr>
          <w:b/>
        </w:rPr>
        <w:t xml:space="preserve">Tulos</w:t>
      </w:r>
    </w:p>
    <w:p>
      <w:r>
        <w:t xml:space="preserve">palkinto</w:t>
      </w:r>
    </w:p>
    <w:p>
      <w:r>
        <w:rPr>
          <w:b/>
        </w:rPr>
        <w:t xml:space="preserve">Esimerkki 7.3120</w:t>
      </w:r>
    </w:p>
    <w:p>
      <w:r>
        <w:t xml:space="preserve">Kerro jokin asia, joka estäisi sinua menemästä takaisin ravintolaan, jos se olisi huono.</w:t>
      </w:r>
    </w:p>
    <w:p>
      <w:r>
        <w:rPr>
          <w:b/>
        </w:rPr>
        <w:t xml:space="preserve">Tulos</w:t>
      </w:r>
    </w:p>
    <w:p>
      <w:r>
        <w:t xml:space="preserve">ruoka</w:t>
      </w:r>
    </w:p>
    <w:p>
      <w:r>
        <w:rPr>
          <w:b/>
        </w:rPr>
        <w:t xml:space="preserve">Tulos</w:t>
      </w:r>
    </w:p>
    <w:p>
      <w:r>
        <w:t xml:space="preserve">palvelu</w:t>
      </w:r>
    </w:p>
    <w:p>
      <w:r>
        <w:rPr>
          <w:b/>
        </w:rPr>
        <w:t xml:space="preserve">Tulos</w:t>
      </w:r>
    </w:p>
    <w:p>
      <w:r>
        <w:t xml:space="preserve">vika ongelma</w:t>
      </w:r>
    </w:p>
    <w:p>
      <w:r>
        <w:rPr>
          <w:b/>
        </w:rPr>
        <w:t xml:space="preserve">Tulos</w:t>
      </w:r>
    </w:p>
    <w:p>
      <w:r>
        <w:t xml:space="preserve">terveydellinen tila</w:t>
      </w:r>
    </w:p>
    <w:p>
      <w:r>
        <w:rPr>
          <w:b/>
        </w:rPr>
        <w:t xml:space="preserve">Tulos</w:t>
      </w:r>
    </w:p>
    <w:p>
      <w:r>
        <w:t xml:space="preserve">hinta</w:t>
      </w:r>
    </w:p>
    <w:p>
      <w:r>
        <w:rPr>
          <w:b/>
        </w:rPr>
        <w:t xml:space="preserve">Esimerkki 7.3121</w:t>
      </w:r>
    </w:p>
    <w:p>
      <w:r>
        <w:t xml:space="preserve">Nimeä paikka, josta löydät usein rahaa yllättäen.</w:t>
      </w:r>
    </w:p>
    <w:p>
      <w:r>
        <w:rPr>
          <w:b/>
        </w:rPr>
        <w:t xml:space="preserve">Tulos</w:t>
      </w:r>
    </w:p>
    <w:p>
      <w:r>
        <w:t xml:space="preserve">sohva</w:t>
      </w:r>
    </w:p>
    <w:p>
      <w:r>
        <w:rPr>
          <w:b/>
        </w:rPr>
        <w:t xml:space="preserve">Tulos</w:t>
      </w:r>
    </w:p>
    <w:p>
      <w:r>
        <w:t xml:space="preserve">tasku</w:t>
      </w:r>
    </w:p>
    <w:p>
      <w:r>
        <w:rPr>
          <w:b/>
        </w:rPr>
        <w:t xml:space="preserve">Tulos</w:t>
      </w:r>
    </w:p>
    <w:p>
      <w:r>
        <w:t xml:space="preserve">katu</w:t>
      </w:r>
    </w:p>
    <w:p>
      <w:r>
        <w:rPr>
          <w:b/>
        </w:rPr>
        <w:t xml:space="preserve">Tulos</w:t>
      </w:r>
    </w:p>
    <w:p>
      <w:r>
        <w:t xml:space="preserve">pesula</w:t>
      </w:r>
    </w:p>
    <w:p>
      <w:r>
        <w:rPr>
          <w:b/>
        </w:rPr>
        <w:t xml:space="preserve">Esimerkki 7.3122</w:t>
      </w:r>
    </w:p>
    <w:p>
      <w:r>
        <w:t xml:space="preserve">Nimeä jokin asia, jota merirosvo voisi käyttää vartijan harhauttamiseen.</w:t>
      </w:r>
    </w:p>
    <w:p>
      <w:r>
        <w:rPr>
          <w:b/>
        </w:rPr>
        <w:t xml:space="preserve">Tulos</w:t>
      </w:r>
    </w:p>
    <w:p>
      <w:r>
        <w:t xml:space="preserve">papukaija</w:t>
      </w:r>
    </w:p>
    <w:p>
      <w:r>
        <w:rPr>
          <w:b/>
        </w:rPr>
        <w:t xml:space="preserve">Tulos</w:t>
      </w:r>
    </w:p>
    <w:p>
      <w:r>
        <w:t xml:space="preserve">miekka</w:t>
      </w:r>
    </w:p>
    <w:p>
      <w:r>
        <w:rPr>
          <w:b/>
        </w:rPr>
        <w:t xml:space="preserve">Tulos</w:t>
      </w:r>
    </w:p>
    <w:p>
      <w:r>
        <w:t xml:space="preserve">koukku</w:t>
      </w:r>
    </w:p>
    <w:p>
      <w:r>
        <w:rPr>
          <w:b/>
        </w:rPr>
        <w:t xml:space="preserve">Tulos</w:t>
      </w:r>
    </w:p>
    <w:p>
      <w:r>
        <w:t xml:space="preserve">lady</w:t>
      </w:r>
    </w:p>
    <w:p>
      <w:r>
        <w:rPr>
          <w:b/>
        </w:rPr>
        <w:t xml:space="preserve">Tulos</w:t>
      </w:r>
    </w:p>
    <w:p>
      <w:r>
        <w:t xml:space="preserve">aarre</w:t>
      </w:r>
    </w:p>
    <w:p>
      <w:r>
        <w:rPr>
          <w:b/>
        </w:rPr>
        <w:t xml:space="preserve">Esimerkki 7.3123</w:t>
      </w:r>
    </w:p>
    <w:p>
      <w:r>
        <w:t xml:space="preserve">Nimeä jokin asia, jonka tekemistä ihmiset lykkäävät mahdollisimman pitkään.</w:t>
      </w:r>
    </w:p>
    <w:p>
      <w:r>
        <w:rPr>
          <w:b/>
        </w:rPr>
        <w:t xml:space="preserve">Tulos</w:t>
      </w:r>
    </w:p>
    <w:p>
      <w:r>
        <w:t xml:space="preserve">laskut</w:t>
      </w:r>
    </w:p>
    <w:p>
      <w:r>
        <w:rPr>
          <w:b/>
        </w:rPr>
        <w:t xml:space="preserve">Tulos</w:t>
      </w:r>
    </w:p>
    <w:p>
      <w:r>
        <w:t xml:space="preserve">siivous</w:t>
      </w:r>
    </w:p>
    <w:p>
      <w:r>
        <w:rPr>
          <w:b/>
        </w:rPr>
        <w:t xml:space="preserve">Tulos</w:t>
      </w:r>
    </w:p>
    <w:p>
      <w:r>
        <w:t xml:space="preserve">naimisiinmeno</w:t>
      </w:r>
    </w:p>
    <w:p>
      <w:r>
        <w:rPr>
          <w:b/>
        </w:rPr>
        <w:t xml:space="preserve">Tulos</w:t>
      </w:r>
    </w:p>
    <w:p>
      <w:r>
        <w:t xml:space="preserve">hammaslääkäriin meno</w:t>
      </w:r>
    </w:p>
    <w:p>
      <w:r>
        <w:rPr>
          <w:b/>
        </w:rPr>
        <w:t xml:space="preserve">Tulos</w:t>
      </w:r>
    </w:p>
    <w:p>
      <w:r>
        <w:t xml:space="preserve">menossa lääkäriin</w:t>
      </w:r>
    </w:p>
    <w:p>
      <w:r>
        <w:rPr>
          <w:b/>
        </w:rPr>
        <w:t xml:space="preserve">Esimerkki 7.3124</w:t>
      </w:r>
    </w:p>
    <w:p>
      <w:r>
        <w:t xml:space="preserve">mainitse jokin asia, jota kävijöiden ei pitäisi tehdä museossa.</w:t>
      </w:r>
    </w:p>
    <w:p>
      <w:r>
        <w:rPr>
          <w:b/>
        </w:rPr>
        <w:t xml:space="preserve">Tulos</w:t>
      </w:r>
    </w:p>
    <w:p>
      <w:r>
        <w:t xml:space="preserve">kosketa</w:t>
      </w:r>
    </w:p>
    <w:p>
      <w:r>
        <w:rPr>
          <w:b/>
        </w:rPr>
        <w:t xml:space="preserve">Tulos</w:t>
      </w:r>
    </w:p>
    <w:p>
      <w:r>
        <w:t xml:space="preserve">puhu</w:t>
      </w:r>
    </w:p>
    <w:p>
      <w:r>
        <w:rPr>
          <w:b/>
        </w:rPr>
        <w:t xml:space="preserve">Esimerkki 7.3125</w:t>
      </w:r>
    </w:p>
    <w:p>
      <w:r>
        <w:t xml:space="preserve">Nimeä meluisa ruoka, jota et haluaisi jonkun pureskelevan vieressäsi elokuvateatterissa.</w:t>
      </w:r>
    </w:p>
    <w:p>
      <w:r>
        <w:rPr>
          <w:b/>
        </w:rPr>
        <w:t xml:space="preserve">Tulos</w:t>
      </w:r>
    </w:p>
    <w:p>
      <w:r>
        <w:t xml:space="preserve">popcorn</w:t>
      </w:r>
    </w:p>
    <w:p>
      <w:r>
        <w:rPr>
          <w:b/>
        </w:rPr>
        <w:t xml:space="preserve">Tulos</w:t>
      </w:r>
    </w:p>
    <w:p>
      <w:r>
        <w:t xml:space="preserve">sirut</w:t>
      </w:r>
    </w:p>
    <w:p>
      <w:r>
        <w:rPr>
          <w:b/>
        </w:rPr>
        <w:t xml:space="preserve">Esimerkki 7.3126</w:t>
      </w:r>
    </w:p>
    <w:p>
      <w:r>
        <w:t xml:space="preserve">Nimeä joku, jolle Teräsmies voisi lähettää joulukortin.</w:t>
      </w:r>
    </w:p>
    <w:p>
      <w:r>
        <w:rPr>
          <w:b/>
        </w:rPr>
        <w:t xml:space="preserve">Tulos</w:t>
      </w:r>
    </w:p>
    <w:p>
      <w:r>
        <w:t xml:space="preserve">Lois Lane</w:t>
      </w:r>
    </w:p>
    <w:p>
      <w:r>
        <w:rPr>
          <w:b/>
        </w:rPr>
        <w:t xml:space="preserve">Tulos</w:t>
      </w:r>
    </w:p>
    <w:p>
      <w:r>
        <w:t xml:space="preserve">batman</w:t>
      </w:r>
    </w:p>
    <w:p>
      <w:r>
        <w:rPr>
          <w:b/>
        </w:rPr>
        <w:t xml:space="preserve">Tulos</w:t>
      </w:r>
    </w:p>
    <w:p>
      <w:r>
        <w:t xml:space="preserve">Clark Kent</w:t>
      </w:r>
    </w:p>
    <w:p>
      <w:r>
        <w:rPr>
          <w:b/>
        </w:rPr>
        <w:t xml:space="preserve">Tulos</w:t>
      </w:r>
    </w:p>
    <w:p>
      <w:r>
        <w:t xml:space="preserve">hämähäkkimies</w:t>
      </w:r>
    </w:p>
    <w:p>
      <w:r>
        <w:rPr>
          <w:b/>
        </w:rPr>
        <w:t xml:space="preserve">Tulos</w:t>
      </w:r>
    </w:p>
    <w:p>
      <w:r>
        <w:t xml:space="preserve">Ihmenainen</w:t>
      </w:r>
    </w:p>
    <w:p>
      <w:r>
        <w:rPr>
          <w:b/>
        </w:rPr>
        <w:t xml:space="preserve">Tulos</w:t>
      </w:r>
    </w:p>
    <w:p>
      <w:r>
        <w:t xml:space="preserve">lilith</w:t>
      </w:r>
    </w:p>
    <w:p>
      <w:r>
        <w:rPr>
          <w:b/>
        </w:rPr>
        <w:t xml:space="preserve">Tulos</w:t>
      </w:r>
    </w:p>
    <w:p>
      <w:r>
        <w:t xml:space="preserve">sidekick</w:t>
      </w:r>
    </w:p>
    <w:p>
      <w:r>
        <w:rPr>
          <w:b/>
        </w:rPr>
        <w:t xml:space="preserve">Esimerkki 7.3127</w:t>
      </w:r>
    </w:p>
    <w:p>
      <w:r>
        <w:t xml:space="preserve">nimeä jotain, jota työmies voisi pyyhkiä työhousuihinsa.</w:t>
      </w:r>
    </w:p>
    <w:p>
      <w:r>
        <w:rPr>
          <w:b/>
        </w:rPr>
        <w:t xml:space="preserve">Tulos</w:t>
      </w:r>
    </w:p>
    <w:p>
      <w:r>
        <w:t xml:space="preserve">rasva</w:t>
      </w:r>
    </w:p>
    <w:p>
      <w:r>
        <w:rPr>
          <w:b/>
        </w:rPr>
        <w:t xml:space="preserve">Tulos</w:t>
      </w:r>
    </w:p>
    <w:p>
      <w:r>
        <w:t xml:space="preserve">kädet</w:t>
      </w:r>
    </w:p>
    <w:p>
      <w:r>
        <w:rPr>
          <w:b/>
        </w:rPr>
        <w:t xml:space="preserve">Tulos</w:t>
      </w:r>
    </w:p>
    <w:p>
      <w:r>
        <w:t xml:space="preserve">maali</w:t>
      </w:r>
    </w:p>
    <w:p>
      <w:r>
        <w:rPr>
          <w:b/>
        </w:rPr>
        <w:t xml:space="preserve">Tulos</w:t>
      </w:r>
    </w:p>
    <w:p>
      <w:r>
        <w:t xml:space="preserve">lika</w:t>
      </w:r>
    </w:p>
    <w:p>
      <w:r>
        <w:rPr>
          <w:b/>
        </w:rPr>
        <w:t xml:space="preserve">Esimerkki 7.3128</w:t>
      </w:r>
    </w:p>
    <w:p>
      <w:r>
        <w:t xml:space="preserve">Nimeä työ, joka on vaarallista.</w:t>
      </w:r>
    </w:p>
    <w:p>
      <w:r>
        <w:rPr>
          <w:b/>
        </w:rPr>
        <w:t xml:space="preserve">Tulos</w:t>
      </w:r>
    </w:p>
    <w:p>
      <w:r>
        <w:t xml:space="preserve">poliisi</w:t>
      </w:r>
    </w:p>
    <w:p>
      <w:r>
        <w:rPr>
          <w:b/>
        </w:rPr>
        <w:t xml:space="preserve">Tulos</w:t>
      </w:r>
    </w:p>
    <w:p>
      <w:r>
        <w:t xml:space="preserve">palomies</w:t>
      </w:r>
    </w:p>
    <w:p>
      <w:r>
        <w:rPr>
          <w:b/>
        </w:rPr>
        <w:t xml:space="preserve">Tulos</w:t>
      </w:r>
    </w:p>
    <w:p>
      <w:r>
        <w:t xml:space="preserve">rakennustyöntekijä</w:t>
      </w:r>
    </w:p>
    <w:p>
      <w:r>
        <w:rPr>
          <w:b/>
        </w:rPr>
        <w:t xml:space="preserve">Tulos</w:t>
      </w:r>
    </w:p>
    <w:p>
      <w:r>
        <w:t xml:space="preserve">kaivosmies</w:t>
      </w:r>
    </w:p>
    <w:p>
      <w:r>
        <w:rPr>
          <w:b/>
        </w:rPr>
        <w:t xml:space="preserve">Tulos</w:t>
      </w:r>
    </w:p>
    <w:p>
      <w:r>
        <w:t xml:space="preserve">ikkunanpesuri</w:t>
      </w:r>
    </w:p>
    <w:p>
      <w:r>
        <w:rPr>
          <w:b/>
        </w:rPr>
        <w:t xml:space="preserve">Esimerkki 7.3129</w:t>
      </w:r>
    </w:p>
    <w:p>
      <w:r>
        <w:t xml:space="preserve">nimeä jotain, mitä Punahilkka epäili isoäidissään olevan erilaista.</w:t>
      </w:r>
    </w:p>
    <w:p>
      <w:r>
        <w:rPr>
          <w:b/>
        </w:rPr>
        <w:t xml:space="preserve">Tulos</w:t>
      </w:r>
    </w:p>
    <w:p>
      <w:r>
        <w:t xml:space="preserve">isot hampaat</w:t>
      </w:r>
    </w:p>
    <w:p>
      <w:r>
        <w:rPr>
          <w:b/>
        </w:rPr>
        <w:t xml:space="preserve">Tulos</w:t>
      </w:r>
    </w:p>
    <w:p>
      <w:r>
        <w:t xml:space="preserve">suuret silmät</w:t>
      </w:r>
    </w:p>
    <w:p>
      <w:r>
        <w:rPr>
          <w:b/>
        </w:rPr>
        <w:t xml:space="preserve">Esimerkki 7.3130</w:t>
      </w:r>
    </w:p>
    <w:p>
      <w:r>
        <w:t xml:space="preserve">Nimeä jokin asia, josta nainen teeskentelee olevansa kiinnostunut keskustellakseen miehen kanssa, josta hän on kiinnostunut.</w:t>
      </w:r>
    </w:p>
    <w:p>
      <w:r>
        <w:rPr>
          <w:b/>
        </w:rPr>
        <w:t xml:space="preserve">Tulos</w:t>
      </w:r>
    </w:p>
    <w:p>
      <w:r>
        <w:t xml:space="preserve">urheilu</w:t>
      </w:r>
    </w:p>
    <w:p>
      <w:r>
        <w:rPr>
          <w:b/>
        </w:rPr>
        <w:t xml:space="preserve">Tulos</w:t>
      </w:r>
    </w:p>
    <w:p>
      <w:r>
        <w:t xml:space="preserve">autot</w:t>
      </w:r>
    </w:p>
    <w:p>
      <w:r>
        <w:rPr>
          <w:b/>
        </w:rPr>
        <w:t xml:space="preserve">Esimerkki 7.3131</w:t>
      </w:r>
    </w:p>
    <w:p>
      <w:r>
        <w:t xml:space="preserve">Nimeä ruumiinosa, joka mainitaan monissa rakkauslauluissa.</w:t>
      </w:r>
    </w:p>
    <w:p>
      <w:r>
        <w:rPr>
          <w:b/>
        </w:rPr>
        <w:t xml:space="preserve">Tulos</w:t>
      </w:r>
    </w:p>
    <w:p>
      <w:r>
        <w:t xml:space="preserve">sydän</w:t>
      </w:r>
    </w:p>
    <w:p>
      <w:r>
        <w:rPr>
          <w:b/>
        </w:rPr>
        <w:t xml:space="preserve">Tulos</w:t>
      </w:r>
    </w:p>
    <w:p>
      <w:r>
        <w:t xml:space="preserve">huulet</w:t>
      </w:r>
    </w:p>
    <w:p>
      <w:r>
        <w:rPr>
          <w:b/>
        </w:rPr>
        <w:t xml:space="preserve">Tulos</w:t>
      </w:r>
    </w:p>
    <w:p>
      <w:r>
        <w:t xml:space="preserve">silmät</w:t>
      </w:r>
    </w:p>
    <w:p>
      <w:r>
        <w:rPr>
          <w:b/>
        </w:rPr>
        <w:t xml:space="preserve">Tulos</w:t>
      </w:r>
    </w:p>
    <w:p>
      <w:r>
        <w:t xml:space="preserve">kasvot</w:t>
      </w:r>
    </w:p>
    <w:p>
      <w:r>
        <w:rPr>
          <w:b/>
        </w:rPr>
        <w:t xml:space="preserve">Esimerkki 7.3132</w:t>
      </w:r>
    </w:p>
    <w:p>
      <w:r>
        <w:t xml:space="preserve">Nimeä jokin asia, joka on hajoamassa.</w:t>
      </w:r>
    </w:p>
    <w:p>
      <w:r>
        <w:rPr>
          <w:b/>
        </w:rPr>
        <w:t xml:space="preserve">Tulos</w:t>
      </w:r>
    </w:p>
    <w:p>
      <w:r>
        <w:t xml:space="preserve">keho</w:t>
      </w:r>
    </w:p>
    <w:p>
      <w:r>
        <w:rPr>
          <w:b/>
        </w:rPr>
        <w:t xml:space="preserve">Tulos</w:t>
      </w:r>
    </w:p>
    <w:p>
      <w:r>
        <w:t xml:space="preserve">elämä</w:t>
      </w:r>
    </w:p>
    <w:p>
      <w:r>
        <w:rPr>
          <w:b/>
        </w:rPr>
        <w:t xml:space="preserve">Tulos</w:t>
      </w:r>
    </w:p>
    <w:p>
      <w:r>
        <w:t xml:space="preserve">auto</w:t>
      </w:r>
    </w:p>
    <w:p>
      <w:r>
        <w:rPr>
          <w:b/>
        </w:rPr>
        <w:t xml:space="preserve">Tulos</w:t>
      </w:r>
    </w:p>
    <w:p>
      <w:r>
        <w:t xml:space="preserve">talo</w:t>
      </w:r>
    </w:p>
    <w:p>
      <w:r>
        <w:rPr>
          <w:b/>
        </w:rPr>
        <w:t xml:space="preserve">Tulos</w:t>
      </w:r>
    </w:p>
    <w:p>
      <w:r>
        <w:t xml:space="preserve">huonekalut</w:t>
      </w:r>
    </w:p>
    <w:p>
      <w:r>
        <w:rPr>
          <w:b/>
        </w:rPr>
        <w:t xml:space="preserve">Esimerkki 7.3133</w:t>
      </w:r>
    </w:p>
    <w:p>
      <w:r>
        <w:t xml:space="preserve">mainitse juhlapäivä, jolloin posti on suljettu.</w:t>
      </w:r>
    </w:p>
    <w:p>
      <w:r>
        <w:rPr>
          <w:b/>
        </w:rPr>
        <w:t xml:space="preserve">Tulos</w:t>
      </w:r>
    </w:p>
    <w:p>
      <w:r>
        <w:t xml:space="preserve">joulu</w:t>
      </w:r>
    </w:p>
    <w:p>
      <w:r>
        <w:rPr>
          <w:b/>
        </w:rPr>
        <w:t xml:space="preserve">Tulos</w:t>
      </w:r>
    </w:p>
    <w:p>
      <w:r>
        <w:t xml:space="preserve">heinäkuun 4. päivä</w:t>
      </w:r>
    </w:p>
    <w:p>
      <w:r>
        <w:rPr>
          <w:b/>
        </w:rPr>
        <w:t xml:space="preserve">Tulos</w:t>
      </w:r>
    </w:p>
    <w:p>
      <w:r>
        <w:t xml:space="preserve">muistopäivä</w:t>
      </w:r>
    </w:p>
    <w:p>
      <w:r>
        <w:rPr>
          <w:b/>
        </w:rPr>
        <w:t xml:space="preserve">Tulos</w:t>
      </w:r>
    </w:p>
    <w:p>
      <w:r>
        <w:t xml:space="preserve">uudet vuodet</w:t>
      </w:r>
    </w:p>
    <w:p>
      <w:r>
        <w:rPr>
          <w:b/>
        </w:rPr>
        <w:t xml:space="preserve">Tulos</w:t>
      </w:r>
    </w:p>
    <w:p>
      <w:r>
        <w:t xml:space="preserve">kiitospäivä</w:t>
      </w:r>
    </w:p>
    <w:p>
      <w:r>
        <w:rPr>
          <w:b/>
        </w:rPr>
        <w:t xml:space="preserve">Tulos</w:t>
      </w:r>
    </w:p>
    <w:p>
      <w:r>
        <w:t xml:space="preserve">veteraanipäivä</w:t>
      </w:r>
    </w:p>
    <w:p>
      <w:r>
        <w:rPr>
          <w:b/>
        </w:rPr>
        <w:t xml:space="preserve">Tulos</w:t>
      </w:r>
    </w:p>
    <w:p>
      <w:r>
        <w:t xml:space="preserve">työpäivä</w:t>
      </w:r>
    </w:p>
    <w:p>
      <w:r>
        <w:rPr>
          <w:b/>
        </w:rPr>
        <w:t xml:space="preserve">Tulos</w:t>
      </w:r>
    </w:p>
    <w:p>
      <w:r>
        <w:t xml:space="preserve">presidentin syntymäpäivä</w:t>
      </w:r>
    </w:p>
    <w:p>
      <w:r>
        <w:rPr>
          <w:b/>
        </w:rPr>
        <w:t xml:space="preserve">Esimerkki 7.3134</w:t>
      </w:r>
    </w:p>
    <w:p>
      <w:r>
        <w:t xml:space="preserve">Nimeä jokin asia, josta ihmiset pelkäävät, ettei heillä ole vanhuudessa.</w:t>
      </w:r>
    </w:p>
    <w:p>
      <w:r>
        <w:rPr>
          <w:b/>
        </w:rPr>
        <w:t xml:space="preserve">Tulos</w:t>
      </w:r>
    </w:p>
    <w:p>
      <w:r>
        <w:t xml:space="preserve">rahaa</w:t>
      </w:r>
    </w:p>
    <w:p>
      <w:r>
        <w:rPr>
          <w:b/>
        </w:rPr>
        <w:t xml:space="preserve">Tulos</w:t>
      </w:r>
    </w:p>
    <w:p>
      <w:r>
        <w:t xml:space="preserve">terveys</w:t>
      </w:r>
    </w:p>
    <w:p>
      <w:r>
        <w:rPr>
          <w:b/>
        </w:rPr>
        <w:t xml:space="preserve">Tulos</w:t>
      </w:r>
    </w:p>
    <w:p>
      <w:r>
        <w:t xml:space="preserve">vakuutus</w:t>
      </w:r>
    </w:p>
    <w:p>
      <w:r>
        <w:rPr>
          <w:b/>
        </w:rPr>
        <w:t xml:space="preserve">Tulos</w:t>
      </w:r>
    </w:p>
    <w:p>
      <w:r>
        <w:t xml:space="preserve">ystävät</w:t>
      </w:r>
    </w:p>
    <w:p>
      <w:r>
        <w:rPr>
          <w:b/>
        </w:rPr>
        <w:t xml:space="preserve">Tulos</w:t>
      </w:r>
    </w:p>
    <w:p>
      <w:r>
        <w:t xml:space="preserve">lapset</w:t>
      </w:r>
    </w:p>
    <w:p>
      <w:r>
        <w:rPr>
          <w:b/>
        </w:rPr>
        <w:t xml:space="preserve">Tulos</w:t>
      </w:r>
    </w:p>
    <w:p>
      <w:r>
        <w:t xml:space="preserve">hiukset</w:t>
      </w:r>
    </w:p>
    <w:p>
      <w:r>
        <w:rPr>
          <w:b/>
        </w:rPr>
        <w:t xml:space="preserve">Tulos</w:t>
      </w:r>
    </w:p>
    <w:p>
      <w:r>
        <w:t xml:space="preserve">hampaat</w:t>
      </w:r>
    </w:p>
    <w:p>
      <w:r>
        <w:rPr>
          <w:b/>
        </w:rPr>
        <w:t xml:space="preserve">Esimerkki 7.3135</w:t>
      </w:r>
    </w:p>
    <w:p>
      <w:r>
        <w:t xml:space="preserve">nimeä yksi seitsemästä kääpiöstä.</w:t>
      </w:r>
    </w:p>
    <w:p>
      <w:r>
        <w:rPr>
          <w:b/>
        </w:rPr>
        <w:t xml:space="preserve">Tulos</w:t>
      </w:r>
    </w:p>
    <w:p>
      <w:r>
        <w:t xml:space="preserve">dopey</w:t>
      </w:r>
    </w:p>
    <w:p>
      <w:r>
        <w:rPr>
          <w:b/>
        </w:rPr>
        <w:t xml:space="preserve">Tulos</w:t>
      </w:r>
    </w:p>
    <w:p>
      <w:r>
        <w:t xml:space="preserve">unelias</w:t>
      </w:r>
    </w:p>
    <w:p>
      <w:r>
        <w:rPr>
          <w:b/>
        </w:rPr>
        <w:t xml:space="preserve">Tulos</w:t>
      </w:r>
    </w:p>
    <w:p>
      <w:r>
        <w:t xml:space="preserve">äreä</w:t>
      </w:r>
    </w:p>
    <w:p>
      <w:r>
        <w:rPr>
          <w:b/>
        </w:rPr>
        <w:t xml:space="preserve">Tulos</w:t>
      </w:r>
    </w:p>
    <w:p>
      <w:r>
        <w:t xml:space="preserve">aivastelu</w:t>
      </w:r>
    </w:p>
    <w:p>
      <w:r>
        <w:rPr>
          <w:b/>
        </w:rPr>
        <w:t xml:space="preserve">Tulos</w:t>
      </w:r>
    </w:p>
    <w:p>
      <w:r>
        <w:t xml:space="preserve">onnellinen</w:t>
      </w:r>
    </w:p>
    <w:p>
      <w:r>
        <w:rPr>
          <w:b/>
        </w:rPr>
        <w:t xml:space="preserve">Tulos</w:t>
      </w:r>
    </w:p>
    <w:p>
      <w:r>
        <w:t xml:space="preserve">doc</w:t>
      </w:r>
    </w:p>
    <w:p>
      <w:r>
        <w:rPr>
          <w:b/>
        </w:rPr>
        <w:t xml:space="preserve">Tulos</w:t>
      </w:r>
    </w:p>
    <w:p>
      <w:r>
        <w:t xml:space="preserve">häveliäs</w:t>
      </w:r>
    </w:p>
    <w:p>
      <w:r>
        <w:rPr>
          <w:b/>
        </w:rPr>
        <w:t xml:space="preserve">Esimerkki 7.3136</w:t>
      </w:r>
    </w:p>
    <w:p>
      <w:r>
        <w:t xml:space="preserve">nimeä sana tai lause, joka alkaa sanalla "hopea".</w:t>
      </w:r>
    </w:p>
    <w:p>
      <w:r>
        <w:rPr>
          <w:b/>
        </w:rPr>
        <w:t xml:space="preserve">Tulos</w:t>
      </w:r>
    </w:p>
    <w:p>
      <w:r>
        <w:t xml:space="preserve">kellot</w:t>
      </w:r>
    </w:p>
    <w:p>
      <w:r>
        <w:rPr>
          <w:b/>
        </w:rPr>
        <w:t xml:space="preserve">Tulos</w:t>
      </w:r>
    </w:p>
    <w:p>
      <w:r>
        <w:t xml:space="preserve">bullet</w:t>
      </w:r>
    </w:p>
    <w:p>
      <w:r>
        <w:rPr>
          <w:b/>
        </w:rPr>
        <w:t xml:space="preserve">Tulos</w:t>
      </w:r>
    </w:p>
    <w:p>
      <w:r>
        <w:t xml:space="preserve">ware</w:t>
      </w:r>
    </w:p>
    <w:p>
      <w:r>
        <w:rPr>
          <w:b/>
        </w:rPr>
        <w:t xml:space="preserve">Tulos</w:t>
      </w:r>
    </w:p>
    <w:p>
      <w:r>
        <w:t xml:space="preserve">vuosipäivä</w:t>
      </w:r>
    </w:p>
    <w:p>
      <w:r>
        <w:rPr>
          <w:b/>
        </w:rPr>
        <w:t xml:space="preserve">Tulos</w:t>
      </w:r>
    </w:p>
    <w:p>
      <w:r>
        <w:t xml:space="preserve">dollari</w:t>
      </w:r>
    </w:p>
    <w:p>
      <w:r>
        <w:rPr>
          <w:b/>
        </w:rPr>
        <w:t xml:space="preserve">Tulos</w:t>
      </w:r>
    </w:p>
    <w:p>
      <w:r>
        <w:t xml:space="preserve">vuori</w:t>
      </w:r>
    </w:p>
    <w:p>
      <w:r>
        <w:rPr>
          <w:b/>
        </w:rPr>
        <w:t xml:space="preserve">Esimerkki 7.3137</w:t>
      </w:r>
    </w:p>
    <w:p>
      <w:r>
        <w:t xml:space="preserve">Kerro jokin odottamasi asia, joka oli odottamisen arvoinen.</w:t>
      </w:r>
    </w:p>
    <w:p>
      <w:r>
        <w:rPr>
          <w:b/>
        </w:rPr>
        <w:t xml:space="preserve">Tulos</w:t>
      </w:r>
    </w:p>
    <w:p>
      <w:r>
        <w:t xml:space="preserve">avioliitto</w:t>
      </w:r>
    </w:p>
    <w:p>
      <w:r>
        <w:rPr>
          <w:b/>
        </w:rPr>
        <w:t xml:space="preserve">Tulos</w:t>
      </w:r>
    </w:p>
    <w:p>
      <w:r>
        <w:t xml:space="preserve">lapset</w:t>
      </w:r>
    </w:p>
    <w:p>
      <w:r>
        <w:rPr>
          <w:b/>
        </w:rPr>
        <w:t xml:space="preserve">Tulos</w:t>
      </w:r>
    </w:p>
    <w:p>
      <w:r>
        <w:t xml:space="preserve">rakastelu</w:t>
      </w:r>
    </w:p>
    <w:p>
      <w:r>
        <w:rPr>
          <w:b/>
        </w:rPr>
        <w:t xml:space="preserve">Tulos</w:t>
      </w:r>
    </w:p>
    <w:p>
      <w:r>
        <w:t xml:space="preserve">hyvää ruokaa</w:t>
      </w:r>
    </w:p>
    <w:p>
      <w:r>
        <w:rPr>
          <w:b/>
        </w:rPr>
        <w:t xml:space="preserve">Tulos</w:t>
      </w:r>
    </w:p>
    <w:p>
      <w:r>
        <w:t xml:space="preserve">Kylpyhuone</w:t>
      </w:r>
    </w:p>
    <w:p>
      <w:r>
        <w:rPr>
          <w:b/>
        </w:rPr>
        <w:t xml:space="preserve">Tulos</w:t>
      </w:r>
    </w:p>
    <w:p>
      <w:r>
        <w:t xml:space="preserve">loma</w:t>
      </w:r>
    </w:p>
    <w:p>
      <w:r>
        <w:rPr>
          <w:b/>
        </w:rPr>
        <w:t xml:space="preserve">Esimerkki 7.3138</w:t>
      </w:r>
    </w:p>
    <w:p>
      <w:r>
        <w:t xml:space="preserve">nimeä jotain, jonka täytät juuri niin täyteen kuin voit saada sen.</w:t>
      </w:r>
    </w:p>
    <w:p>
      <w:r>
        <w:rPr>
          <w:b/>
        </w:rPr>
        <w:t xml:space="preserve">Tulos</w:t>
      </w:r>
    </w:p>
    <w:p>
      <w:r>
        <w:t xml:space="preserve">kalkkuna</w:t>
      </w:r>
    </w:p>
    <w:p>
      <w:r>
        <w:rPr>
          <w:b/>
        </w:rPr>
        <w:t xml:space="preserve">Tulos</w:t>
      </w:r>
    </w:p>
    <w:p>
      <w:r>
        <w:t xml:space="preserve">roskakorit</w:t>
      </w:r>
    </w:p>
    <w:p>
      <w:r>
        <w:rPr>
          <w:b/>
        </w:rPr>
        <w:t xml:space="preserve">Tulos</w:t>
      </w:r>
    </w:p>
    <w:p>
      <w:r>
        <w:t xml:space="preserve">tyyny</w:t>
      </w:r>
    </w:p>
    <w:p>
      <w:r>
        <w:rPr>
          <w:b/>
        </w:rPr>
        <w:t xml:space="preserve">Tulos</w:t>
      </w:r>
    </w:p>
    <w:p>
      <w:r>
        <w:t xml:space="preserve">matkalaukku</w:t>
      </w:r>
    </w:p>
    <w:p>
      <w:r>
        <w:rPr>
          <w:b/>
        </w:rPr>
        <w:t xml:space="preserve">Tulos</w:t>
      </w:r>
    </w:p>
    <w:p>
      <w:r>
        <w:t xml:space="preserve">joulusukka</w:t>
      </w:r>
    </w:p>
    <w:p>
      <w:r>
        <w:rPr>
          <w:b/>
        </w:rPr>
        <w:t xml:space="preserve">Tulos</w:t>
      </w:r>
    </w:p>
    <w:p>
      <w:r>
        <w:t xml:space="preserve">nallekarhu</w:t>
      </w:r>
    </w:p>
    <w:p>
      <w:r>
        <w:rPr>
          <w:b/>
        </w:rPr>
        <w:t xml:space="preserve">Tulos</w:t>
      </w:r>
    </w:p>
    <w:p>
      <w:r>
        <w:t xml:space="preserve">kukkaro</w:t>
      </w:r>
    </w:p>
    <w:p>
      <w:r>
        <w:rPr>
          <w:b/>
        </w:rPr>
        <w:t xml:space="preserve">Tulos</w:t>
      </w:r>
    </w:p>
    <w:p>
      <w:r>
        <w:t xml:space="preserve">vatsa</w:t>
      </w:r>
    </w:p>
    <w:p>
      <w:r>
        <w:rPr>
          <w:b/>
        </w:rPr>
        <w:t xml:space="preserve">Esimerkki 7.3139</w:t>
      </w:r>
    </w:p>
    <w:p>
      <w:r>
        <w:t xml:space="preserve">Nimeä jokin asia, johon naiset käyttävät liikaa rahaa.</w:t>
      </w:r>
    </w:p>
    <w:p>
      <w:r>
        <w:rPr>
          <w:b/>
        </w:rPr>
        <w:t xml:space="preserve">Tulos</w:t>
      </w:r>
    </w:p>
    <w:p>
      <w:r>
        <w:t xml:space="preserve">vaatteet</w:t>
      </w:r>
    </w:p>
    <w:p>
      <w:r>
        <w:rPr>
          <w:b/>
        </w:rPr>
        <w:t xml:space="preserve">Tulos</w:t>
      </w:r>
    </w:p>
    <w:p>
      <w:r>
        <w:t xml:space="preserve">kengät</w:t>
      </w:r>
    </w:p>
    <w:p>
      <w:r>
        <w:rPr>
          <w:b/>
        </w:rPr>
        <w:t xml:space="preserve">Tulos</w:t>
      </w:r>
    </w:p>
    <w:p>
      <w:r>
        <w:t xml:space="preserve">kosmetiikka</w:t>
      </w:r>
    </w:p>
    <w:p>
      <w:r>
        <w:rPr>
          <w:b/>
        </w:rPr>
        <w:t xml:space="preserve">Tulos</w:t>
      </w:r>
    </w:p>
    <w:p>
      <w:r>
        <w:t xml:space="preserve">hiustenleikkuu</w:t>
      </w:r>
    </w:p>
    <w:p>
      <w:r>
        <w:rPr>
          <w:b/>
        </w:rPr>
        <w:t xml:space="preserve">Esimerkki 7.3140</w:t>
      </w:r>
    </w:p>
    <w:p>
      <w:r>
        <w:t xml:space="preserve">Nimeä elokuvaklassikko, jonka lopussa rakastavaiset lähtevät omille teilleen.</w:t>
      </w:r>
    </w:p>
    <w:p>
      <w:r>
        <w:rPr>
          <w:b/>
        </w:rPr>
        <w:t xml:space="preserve">Tulos</w:t>
      </w:r>
    </w:p>
    <w:p>
      <w:r>
        <w:t xml:space="preserve">casablanca</w:t>
      </w:r>
    </w:p>
    <w:p>
      <w:r>
        <w:rPr>
          <w:b/>
        </w:rPr>
        <w:t xml:space="preserve">Tulos</w:t>
      </w:r>
    </w:p>
    <w:p>
      <w:r>
        <w:t xml:space="preserve">mennyt tuulen mukana</w:t>
      </w:r>
    </w:p>
    <w:p>
      <w:r>
        <w:rPr>
          <w:b/>
        </w:rPr>
        <w:t xml:space="preserve">Tulos</w:t>
      </w:r>
    </w:p>
    <w:p>
      <w:r>
        <w:t xml:space="preserve">henkivartija</w:t>
      </w:r>
    </w:p>
    <w:p>
      <w:r>
        <w:rPr>
          <w:b/>
        </w:rPr>
        <w:t xml:space="preserve">Esimerkki 7.3141</w:t>
      </w:r>
    </w:p>
    <w:p>
      <w:r>
        <w:t xml:space="preserve">Nimeä jotain, mitä näkisit myöhäisillan talk show'ssa.</w:t>
      </w:r>
    </w:p>
    <w:p>
      <w:r>
        <w:rPr>
          <w:b/>
        </w:rPr>
        <w:t xml:space="preserve">Tulos</w:t>
      </w:r>
    </w:p>
    <w:p>
      <w:r>
        <w:t xml:space="preserve">julkkikset</w:t>
      </w:r>
    </w:p>
    <w:p>
      <w:r>
        <w:rPr>
          <w:b/>
        </w:rPr>
        <w:t xml:space="preserve">Tulos</w:t>
      </w:r>
    </w:p>
    <w:p>
      <w:r>
        <w:t xml:space="preserve">bändi</w:t>
      </w:r>
    </w:p>
    <w:p>
      <w:r>
        <w:rPr>
          <w:b/>
        </w:rPr>
        <w:t xml:space="preserve">Tulos</w:t>
      </w:r>
    </w:p>
    <w:p>
      <w:r>
        <w:t xml:space="preserve">koomikko</w:t>
      </w:r>
    </w:p>
    <w:p>
      <w:r>
        <w:rPr>
          <w:b/>
        </w:rPr>
        <w:t xml:space="preserve">Tulos</w:t>
      </w:r>
    </w:p>
    <w:p>
      <w:r>
        <w:t xml:space="preserve">tv-juontaja</w:t>
      </w:r>
    </w:p>
    <w:p>
      <w:r>
        <w:rPr>
          <w:b/>
        </w:rPr>
        <w:t xml:space="preserve">Tulos</w:t>
      </w:r>
    </w:p>
    <w:p>
      <w:r>
        <w:t xml:space="preserve">huonekalut</w:t>
      </w:r>
    </w:p>
    <w:p>
      <w:r>
        <w:rPr>
          <w:b/>
        </w:rPr>
        <w:t xml:space="preserve">Esimerkki 7.3142</w:t>
      </w:r>
    </w:p>
    <w:p>
      <w:r>
        <w:t xml:space="preserve">Nimeä yritys, joka valmistaa akkuja.</w:t>
      </w:r>
    </w:p>
    <w:p>
      <w:r>
        <w:rPr>
          <w:b/>
        </w:rPr>
        <w:t xml:space="preserve">Tulos</w:t>
      </w:r>
    </w:p>
    <w:p>
      <w:r>
        <w:t xml:space="preserve">energizer</w:t>
      </w:r>
    </w:p>
    <w:p>
      <w:r>
        <w:rPr>
          <w:b/>
        </w:rPr>
        <w:t xml:space="preserve">Tulos</w:t>
      </w:r>
    </w:p>
    <w:p>
      <w:r>
        <w:t xml:space="preserve">duracell</w:t>
      </w:r>
    </w:p>
    <w:p>
      <w:r>
        <w:rPr>
          <w:b/>
        </w:rPr>
        <w:t xml:space="preserve">Tulos</w:t>
      </w:r>
    </w:p>
    <w:p>
      <w:r>
        <w:t xml:space="preserve">rayovac</w:t>
      </w:r>
    </w:p>
    <w:p>
      <w:r>
        <w:rPr>
          <w:b/>
        </w:rPr>
        <w:t xml:space="preserve">Tulos</w:t>
      </w:r>
    </w:p>
    <w:p>
      <w:r>
        <w:t xml:space="preserve">die hard</w:t>
      </w:r>
    </w:p>
    <w:p>
      <w:r>
        <w:rPr>
          <w:b/>
        </w:rPr>
        <w:t xml:space="preserve">Tulos</w:t>
      </w:r>
    </w:p>
    <w:p>
      <w:r>
        <w:t xml:space="preserve">kova</w:t>
      </w:r>
    </w:p>
    <w:p>
      <w:r>
        <w:rPr>
          <w:b/>
        </w:rPr>
        <w:t xml:space="preserve">Tulos</w:t>
      </w:r>
    </w:p>
    <w:p>
      <w:r>
        <w:t xml:space="preserve">ac delco</w:t>
      </w:r>
    </w:p>
    <w:p>
      <w:r>
        <w:rPr>
          <w:b/>
        </w:rPr>
        <w:t xml:space="preserve">Tulos</w:t>
      </w:r>
    </w:p>
    <w:p>
      <w:r>
        <w:t xml:space="preserve">delco</w:t>
      </w:r>
    </w:p>
    <w:p>
      <w:r>
        <w:rPr>
          <w:b/>
        </w:rPr>
        <w:t xml:space="preserve">Esimerkki 7.3143</w:t>
      </w:r>
    </w:p>
    <w:p>
      <w:r>
        <w:t xml:space="preserve">nimeä jotain, jota nyrkkeilijä käyttää suojana.</w:t>
      </w:r>
    </w:p>
    <w:p>
      <w:r>
        <w:rPr>
          <w:b/>
        </w:rPr>
        <w:t xml:space="preserve">Tulos</w:t>
      </w:r>
    </w:p>
    <w:p>
      <w:r>
        <w:t xml:space="preserve">kuppi/sukkanauhat</w:t>
      </w:r>
    </w:p>
    <w:p>
      <w:r>
        <w:rPr>
          <w:b/>
        </w:rPr>
        <w:t xml:space="preserve">Tulos</w:t>
      </w:r>
    </w:p>
    <w:p>
      <w:r>
        <w:t xml:space="preserve">suusuoja</w:t>
      </w:r>
    </w:p>
    <w:p>
      <w:r>
        <w:rPr>
          <w:b/>
        </w:rPr>
        <w:t xml:space="preserve">Tulos</w:t>
      </w:r>
    </w:p>
    <w:p>
      <w:r>
        <w:t xml:space="preserve">nyrkkeilyhanskat</w:t>
      </w:r>
    </w:p>
    <w:p>
      <w:r>
        <w:rPr>
          <w:b/>
        </w:rPr>
        <w:t xml:space="preserve">Tulos</w:t>
      </w:r>
    </w:p>
    <w:p>
      <w:r>
        <w:t xml:space="preserve">päähine</w:t>
      </w:r>
    </w:p>
    <w:p>
      <w:r>
        <w:rPr>
          <w:b/>
        </w:rPr>
        <w:t xml:space="preserve">Esimerkki 7.3144</w:t>
      </w:r>
    </w:p>
    <w:p>
      <w:r>
        <w:t xml:space="preserve">Nimeä jokin asia, jonka nainen heittää ulos ikkunasta, kun hän saa tietää poikaystävänsä pettäneen häntä.</w:t>
      </w:r>
    </w:p>
    <w:p>
      <w:r>
        <w:rPr>
          <w:b/>
        </w:rPr>
        <w:t xml:space="preserve">Tulos</w:t>
      </w:r>
    </w:p>
    <w:p>
      <w:r>
        <w:t xml:space="preserve">hänen vaatteensa</w:t>
      </w:r>
    </w:p>
    <w:p>
      <w:r>
        <w:rPr>
          <w:b/>
        </w:rPr>
        <w:t xml:space="preserve">Tulos</w:t>
      </w:r>
    </w:p>
    <w:p>
      <w:r>
        <w:t xml:space="preserve">hänen kuviaan</w:t>
      </w:r>
    </w:p>
    <w:p>
      <w:r>
        <w:rPr>
          <w:b/>
        </w:rPr>
        <w:t xml:space="preserve">Tulos</w:t>
      </w:r>
    </w:p>
    <w:p>
      <w:r>
        <w:t xml:space="preserve">sormus/korut</w:t>
      </w:r>
    </w:p>
    <w:p>
      <w:r>
        <w:rPr>
          <w:b/>
        </w:rPr>
        <w:t xml:space="preserve">Tulos</w:t>
      </w:r>
    </w:p>
    <w:p>
      <w:r>
        <w:t xml:space="preserve">hän/pummi</w:t>
      </w:r>
    </w:p>
    <w:p>
      <w:r>
        <w:rPr>
          <w:b/>
        </w:rPr>
        <w:t xml:space="preserve">Esimerkki 7.3145</w:t>
      </w:r>
    </w:p>
    <w:p>
      <w:r>
        <w:t xml:space="preserve">nimeä jotain, josta ihmiset sanovat olevansa mukana.</w:t>
      </w:r>
    </w:p>
    <w:p>
      <w:r>
        <w:rPr>
          <w:b/>
        </w:rPr>
        <w:t xml:space="preserve">Tulos</w:t>
      </w:r>
    </w:p>
    <w:p>
      <w:r>
        <w:t xml:space="preserve">huumeet/lääkkeet</w:t>
      </w:r>
    </w:p>
    <w:p>
      <w:r>
        <w:rPr>
          <w:b/>
        </w:rPr>
        <w:t xml:space="preserve">Tulos</w:t>
      </w:r>
    </w:p>
    <w:p>
      <w:r>
        <w:t xml:space="preserve">ruokavalio</w:t>
      </w:r>
    </w:p>
    <w:p>
      <w:r>
        <w:rPr>
          <w:b/>
        </w:rPr>
        <w:t xml:space="preserve">Tulos</w:t>
      </w:r>
    </w:p>
    <w:p>
      <w:r>
        <w:t xml:space="preserve">puhelin</w:t>
      </w:r>
    </w:p>
    <w:p>
      <w:r>
        <w:rPr>
          <w:b/>
        </w:rPr>
        <w:t xml:space="preserve">Tulos</w:t>
      </w:r>
    </w:p>
    <w:p>
      <w:r>
        <w:t xml:space="preserve">pilvi 9</w:t>
      </w:r>
    </w:p>
    <w:p>
      <w:r>
        <w:rPr>
          <w:b/>
        </w:rPr>
        <w:t xml:space="preserve">Tulos</w:t>
      </w:r>
    </w:p>
    <w:p>
      <w:r>
        <w:t xml:space="preserve">ajoissa</w:t>
      </w:r>
    </w:p>
    <w:p>
      <w:r>
        <w:rPr>
          <w:b/>
        </w:rPr>
        <w:t xml:space="preserve">Tulos</w:t>
      </w:r>
    </w:p>
    <w:p>
      <w:r>
        <w:t xml:space="preserve">loma/matka</w:t>
      </w:r>
    </w:p>
    <w:p>
      <w:r>
        <w:rPr>
          <w:b/>
        </w:rPr>
        <w:t xml:space="preserve">Tulos</w:t>
      </w:r>
    </w:p>
    <w:p>
      <w:r>
        <w:t xml:space="preserve">tehtävä</w:t>
      </w:r>
    </w:p>
    <w:p>
      <w:r>
        <w:rPr>
          <w:b/>
        </w:rPr>
        <w:t xml:space="preserve">Esimerkki 7.3146</w:t>
      </w:r>
    </w:p>
    <w:p>
      <w:r>
        <w:t xml:space="preserve">Nimeä sellainen paikka, jossa sinua nolottaa torkahtaa.</w:t>
      </w:r>
    </w:p>
    <w:p>
      <w:r>
        <w:rPr>
          <w:b/>
        </w:rPr>
        <w:t xml:space="preserve">Tulos</w:t>
      </w:r>
    </w:p>
    <w:p>
      <w:r>
        <w:t xml:space="preserve">kirkko</w:t>
      </w:r>
    </w:p>
    <w:p>
      <w:r>
        <w:rPr>
          <w:b/>
        </w:rPr>
        <w:t xml:space="preserve">Tulos</w:t>
      </w:r>
    </w:p>
    <w:p>
      <w:r>
        <w:t xml:space="preserve">bussi</w:t>
      </w:r>
    </w:p>
    <w:p>
      <w:r>
        <w:rPr>
          <w:b/>
        </w:rPr>
        <w:t xml:space="preserve">Tulos</w:t>
      </w:r>
    </w:p>
    <w:p>
      <w:r>
        <w:t xml:space="preserve">työ</w:t>
      </w:r>
    </w:p>
    <w:p>
      <w:r>
        <w:rPr>
          <w:b/>
        </w:rPr>
        <w:t xml:space="preserve">Tulos</w:t>
      </w:r>
    </w:p>
    <w:p>
      <w:r>
        <w:t xml:space="preserve">luokkahuone</w:t>
      </w:r>
    </w:p>
    <w:p>
      <w:r>
        <w:rPr>
          <w:b/>
        </w:rPr>
        <w:t xml:space="preserve">Tulos</w:t>
      </w:r>
    </w:p>
    <w:p>
      <w:r>
        <w:t xml:space="preserve">elokuva/teatteri</w:t>
      </w:r>
    </w:p>
    <w:p>
      <w:r>
        <w:rPr>
          <w:b/>
        </w:rPr>
        <w:t xml:space="preserve">Tulos</w:t>
      </w:r>
    </w:p>
    <w:p>
      <w:r>
        <w:t xml:space="preserve">metro/juna</w:t>
      </w:r>
    </w:p>
    <w:p>
      <w:r>
        <w:rPr>
          <w:b/>
        </w:rPr>
        <w:t xml:space="preserve">Tulos</w:t>
      </w:r>
    </w:p>
    <w:p>
      <w:r>
        <w:t xml:space="preserve">lääkärin vastaanotto</w:t>
      </w:r>
    </w:p>
    <w:p>
      <w:r>
        <w:rPr>
          <w:b/>
        </w:rPr>
        <w:t xml:space="preserve">Tulos</w:t>
      </w:r>
    </w:p>
    <w:p>
      <w:r>
        <w:t xml:space="preserve">ravintola</w:t>
      </w:r>
    </w:p>
    <w:p>
      <w:r>
        <w:rPr>
          <w:b/>
        </w:rPr>
        <w:t xml:space="preserve">Esimerkki 7.3147</w:t>
      </w:r>
    </w:p>
    <w:p>
      <w:r>
        <w:t xml:space="preserve">Nimeä jokin asia, jonka nainen näkee ja ajattelee: "Minun on saatava se".</w:t>
      </w:r>
    </w:p>
    <w:p>
      <w:r>
        <w:rPr>
          <w:b/>
        </w:rPr>
        <w:t xml:space="preserve">Tulos</w:t>
      </w:r>
    </w:p>
    <w:p>
      <w:r>
        <w:t xml:space="preserve">kengät</w:t>
      </w:r>
    </w:p>
    <w:p>
      <w:r>
        <w:rPr>
          <w:b/>
        </w:rPr>
        <w:t xml:space="preserve">Tulos</w:t>
      </w:r>
    </w:p>
    <w:p>
      <w:r>
        <w:t xml:space="preserve">kukkarot</w:t>
      </w:r>
    </w:p>
    <w:p>
      <w:r>
        <w:rPr>
          <w:b/>
        </w:rPr>
        <w:t xml:space="preserve">Tulos</w:t>
      </w:r>
    </w:p>
    <w:p>
      <w:r>
        <w:t xml:space="preserve">vaatteet</w:t>
      </w:r>
    </w:p>
    <w:p>
      <w:r>
        <w:rPr>
          <w:b/>
        </w:rPr>
        <w:t xml:space="preserve">Tulos</w:t>
      </w:r>
    </w:p>
    <w:p>
      <w:r>
        <w:t xml:space="preserve">korut</w:t>
      </w:r>
    </w:p>
    <w:p>
      <w:r>
        <w:rPr>
          <w:b/>
        </w:rPr>
        <w:t xml:space="preserve">Tulos</w:t>
      </w:r>
    </w:p>
    <w:p>
      <w:r>
        <w:t xml:space="preserve">söpö kaveri</w:t>
      </w:r>
    </w:p>
    <w:p>
      <w:r>
        <w:rPr>
          <w:b/>
        </w:rPr>
        <w:t xml:space="preserve">Tulos</w:t>
      </w:r>
    </w:p>
    <w:p>
      <w:r>
        <w:t xml:space="preserve">suklaa</w:t>
      </w:r>
    </w:p>
    <w:p>
      <w:r>
        <w:rPr>
          <w:b/>
        </w:rPr>
        <w:t xml:space="preserve">Esimerkki 7.3148</w:t>
      </w:r>
    </w:p>
    <w:p>
      <w:r>
        <w:t xml:space="preserve">Kerro jokin asia, joka ei haluaisi loppua kesken retkeillessäsi.</w:t>
      </w:r>
    </w:p>
    <w:p>
      <w:r>
        <w:rPr>
          <w:b/>
        </w:rPr>
        <w:t xml:space="preserve">Tulos</w:t>
      </w:r>
    </w:p>
    <w:p>
      <w:r>
        <w:t xml:space="preserve">kylpyhuonepyyhe</w:t>
      </w:r>
    </w:p>
    <w:p>
      <w:r>
        <w:rPr>
          <w:b/>
        </w:rPr>
        <w:t xml:space="preserve">Tulos</w:t>
      </w:r>
    </w:p>
    <w:p>
      <w:r>
        <w:t xml:space="preserve">paperi</w:t>
      </w:r>
    </w:p>
    <w:p>
      <w:r>
        <w:rPr>
          <w:b/>
        </w:rPr>
        <w:t xml:space="preserve">Tulos</w:t>
      </w:r>
    </w:p>
    <w:p>
      <w:r>
        <w:t xml:space="preserve">WC-paperi</w:t>
      </w:r>
    </w:p>
    <w:p>
      <w:r>
        <w:rPr>
          <w:b/>
        </w:rPr>
        <w:t xml:space="preserve">Tulos</w:t>
      </w:r>
    </w:p>
    <w:p>
      <w:r>
        <w:t xml:space="preserve">tp</w:t>
      </w:r>
    </w:p>
    <w:p>
      <w:r>
        <w:rPr>
          <w:b/>
        </w:rPr>
        <w:t xml:space="preserve">Tulos</w:t>
      </w:r>
    </w:p>
    <w:p>
      <w:r>
        <w:t xml:space="preserve">illallinen</w:t>
      </w:r>
    </w:p>
    <w:p>
      <w:r>
        <w:rPr>
          <w:b/>
        </w:rPr>
        <w:t xml:space="preserve">Tulos</w:t>
      </w:r>
    </w:p>
    <w:p>
      <w:r>
        <w:t xml:space="preserve">voileivät</w:t>
      </w:r>
    </w:p>
    <w:p>
      <w:r>
        <w:rPr>
          <w:b/>
        </w:rPr>
        <w:t xml:space="preserve">Tulos</w:t>
      </w:r>
    </w:p>
    <w:p>
      <w:r>
        <w:t xml:space="preserve">ravintoaineet</w:t>
      </w:r>
    </w:p>
    <w:p>
      <w:r>
        <w:rPr>
          <w:b/>
        </w:rPr>
        <w:t xml:space="preserve">Tulos</w:t>
      </w:r>
    </w:p>
    <w:p>
      <w:r>
        <w:t xml:space="preserve">ateriat</w:t>
      </w:r>
    </w:p>
    <w:p>
      <w:r>
        <w:rPr>
          <w:b/>
        </w:rPr>
        <w:t xml:space="preserve">Tulos</w:t>
      </w:r>
    </w:p>
    <w:p>
      <w:r>
        <w:t xml:space="preserve">illalliset</w:t>
      </w:r>
    </w:p>
    <w:p>
      <w:r>
        <w:rPr>
          <w:b/>
        </w:rPr>
        <w:t xml:space="preserve">Tulos</w:t>
      </w:r>
    </w:p>
    <w:p>
      <w:r>
        <w:t xml:space="preserve">lounaat</w:t>
      </w:r>
    </w:p>
    <w:p>
      <w:r>
        <w:rPr>
          <w:b/>
        </w:rPr>
        <w:t xml:space="preserve">Tulos</w:t>
      </w:r>
    </w:p>
    <w:p>
      <w:r>
        <w:t xml:space="preserve">jälkiruoat</w:t>
      </w:r>
    </w:p>
    <w:p>
      <w:r>
        <w:rPr>
          <w:b/>
        </w:rPr>
        <w:t xml:space="preserve">Tulos</w:t>
      </w:r>
    </w:p>
    <w:p>
      <w:r>
        <w:t xml:space="preserve">Tucker</w:t>
      </w:r>
    </w:p>
    <w:p>
      <w:r>
        <w:rPr>
          <w:b/>
        </w:rPr>
        <w:t xml:space="preserve">Tulos</w:t>
      </w:r>
    </w:p>
    <w:p>
      <w:r>
        <w:t xml:space="preserve">syö</w:t>
      </w:r>
    </w:p>
    <w:p>
      <w:r>
        <w:rPr>
          <w:b/>
        </w:rPr>
        <w:t xml:space="preserve">Tulos</w:t>
      </w:r>
    </w:p>
    <w:p>
      <w:r>
        <w:t xml:space="preserve">päivittäistavarat</w:t>
      </w:r>
    </w:p>
    <w:p>
      <w:r>
        <w:rPr>
          <w:b/>
        </w:rPr>
        <w:t xml:space="preserve">Tulos</w:t>
      </w:r>
    </w:p>
    <w:p>
      <w:r>
        <w:t xml:space="preserve">ruoka</w:t>
      </w:r>
    </w:p>
    <w:p>
      <w:r>
        <w:rPr>
          <w:b/>
        </w:rPr>
        <w:t xml:space="preserve">Tulos</w:t>
      </w:r>
    </w:p>
    <w:p>
      <w:r>
        <w:t xml:space="preserve">syötävät</w:t>
      </w:r>
    </w:p>
    <w:p>
      <w:r>
        <w:rPr>
          <w:b/>
        </w:rPr>
        <w:t xml:space="preserve">Tulos</w:t>
      </w:r>
    </w:p>
    <w:p>
      <w:r>
        <w:t xml:space="preserve">juo vettä</w:t>
      </w:r>
    </w:p>
    <w:p>
      <w:r>
        <w:rPr>
          <w:b/>
        </w:rPr>
        <w:t xml:space="preserve">Tulos</w:t>
      </w:r>
    </w:p>
    <w:p>
      <w:r>
        <w:t xml:space="preserve">vesi</w:t>
      </w:r>
    </w:p>
    <w:p>
      <w:r>
        <w:rPr>
          <w:b/>
        </w:rPr>
        <w:t xml:space="preserve">Tulos</w:t>
      </w:r>
    </w:p>
    <w:p>
      <w:r>
        <w:t xml:space="preserve">hylkivä</w:t>
      </w:r>
    </w:p>
    <w:p>
      <w:r>
        <w:rPr>
          <w:b/>
        </w:rPr>
        <w:t xml:space="preserve">Tulos</w:t>
      </w:r>
    </w:p>
    <w:p>
      <w:r>
        <w:t xml:space="preserve">raid</w:t>
      </w:r>
    </w:p>
    <w:p>
      <w:r>
        <w:rPr>
          <w:b/>
        </w:rPr>
        <w:t xml:space="preserve">Tulos</w:t>
      </w:r>
    </w:p>
    <w:p>
      <w:r>
        <w:t xml:space="preserve">hyönteiskarkotin</w:t>
      </w:r>
    </w:p>
    <w:p>
      <w:r>
        <w:rPr>
          <w:b/>
        </w:rPr>
        <w:t xml:space="preserve">Tulos</w:t>
      </w:r>
    </w:p>
    <w:p>
      <w:r>
        <w:t xml:space="preserve">off</w:t>
      </w:r>
    </w:p>
    <w:p>
      <w:r>
        <w:rPr>
          <w:b/>
        </w:rPr>
        <w:t xml:space="preserve">Tulos</w:t>
      </w:r>
    </w:p>
    <w:p>
      <w:r>
        <w:t xml:space="preserve">hyönteiskarkotin</w:t>
      </w:r>
    </w:p>
    <w:p>
      <w:r>
        <w:rPr>
          <w:b/>
        </w:rPr>
        <w:t xml:space="preserve">Tulos</w:t>
      </w:r>
    </w:p>
    <w:p>
      <w:r>
        <w:t xml:space="preserve">hyttyskarkotin</w:t>
      </w:r>
    </w:p>
    <w:p>
      <w:r>
        <w:rPr>
          <w:b/>
        </w:rPr>
        <w:t xml:space="preserve">Tulos</w:t>
      </w:r>
    </w:p>
    <w:p>
      <w:r>
        <w:t xml:space="preserve">deet</w:t>
      </w:r>
    </w:p>
    <w:p>
      <w:r>
        <w:rPr>
          <w:b/>
        </w:rPr>
        <w:t xml:space="preserve">Tulos</w:t>
      </w:r>
    </w:p>
    <w:p>
      <w:r>
        <w:t xml:space="preserve">spray</w:t>
      </w:r>
    </w:p>
    <w:p>
      <w:r>
        <w:rPr>
          <w:b/>
        </w:rPr>
        <w:t xml:space="preserve">Tulos</w:t>
      </w:r>
    </w:p>
    <w:p>
      <w:r>
        <w:t xml:space="preserve">vastaa</w:t>
      </w:r>
    </w:p>
    <w:p>
      <w:r>
        <w:rPr>
          <w:b/>
        </w:rPr>
        <w:t xml:space="preserve">Tulos</w:t>
      </w:r>
    </w:p>
    <w:p>
      <w:r>
        <w:t xml:space="preserve">puutavara</w:t>
      </w:r>
    </w:p>
    <w:p>
      <w:r>
        <w:rPr>
          <w:b/>
        </w:rPr>
        <w:t xml:space="preserve">Tulos</w:t>
      </w:r>
    </w:p>
    <w:p>
      <w:r>
        <w:t xml:space="preserve">puutavara</w:t>
      </w:r>
    </w:p>
    <w:p>
      <w:r>
        <w:rPr>
          <w:b/>
        </w:rPr>
        <w:t xml:space="preserve">Tulos</w:t>
      </w:r>
    </w:p>
    <w:p>
      <w:r>
        <w:t xml:space="preserve">loki</w:t>
      </w:r>
    </w:p>
    <w:p>
      <w:r>
        <w:rPr>
          <w:b/>
        </w:rPr>
        <w:t xml:space="preserve">Tulos</w:t>
      </w:r>
    </w:p>
    <w:p>
      <w:r>
        <w:t xml:space="preserve">sytytys</w:t>
      </w:r>
    </w:p>
    <w:p>
      <w:r>
        <w:rPr>
          <w:b/>
        </w:rPr>
        <w:t xml:space="preserve">Tulos</w:t>
      </w:r>
    </w:p>
    <w:p>
      <w:r>
        <w:t xml:space="preserve">polttopuut</w:t>
      </w:r>
    </w:p>
    <w:p>
      <w:r>
        <w:rPr>
          <w:b/>
        </w:rPr>
        <w:t xml:space="preserve">Tulos</w:t>
      </w:r>
    </w:p>
    <w:p>
      <w:r>
        <w:t xml:space="preserve">puu</w:t>
      </w:r>
    </w:p>
    <w:p>
      <w:r>
        <w:rPr>
          <w:b/>
        </w:rPr>
        <w:t xml:space="preserve">Esimerkki 7.3149</w:t>
      </w:r>
    </w:p>
    <w:p>
      <w:r>
        <w:t xml:space="preserve">Nimeä ammatti, jota ihmiset usein inhoavat.</w:t>
      </w:r>
    </w:p>
    <w:p>
      <w:r>
        <w:rPr>
          <w:b/>
        </w:rPr>
        <w:t xml:space="preserve">Tulos</w:t>
      </w:r>
    </w:p>
    <w:p>
      <w:r>
        <w:t xml:space="preserve">asianajaja</w:t>
      </w:r>
    </w:p>
    <w:p>
      <w:r>
        <w:rPr>
          <w:b/>
        </w:rPr>
        <w:t xml:space="preserve">Tulos</w:t>
      </w:r>
    </w:p>
    <w:p>
      <w:r>
        <w:t xml:space="preserve">hammaslääkäri</w:t>
      </w:r>
    </w:p>
    <w:p>
      <w:r>
        <w:rPr>
          <w:b/>
        </w:rPr>
        <w:t xml:space="preserve">Tulos</w:t>
      </w:r>
    </w:p>
    <w:p>
      <w:r>
        <w:t xml:space="preserve">puhelinmyyjä</w:t>
      </w:r>
    </w:p>
    <w:p>
      <w:r>
        <w:rPr>
          <w:b/>
        </w:rPr>
        <w:t xml:space="preserve">Tulos</w:t>
      </w:r>
    </w:p>
    <w:p>
      <w:r>
        <w:t xml:space="preserve">poliitikko</w:t>
      </w:r>
    </w:p>
    <w:p>
      <w:r>
        <w:rPr>
          <w:b/>
        </w:rPr>
        <w:t xml:space="preserve">Esimerkki 7.3150</w:t>
      </w:r>
    </w:p>
    <w:p>
      <w:r>
        <w:t xml:space="preserve">nimi kukka, joka nähdään usein häissä.</w:t>
      </w:r>
    </w:p>
    <w:p>
      <w:r>
        <w:rPr>
          <w:b/>
        </w:rPr>
        <w:t xml:space="preserve">Tulos</w:t>
      </w:r>
    </w:p>
    <w:p>
      <w:r>
        <w:t xml:space="preserve">ruusut</w:t>
      </w:r>
    </w:p>
    <w:p>
      <w:r>
        <w:rPr>
          <w:b/>
        </w:rPr>
        <w:t xml:space="preserve">Tulos</w:t>
      </w:r>
    </w:p>
    <w:p>
      <w:r>
        <w:t xml:space="preserve">neilikat</w:t>
      </w:r>
    </w:p>
    <w:p>
      <w:r>
        <w:rPr>
          <w:b/>
        </w:rPr>
        <w:t xml:space="preserve">Tulos</w:t>
      </w:r>
    </w:p>
    <w:p>
      <w:r>
        <w:t xml:space="preserve">liljat</w:t>
      </w:r>
    </w:p>
    <w:p>
      <w:r>
        <w:rPr>
          <w:b/>
        </w:rPr>
        <w:t xml:space="preserve">Tulos</w:t>
      </w:r>
    </w:p>
    <w:p>
      <w:r>
        <w:t xml:space="preserve">orkideat</w:t>
      </w:r>
    </w:p>
    <w:p>
      <w:r>
        <w:rPr>
          <w:b/>
        </w:rPr>
        <w:t xml:space="preserve">Tulos</w:t>
      </w:r>
    </w:p>
    <w:p>
      <w:r>
        <w:t xml:space="preserve">tulppaanit</w:t>
      </w:r>
    </w:p>
    <w:p>
      <w:r>
        <w:rPr>
          <w:b/>
        </w:rPr>
        <w:t xml:space="preserve">Esimerkki 7.3151</w:t>
      </w:r>
    </w:p>
    <w:p>
      <w:r>
        <w:t xml:space="preserve">Nimeä ammatti, jossa on perinteisesti enemmän naisia kuin miehiä.</w:t>
      </w:r>
    </w:p>
    <w:p>
      <w:r>
        <w:rPr>
          <w:b/>
        </w:rPr>
        <w:t xml:space="preserve">Tulos</w:t>
      </w:r>
    </w:p>
    <w:p>
      <w:r>
        <w:t xml:space="preserve">hoitotyö</w:t>
      </w:r>
    </w:p>
    <w:p>
      <w:r>
        <w:rPr>
          <w:b/>
        </w:rPr>
        <w:t xml:space="preserve">Tulos</w:t>
      </w:r>
    </w:p>
    <w:p>
      <w:r>
        <w:t xml:space="preserve">opettaja</w:t>
      </w:r>
    </w:p>
    <w:p>
      <w:r>
        <w:rPr>
          <w:b/>
        </w:rPr>
        <w:t xml:space="preserve">Tulos</w:t>
      </w:r>
    </w:p>
    <w:p>
      <w:r>
        <w:t xml:space="preserve">kotiapulainen</w:t>
      </w:r>
    </w:p>
    <w:p>
      <w:r>
        <w:rPr>
          <w:b/>
        </w:rPr>
        <w:t xml:space="preserve">Tulos</w:t>
      </w:r>
    </w:p>
    <w:p>
      <w:r>
        <w:t xml:space="preserve">kampaamo</w:t>
      </w:r>
    </w:p>
    <w:p>
      <w:r>
        <w:rPr>
          <w:b/>
        </w:rPr>
        <w:t xml:space="preserve">Esimerkki 7.3152</w:t>
      </w:r>
    </w:p>
    <w:p>
      <w:r>
        <w:t xml:space="preserve">nimeä jotain, jonka saattaisit vahingossa jättää bussiin.</w:t>
      </w:r>
    </w:p>
    <w:p>
      <w:r>
        <w:rPr>
          <w:b/>
        </w:rPr>
        <w:t xml:space="preserve">Tulos</w:t>
      </w:r>
    </w:p>
    <w:p>
      <w:r>
        <w:t xml:space="preserve">kukkaro</w:t>
      </w:r>
    </w:p>
    <w:p>
      <w:r>
        <w:rPr>
          <w:b/>
        </w:rPr>
        <w:t xml:space="preserve">Tulos</w:t>
      </w:r>
    </w:p>
    <w:p>
      <w:r>
        <w:t xml:space="preserve">reppu</w:t>
      </w:r>
    </w:p>
    <w:p>
      <w:r>
        <w:rPr>
          <w:b/>
        </w:rPr>
        <w:t xml:space="preserve">Tulos</w:t>
      </w:r>
    </w:p>
    <w:p>
      <w:r>
        <w:t xml:space="preserve">matkapuhelin</w:t>
      </w:r>
    </w:p>
    <w:p>
      <w:r>
        <w:rPr>
          <w:b/>
        </w:rPr>
        <w:t xml:space="preserve">Tulos</w:t>
      </w:r>
    </w:p>
    <w:p>
      <w:r>
        <w:t xml:space="preserve">takki</w:t>
      </w:r>
    </w:p>
    <w:p>
      <w:r>
        <w:rPr>
          <w:b/>
        </w:rPr>
        <w:t xml:space="preserve">Tulos</w:t>
      </w:r>
    </w:p>
    <w:p>
      <w:r>
        <w:t xml:space="preserve">kirjat</w:t>
      </w:r>
    </w:p>
    <w:p>
      <w:r>
        <w:rPr>
          <w:b/>
        </w:rPr>
        <w:t xml:space="preserve">Tulos</w:t>
      </w:r>
    </w:p>
    <w:p>
      <w:r>
        <w:t xml:space="preserve">sateenvarjo</w:t>
      </w:r>
    </w:p>
    <w:p>
      <w:r>
        <w:rPr>
          <w:b/>
        </w:rPr>
        <w:t xml:space="preserve">Tulos</w:t>
      </w:r>
    </w:p>
    <w:p>
      <w:r>
        <w:t xml:space="preserve">käsineet</w:t>
      </w:r>
    </w:p>
    <w:p>
      <w:r>
        <w:rPr>
          <w:b/>
        </w:rPr>
        <w:t xml:space="preserve">Tulos</w:t>
      </w:r>
    </w:p>
    <w:p>
      <w:r>
        <w:t xml:space="preserve">lompakko</w:t>
      </w:r>
    </w:p>
    <w:p>
      <w:r>
        <w:rPr>
          <w:b/>
        </w:rPr>
        <w:t xml:space="preserve">Esimerkki 7.3153</w:t>
      </w:r>
    </w:p>
    <w:p>
      <w:r>
        <w:t xml:space="preserve">mainitse tilaisuus, jolloin ihmiset saattavat liittää korttiin käteistä.</w:t>
      </w:r>
    </w:p>
    <w:p>
      <w:r>
        <w:rPr>
          <w:b/>
        </w:rPr>
        <w:t xml:space="preserve">Tulos</w:t>
      </w:r>
    </w:p>
    <w:p>
      <w:r>
        <w:t xml:space="preserve">syntymäpäivä</w:t>
      </w:r>
    </w:p>
    <w:p>
      <w:r>
        <w:rPr>
          <w:b/>
        </w:rPr>
        <w:t xml:space="preserve">Tulos</w:t>
      </w:r>
    </w:p>
    <w:p>
      <w:r>
        <w:t xml:space="preserve">häät</w:t>
      </w:r>
    </w:p>
    <w:p>
      <w:r>
        <w:rPr>
          <w:b/>
        </w:rPr>
        <w:t xml:space="preserve">Tulos</w:t>
      </w:r>
    </w:p>
    <w:p>
      <w:r>
        <w:t xml:space="preserve">valmistuminen</w:t>
      </w:r>
    </w:p>
    <w:p>
      <w:r>
        <w:rPr>
          <w:b/>
        </w:rPr>
        <w:t xml:space="preserve">Tulos</w:t>
      </w:r>
    </w:p>
    <w:p>
      <w:r>
        <w:t xml:space="preserve">joulu</w:t>
      </w:r>
    </w:p>
    <w:p>
      <w:r>
        <w:rPr>
          <w:b/>
        </w:rPr>
        <w:t xml:space="preserve">Esimerkki 7.3154</w:t>
      </w:r>
    </w:p>
    <w:p>
      <w:r>
        <w:t xml:space="preserve">Nimeä jotain, mitä ihmiset tekevät jouluisen hedelmäkakun kanssa.</w:t>
      </w:r>
    </w:p>
    <w:p>
      <w:r>
        <w:rPr>
          <w:b/>
        </w:rPr>
        <w:t xml:space="preserve">Tulos</w:t>
      </w:r>
    </w:p>
    <w:p>
      <w:r>
        <w:t xml:space="preserve">heittää pois</w:t>
      </w:r>
    </w:p>
    <w:p>
      <w:r>
        <w:rPr>
          <w:b/>
        </w:rPr>
        <w:t xml:space="preserve">Tulos</w:t>
      </w:r>
    </w:p>
    <w:p>
      <w:r>
        <w:t xml:space="preserve">syö se</w:t>
      </w:r>
    </w:p>
    <w:p>
      <w:r>
        <w:rPr>
          <w:b/>
        </w:rPr>
        <w:t xml:space="preserve">Tulos</w:t>
      </w:r>
    </w:p>
    <w:p>
      <w:r>
        <w:t xml:space="preserve">uudelleen lahja</w:t>
      </w:r>
    </w:p>
    <w:p>
      <w:r>
        <w:rPr>
          <w:b/>
        </w:rPr>
        <w:t xml:space="preserve">Esimerkki 7.3155</w:t>
      </w:r>
    </w:p>
    <w:p>
      <w:r>
        <w:t xml:space="preserve">Kerro jotain sellaista, mitä et haluaisi löytää matolta.</w:t>
      </w:r>
    </w:p>
    <w:p>
      <w:r>
        <w:rPr>
          <w:b/>
        </w:rPr>
        <w:t xml:space="preserve">Tulos</w:t>
      </w:r>
    </w:p>
    <w:p>
      <w:r>
        <w:t xml:space="preserve">koirankakka</w:t>
      </w:r>
    </w:p>
    <w:p>
      <w:r>
        <w:rPr>
          <w:b/>
        </w:rPr>
        <w:t xml:space="preserve">Tulos</w:t>
      </w:r>
    </w:p>
    <w:p>
      <w:r>
        <w:t xml:space="preserve">lika</w:t>
      </w:r>
    </w:p>
    <w:p>
      <w:r>
        <w:rPr>
          <w:b/>
        </w:rPr>
        <w:t xml:space="preserve">Tulos</w:t>
      </w:r>
    </w:p>
    <w:p>
      <w:r>
        <w:t xml:space="preserve">Purukumi</w:t>
      </w:r>
    </w:p>
    <w:p>
      <w:r>
        <w:rPr>
          <w:b/>
        </w:rPr>
        <w:t xml:space="preserve">Tulos</w:t>
      </w:r>
    </w:p>
    <w:p>
      <w:r>
        <w:t xml:space="preserve">ruoho</w:t>
      </w:r>
    </w:p>
    <w:p>
      <w:r>
        <w:rPr>
          <w:b/>
        </w:rPr>
        <w:t xml:space="preserve">Tulos</w:t>
      </w:r>
    </w:p>
    <w:p>
      <w:r>
        <w:t xml:space="preserve">muurahainen</w:t>
      </w:r>
    </w:p>
    <w:p>
      <w:r>
        <w:rPr>
          <w:b/>
        </w:rPr>
        <w:t xml:space="preserve">Tulos</w:t>
      </w:r>
    </w:p>
    <w:p>
      <w:r>
        <w:t xml:space="preserve">muta</w:t>
      </w:r>
    </w:p>
    <w:p>
      <w:r>
        <w:rPr>
          <w:b/>
        </w:rPr>
        <w:t xml:space="preserve">Tulos</w:t>
      </w:r>
    </w:p>
    <w:p>
      <w:r>
        <w:t xml:space="preserve">koiran kirput</w:t>
      </w:r>
    </w:p>
    <w:p>
      <w:r>
        <w:rPr>
          <w:b/>
        </w:rPr>
        <w:t xml:space="preserve">Tulos</w:t>
      </w:r>
    </w:p>
    <w:p>
      <w:r>
        <w:t xml:space="preserve">kuolleet hyönteiset</w:t>
      </w:r>
    </w:p>
    <w:p>
      <w:r>
        <w:rPr>
          <w:b/>
        </w:rPr>
        <w:t xml:space="preserve">Esimerkki 7.3156</w:t>
      </w:r>
    </w:p>
    <w:p>
      <w:r>
        <w:t xml:space="preserve">nimeä jotakin, joka saattaisi levitä ympäriinsä.</w:t>
      </w:r>
    </w:p>
    <w:p>
      <w:r>
        <w:rPr>
          <w:b/>
        </w:rPr>
        <w:t xml:space="preserve">Tulos</w:t>
      </w:r>
    </w:p>
    <w:p>
      <w:r>
        <w:t xml:space="preserve">pallot</w:t>
      </w:r>
    </w:p>
    <w:p>
      <w:r>
        <w:rPr>
          <w:b/>
        </w:rPr>
        <w:t xml:space="preserve">Tulos</w:t>
      </w:r>
    </w:p>
    <w:p>
      <w:r>
        <w:t xml:space="preserve">sairaus</w:t>
      </w:r>
    </w:p>
    <w:p>
      <w:r>
        <w:rPr>
          <w:b/>
        </w:rPr>
        <w:t xml:space="preserve">Tulos</w:t>
      </w:r>
    </w:p>
    <w:p>
      <w:r>
        <w:t xml:space="preserve">ruoka</w:t>
      </w:r>
    </w:p>
    <w:p>
      <w:r>
        <w:rPr>
          <w:b/>
        </w:rPr>
        <w:t xml:space="preserve">Tulos</w:t>
      </w:r>
    </w:p>
    <w:p>
      <w:r>
        <w:t xml:space="preserve">savukkeet</w:t>
      </w:r>
    </w:p>
    <w:p>
      <w:r>
        <w:rPr>
          <w:b/>
        </w:rPr>
        <w:t xml:space="preserve">Tulos</w:t>
      </w:r>
    </w:p>
    <w:p>
      <w:r>
        <w:t xml:space="preserve">juorut</w:t>
      </w:r>
    </w:p>
    <w:p>
      <w:r>
        <w:rPr>
          <w:b/>
        </w:rPr>
        <w:t xml:space="preserve">Tulos</w:t>
      </w:r>
    </w:p>
    <w:p>
      <w:r>
        <w:t xml:space="preserve">vauva</w:t>
      </w:r>
    </w:p>
    <w:p>
      <w:r>
        <w:rPr>
          <w:b/>
        </w:rPr>
        <w:t xml:space="preserve">Esimerkki 7.3157</w:t>
      </w:r>
    </w:p>
    <w:p>
      <w:r>
        <w:t xml:space="preserve">nimeä jotain, mitä ei pidä jättää ulos kuumalla säällä.</w:t>
      </w:r>
    </w:p>
    <w:p>
      <w:r>
        <w:rPr>
          <w:b/>
        </w:rPr>
        <w:t xml:space="preserve">Tulos</w:t>
      </w:r>
    </w:p>
    <w:p>
      <w:r>
        <w:t xml:space="preserve">ruoka</w:t>
      </w:r>
    </w:p>
    <w:p>
      <w:r>
        <w:rPr>
          <w:b/>
        </w:rPr>
        <w:t xml:space="preserve">Tulos</w:t>
      </w:r>
    </w:p>
    <w:p>
      <w:r>
        <w:t xml:space="preserve">lemmikki</w:t>
      </w:r>
    </w:p>
    <w:p>
      <w:r>
        <w:rPr>
          <w:b/>
        </w:rPr>
        <w:t xml:space="preserve">Tulos</w:t>
      </w:r>
    </w:p>
    <w:p>
      <w:r>
        <w:t xml:space="preserve">jää</w:t>
      </w:r>
    </w:p>
    <w:p>
      <w:r>
        <w:rPr>
          <w:b/>
        </w:rPr>
        <w:t xml:space="preserve">Tulos</w:t>
      </w:r>
    </w:p>
    <w:p>
      <w:r>
        <w:t xml:space="preserve">juoma</w:t>
      </w:r>
    </w:p>
    <w:p>
      <w:r>
        <w:rPr>
          <w:b/>
        </w:rPr>
        <w:t xml:space="preserve">Tulos</w:t>
      </w:r>
    </w:p>
    <w:p>
      <w:r>
        <w:t xml:space="preserve">aurinkovoide</w:t>
      </w:r>
    </w:p>
    <w:p>
      <w:r>
        <w:rPr>
          <w:b/>
        </w:rPr>
        <w:t xml:space="preserve">Tulos</w:t>
      </w:r>
    </w:p>
    <w:p>
      <w:r>
        <w:t xml:space="preserve">elektroniikka</w:t>
      </w:r>
    </w:p>
    <w:p>
      <w:r>
        <w:rPr>
          <w:b/>
        </w:rPr>
        <w:t xml:space="preserve">Esimerkki 7.3158</w:t>
      </w:r>
    </w:p>
    <w:p>
      <w:r>
        <w:t xml:space="preserve">Nimeä jokin asia, jonka varassa on vaikea pysyä.</w:t>
      </w:r>
    </w:p>
    <w:p>
      <w:r>
        <w:rPr>
          <w:b/>
        </w:rPr>
        <w:t xml:space="preserve">Tulos</w:t>
      </w:r>
    </w:p>
    <w:p>
      <w:r>
        <w:t xml:space="preserve">ruokavalio</w:t>
      </w:r>
    </w:p>
    <w:p>
      <w:r>
        <w:rPr>
          <w:b/>
        </w:rPr>
        <w:t xml:space="preserve">Tulos</w:t>
      </w:r>
    </w:p>
    <w:p>
      <w:r>
        <w:t xml:space="preserve">bull</w:t>
      </w:r>
    </w:p>
    <w:p>
      <w:r>
        <w:rPr>
          <w:b/>
        </w:rPr>
        <w:t xml:space="preserve">Tulos</w:t>
      </w:r>
    </w:p>
    <w:p>
      <w:r>
        <w:t xml:space="preserve">bronco</w:t>
      </w:r>
    </w:p>
    <w:p>
      <w:r>
        <w:rPr>
          <w:b/>
        </w:rPr>
        <w:t xml:space="preserve">Tulos</w:t>
      </w:r>
    </w:p>
    <w:p>
      <w:r>
        <w:t xml:space="preserve">rullalauta</w:t>
      </w:r>
    </w:p>
    <w:p>
      <w:r>
        <w:rPr>
          <w:b/>
        </w:rPr>
        <w:t xml:space="preserve">Tulos</w:t>
      </w:r>
    </w:p>
    <w:p>
      <w:r>
        <w:t xml:space="preserve">pallo</w:t>
      </w:r>
    </w:p>
    <w:p>
      <w:r>
        <w:rPr>
          <w:b/>
        </w:rPr>
        <w:t xml:space="preserve">Esimerkki 7.3159</w:t>
      </w:r>
    </w:p>
    <w:p>
      <w:r>
        <w:t xml:space="preserve">Kerro, mitä vanhemmat tekevät saadakseen vauvan lopettamaan itkun.</w:t>
      </w:r>
    </w:p>
    <w:p>
      <w:r>
        <w:rPr>
          <w:b/>
        </w:rPr>
        <w:t xml:space="preserve">Tulos</w:t>
      </w:r>
    </w:p>
    <w:p>
      <w:r>
        <w:t xml:space="preserve">keinuminen</w:t>
      </w:r>
    </w:p>
    <w:p>
      <w:r>
        <w:rPr>
          <w:b/>
        </w:rPr>
        <w:t xml:space="preserve">Tulos</w:t>
      </w:r>
    </w:p>
    <w:p>
      <w:r>
        <w:t xml:space="preserve">syöttö</w:t>
      </w:r>
    </w:p>
    <w:p>
      <w:r>
        <w:rPr>
          <w:b/>
        </w:rPr>
        <w:t xml:space="preserve">Tulos</w:t>
      </w:r>
    </w:p>
    <w:p>
      <w:r>
        <w:t xml:space="preserve">tutti</w:t>
      </w:r>
    </w:p>
    <w:p>
      <w:r>
        <w:rPr>
          <w:b/>
        </w:rPr>
        <w:t xml:space="preserve">Tulos</w:t>
      </w:r>
    </w:p>
    <w:p>
      <w:r>
        <w:t xml:space="preserve">kävelyttää heitä</w:t>
      </w:r>
    </w:p>
    <w:p>
      <w:r>
        <w:rPr>
          <w:b/>
        </w:rPr>
        <w:t xml:space="preserve">Tulos</w:t>
      </w:r>
    </w:p>
    <w:p>
      <w:r>
        <w:t xml:space="preserve">tehdä naamoja</w:t>
      </w:r>
    </w:p>
    <w:p>
      <w:r>
        <w:rPr>
          <w:b/>
        </w:rPr>
        <w:t xml:space="preserve">Esimerkki 7.3160</w:t>
      </w:r>
    </w:p>
    <w:p>
      <w:r>
        <w:t xml:space="preserve">mainitse jokin asia, josta Kanada on kuuluisa.</w:t>
      </w:r>
    </w:p>
    <w:p>
      <w:r>
        <w:rPr>
          <w:b/>
        </w:rPr>
        <w:t xml:space="preserve">Tulos</w:t>
      </w:r>
    </w:p>
    <w:p>
      <w:r>
        <w:t xml:space="preserve">jääkiekko</w:t>
      </w:r>
    </w:p>
    <w:p>
      <w:r>
        <w:rPr>
          <w:b/>
        </w:rPr>
        <w:t xml:space="preserve">Tulos</w:t>
      </w:r>
    </w:p>
    <w:p>
      <w:r>
        <w:t xml:space="preserve">kylmyys</w:t>
      </w:r>
    </w:p>
    <w:p>
      <w:r>
        <w:rPr>
          <w:b/>
        </w:rPr>
        <w:t xml:space="preserve">Tulos</w:t>
      </w:r>
    </w:p>
    <w:p>
      <w:r>
        <w:t xml:space="preserve">Niagaran putoukset</w:t>
      </w:r>
    </w:p>
    <w:p>
      <w:r>
        <w:rPr>
          <w:b/>
        </w:rPr>
        <w:t xml:space="preserve">Tulos</w:t>
      </w:r>
    </w:p>
    <w:p>
      <w:r>
        <w:t xml:space="preserve">ratsupoliisit</w:t>
      </w:r>
    </w:p>
    <w:p>
      <w:r>
        <w:rPr>
          <w:b/>
        </w:rPr>
        <w:t xml:space="preserve">Tulos</w:t>
      </w:r>
    </w:p>
    <w:p>
      <w:r>
        <w:t xml:space="preserve">olutta</w:t>
      </w:r>
    </w:p>
    <w:p>
      <w:r>
        <w:rPr>
          <w:b/>
        </w:rPr>
        <w:t xml:space="preserve">Tulos</w:t>
      </w:r>
    </w:p>
    <w:p>
      <w:r>
        <w:t xml:space="preserve">pekonia</w:t>
      </w:r>
    </w:p>
    <w:p>
      <w:r>
        <w:rPr>
          <w:b/>
        </w:rPr>
        <w:t xml:space="preserve">Esimerkki 7.3161</w:t>
      </w:r>
    </w:p>
    <w:p>
      <w:r>
        <w:t xml:space="preserve">Kerro jotain, mitä naisella on, jota hänen poikaystävänsä voisi pitää "matkatavarana".</w:t>
      </w:r>
    </w:p>
    <w:p>
      <w:r>
        <w:rPr>
          <w:b/>
        </w:rPr>
        <w:t xml:space="preserve">Tulos</w:t>
      </w:r>
    </w:p>
    <w:p>
      <w:r>
        <w:t xml:space="preserve">ex-poikaystävä</w:t>
      </w:r>
    </w:p>
    <w:p>
      <w:r>
        <w:rPr>
          <w:b/>
        </w:rPr>
        <w:t xml:space="preserve">Tulos</w:t>
      </w:r>
    </w:p>
    <w:p>
      <w:r>
        <w:t xml:space="preserve">lapset</w:t>
      </w:r>
    </w:p>
    <w:p>
      <w:r>
        <w:rPr>
          <w:b/>
        </w:rPr>
        <w:t xml:space="preserve">Tulos</w:t>
      </w:r>
    </w:p>
    <w:p>
      <w:r>
        <w:t xml:space="preserve">kehon paino</w:t>
      </w:r>
    </w:p>
    <w:p>
      <w:r>
        <w:rPr>
          <w:b/>
        </w:rPr>
        <w:t xml:space="preserve">Tulos</w:t>
      </w:r>
    </w:p>
    <w:p>
      <w:r>
        <w:t xml:space="preserve">meikki</w:t>
      </w:r>
    </w:p>
    <w:p>
      <w:r>
        <w:rPr>
          <w:b/>
        </w:rPr>
        <w:t xml:space="preserve">Tulos</w:t>
      </w:r>
    </w:p>
    <w:p>
      <w:r>
        <w:t xml:space="preserve">kukkaro</w:t>
      </w:r>
    </w:p>
    <w:p>
      <w:r>
        <w:rPr>
          <w:b/>
        </w:rPr>
        <w:t xml:space="preserve">Tulos</w:t>
      </w:r>
    </w:p>
    <w:p>
      <w:r>
        <w:t xml:space="preserve">vaatteet</w:t>
      </w:r>
    </w:p>
    <w:p>
      <w:r>
        <w:rPr>
          <w:b/>
        </w:rPr>
        <w:t xml:space="preserve">Esimerkki 7.3162</w:t>
      </w:r>
    </w:p>
    <w:p>
      <w:r>
        <w:t xml:space="preserve">Nimeä jokin asia, jonka tekemisestä koirat näyttävät nauttivan.</w:t>
      </w:r>
    </w:p>
    <w:p>
      <w:r>
        <w:rPr>
          <w:b/>
        </w:rPr>
        <w:t xml:space="preserve">Tulos</w:t>
      </w:r>
    </w:p>
    <w:p>
      <w:r>
        <w:t xml:space="preserve">nukkuminen</w:t>
      </w:r>
    </w:p>
    <w:p>
      <w:r>
        <w:rPr>
          <w:b/>
        </w:rPr>
        <w:t xml:space="preserve">Tulos</w:t>
      </w:r>
    </w:p>
    <w:p>
      <w:r>
        <w:t xml:space="preserve">pelaa</w:t>
      </w:r>
    </w:p>
    <w:p>
      <w:r>
        <w:rPr>
          <w:b/>
        </w:rPr>
        <w:t xml:space="preserve">Tulos</w:t>
      </w:r>
    </w:p>
    <w:p>
      <w:r>
        <w:t xml:space="preserve">nuoleminen</w:t>
      </w:r>
    </w:p>
    <w:p>
      <w:r>
        <w:rPr>
          <w:b/>
        </w:rPr>
        <w:t xml:space="preserve">Tulos</w:t>
      </w:r>
    </w:p>
    <w:p>
      <w:r>
        <w:t xml:space="preserve">käynnissä</w:t>
      </w:r>
    </w:p>
    <w:p>
      <w:r>
        <w:rPr>
          <w:b/>
        </w:rPr>
        <w:t xml:space="preserve">Tulos</w:t>
      </w:r>
    </w:p>
    <w:p>
      <w:r>
        <w:t xml:space="preserve">syöminen</w:t>
      </w:r>
    </w:p>
    <w:p>
      <w:r>
        <w:rPr>
          <w:b/>
        </w:rPr>
        <w:t xml:space="preserve">Tulos</w:t>
      </w:r>
    </w:p>
    <w:p>
      <w:r>
        <w:t xml:space="preserve">haukkuminen</w:t>
      </w:r>
    </w:p>
    <w:p>
      <w:r>
        <w:rPr>
          <w:b/>
        </w:rPr>
        <w:t xml:space="preserve">Tulos</w:t>
      </w:r>
    </w:p>
    <w:p>
      <w:r>
        <w:t xml:space="preserve">kaivaminen</w:t>
      </w:r>
    </w:p>
    <w:p>
      <w:r>
        <w:rPr>
          <w:b/>
        </w:rPr>
        <w:t xml:space="preserve">Esimerkki 7.3163</w:t>
      </w:r>
    </w:p>
    <w:p>
      <w:r>
        <w:t xml:space="preserve">Nimeä jotain, mitä ihmiset tekevät onnellisina.</w:t>
      </w:r>
    </w:p>
    <w:p>
      <w:r>
        <w:rPr>
          <w:b/>
        </w:rPr>
        <w:t xml:space="preserve">Tulos</w:t>
      </w:r>
    </w:p>
    <w:p>
      <w:r>
        <w:t xml:space="preserve">hymy</w:t>
      </w:r>
    </w:p>
    <w:p>
      <w:r>
        <w:rPr>
          <w:b/>
        </w:rPr>
        <w:t xml:space="preserve">Tulos</w:t>
      </w:r>
    </w:p>
    <w:p>
      <w:r>
        <w:t xml:space="preserve">nauraa</w:t>
      </w:r>
    </w:p>
    <w:p>
      <w:r>
        <w:rPr>
          <w:b/>
        </w:rPr>
        <w:t xml:space="preserve">Tulos</w:t>
      </w:r>
    </w:p>
    <w:p>
      <w:r>
        <w:t xml:space="preserve">laulaa</w:t>
      </w:r>
    </w:p>
    <w:p>
      <w:r>
        <w:rPr>
          <w:b/>
        </w:rPr>
        <w:t xml:space="preserve">Tulos</w:t>
      </w:r>
    </w:p>
    <w:p>
      <w:r>
        <w:t xml:space="preserve">tanssi</w:t>
      </w:r>
    </w:p>
    <w:p>
      <w:r>
        <w:rPr>
          <w:b/>
        </w:rPr>
        <w:t xml:space="preserve">Tulos</w:t>
      </w:r>
    </w:p>
    <w:p>
      <w:r>
        <w:t xml:space="preserve">hyppiä ylös ja alas</w:t>
      </w:r>
    </w:p>
    <w:p>
      <w:r>
        <w:rPr>
          <w:b/>
        </w:rPr>
        <w:t xml:space="preserve">Esimerkki 7.3164</w:t>
      </w:r>
    </w:p>
    <w:p>
      <w:r>
        <w:t xml:space="preserve">Nimeä jokin asia, joka tulee kolmosina.</w:t>
      </w:r>
    </w:p>
    <w:p>
      <w:r>
        <w:rPr>
          <w:b/>
        </w:rPr>
        <w:t xml:space="preserve">Tulos</w:t>
      </w:r>
    </w:p>
    <w:p>
      <w:r>
        <w:t xml:space="preserve">kolmoset</w:t>
      </w:r>
    </w:p>
    <w:p>
      <w:r>
        <w:rPr>
          <w:b/>
        </w:rPr>
        <w:t xml:space="preserve">Tulos</w:t>
      </w:r>
    </w:p>
    <w:p>
      <w:r>
        <w:t xml:space="preserve">kuolema</w:t>
      </w:r>
    </w:p>
    <w:p>
      <w:r>
        <w:rPr>
          <w:b/>
        </w:rPr>
        <w:t xml:space="preserve">Tulos</w:t>
      </w:r>
    </w:p>
    <w:p>
      <w:r>
        <w:t xml:space="preserve">huonoa onnea</w:t>
      </w:r>
    </w:p>
    <w:p>
      <w:r>
        <w:rPr>
          <w:b/>
        </w:rPr>
        <w:t xml:space="preserve">Tulos</w:t>
      </w:r>
    </w:p>
    <w:p>
      <w:r>
        <w:t xml:space="preserve">sokeat hiiret</w:t>
      </w:r>
    </w:p>
    <w:p>
      <w:r>
        <w:rPr>
          <w:b/>
        </w:rPr>
        <w:t xml:space="preserve">Tulos</w:t>
      </w:r>
    </w:p>
    <w:p>
      <w:r>
        <w:t xml:space="preserve">toiveet</w:t>
      </w:r>
    </w:p>
    <w:p>
      <w:r>
        <w:rPr>
          <w:b/>
        </w:rPr>
        <w:t xml:space="preserve">Tulos</w:t>
      </w:r>
    </w:p>
    <w:p>
      <w:r>
        <w:t xml:space="preserve">vaatteet</w:t>
      </w:r>
    </w:p>
    <w:p>
      <w:r>
        <w:rPr>
          <w:b/>
        </w:rPr>
        <w:t xml:space="preserve">Tulos</w:t>
      </w:r>
    </w:p>
    <w:p>
      <w:r>
        <w:t xml:space="preserve">apila</w:t>
      </w:r>
    </w:p>
    <w:p>
      <w:r>
        <w:rPr>
          <w:b/>
        </w:rPr>
        <w:t xml:space="preserve">Tulos</w:t>
      </w:r>
    </w:p>
    <w:p>
      <w:r>
        <w:t xml:space="preserve">pyhä kolminaisuus</w:t>
      </w:r>
    </w:p>
    <w:p>
      <w:r>
        <w:rPr>
          <w:b/>
        </w:rPr>
        <w:t xml:space="preserve">Esimerkki 7.3165</w:t>
      </w:r>
    </w:p>
    <w:p>
      <w:r>
        <w:t xml:space="preserve">nimeä jokin asia, joka saattaa aiheuttaa sen, että autosi ei käynnisty.</w:t>
      </w:r>
    </w:p>
    <w:p>
      <w:r>
        <w:rPr>
          <w:b/>
        </w:rPr>
        <w:t xml:space="preserve">Tulos</w:t>
      </w:r>
    </w:p>
    <w:p>
      <w:r>
        <w:t xml:space="preserve">tyhjä akku</w:t>
      </w:r>
    </w:p>
    <w:p>
      <w:r>
        <w:rPr>
          <w:b/>
        </w:rPr>
        <w:t xml:space="preserve">Tulos</w:t>
      </w:r>
    </w:p>
    <w:p>
      <w:r>
        <w:t xml:space="preserve">ei kaasua</w:t>
      </w:r>
    </w:p>
    <w:p>
      <w:r>
        <w:rPr>
          <w:b/>
        </w:rPr>
        <w:t xml:space="preserve">Tulos</w:t>
      </w:r>
    </w:p>
    <w:p>
      <w:r>
        <w:t xml:space="preserve">kylmä sää</w:t>
      </w:r>
    </w:p>
    <w:p>
      <w:r>
        <w:rPr>
          <w:b/>
        </w:rPr>
        <w:t xml:space="preserve">Tulos</w:t>
      </w:r>
    </w:p>
    <w:p>
      <w:r>
        <w:t xml:space="preserve">moottoriongelma</w:t>
      </w:r>
    </w:p>
    <w:p>
      <w:r>
        <w:rPr>
          <w:b/>
        </w:rPr>
        <w:t xml:space="preserve">Tulos</w:t>
      </w:r>
    </w:p>
    <w:p>
      <w:r>
        <w:t xml:space="preserve">ei vettä</w:t>
      </w:r>
    </w:p>
    <w:p>
      <w:r>
        <w:rPr>
          <w:b/>
        </w:rPr>
        <w:t xml:space="preserve">Esimerkki 7.3166</w:t>
      </w:r>
    </w:p>
    <w:p>
      <w:r>
        <w:t xml:space="preserve">Nimeä hyvä ulkoilulaji, jota mies ja vaimo voivat harrastaa yhdessä.</w:t>
      </w:r>
    </w:p>
    <w:p>
      <w:r>
        <w:rPr>
          <w:b/>
        </w:rPr>
        <w:t xml:space="preserve">Tulos</w:t>
      </w:r>
    </w:p>
    <w:p>
      <w:r>
        <w:t xml:space="preserve">tenniksen pelaaminen</w:t>
      </w:r>
    </w:p>
    <w:p>
      <w:r>
        <w:rPr>
          <w:b/>
        </w:rPr>
        <w:t xml:space="preserve">Tulos</w:t>
      </w:r>
    </w:p>
    <w:p>
      <w:r>
        <w:t xml:space="preserve">golf/min. golf</w:t>
      </w:r>
    </w:p>
    <w:p>
      <w:r>
        <w:rPr>
          <w:b/>
        </w:rPr>
        <w:t xml:space="preserve">Tulos</w:t>
      </w:r>
    </w:p>
    <w:p>
      <w:r>
        <w:t xml:space="preserve">kävely/vaellus</w:t>
      </w:r>
    </w:p>
    <w:p>
      <w:r>
        <w:rPr>
          <w:b/>
        </w:rPr>
        <w:t xml:space="preserve">Tulos</w:t>
      </w:r>
    </w:p>
    <w:p>
      <w:r>
        <w:t xml:space="preserve">pyöräily</w:t>
      </w:r>
    </w:p>
    <w:p>
      <w:r>
        <w:rPr>
          <w:b/>
        </w:rPr>
        <w:t xml:space="preserve">Tulos</w:t>
      </w:r>
    </w:p>
    <w:p>
      <w:r>
        <w:t xml:space="preserve">uinti</w:t>
      </w:r>
    </w:p>
    <w:p>
      <w:r>
        <w:rPr>
          <w:b/>
        </w:rPr>
        <w:t xml:space="preserve">Esimerkki 7.3167</w:t>
      </w:r>
    </w:p>
    <w:p>
      <w:r>
        <w:t xml:space="preserve">nimetä jotain, mitä jokainen opettaja tarvitsee.</w:t>
      </w:r>
    </w:p>
    <w:p>
      <w:r>
        <w:rPr>
          <w:b/>
        </w:rPr>
        <w:t xml:space="preserve">Tulos</w:t>
      </w:r>
    </w:p>
    <w:p>
      <w:r>
        <w:t xml:space="preserve">opiskelijat</w:t>
      </w:r>
    </w:p>
    <w:p>
      <w:r>
        <w:rPr>
          <w:b/>
        </w:rPr>
        <w:t xml:space="preserve">Tulos</w:t>
      </w:r>
    </w:p>
    <w:p>
      <w:r>
        <w:t xml:space="preserve">kärsivällisyys</w:t>
      </w:r>
    </w:p>
    <w:p>
      <w:r>
        <w:rPr>
          <w:b/>
        </w:rPr>
        <w:t xml:space="preserve">Tulos</w:t>
      </w:r>
    </w:p>
    <w:p>
      <w:r>
        <w:t xml:space="preserve">lyijykynät</w:t>
      </w:r>
    </w:p>
    <w:p>
      <w:r>
        <w:rPr>
          <w:b/>
        </w:rPr>
        <w:t xml:space="preserve">Tulos</w:t>
      </w:r>
    </w:p>
    <w:p>
      <w:r>
        <w:t xml:space="preserve">tutkintotodistus</w:t>
      </w:r>
    </w:p>
    <w:p>
      <w:r>
        <w:rPr>
          <w:b/>
        </w:rPr>
        <w:t xml:space="preserve">Tulos</w:t>
      </w:r>
    </w:p>
    <w:p>
      <w:r>
        <w:t xml:space="preserve">kirjat</w:t>
      </w:r>
    </w:p>
    <w:p>
      <w:r>
        <w:rPr>
          <w:b/>
        </w:rPr>
        <w:t xml:space="preserve">Tulos</w:t>
      </w:r>
    </w:p>
    <w:p>
      <w:r>
        <w:t xml:space="preserve">huumorintaju</w:t>
      </w:r>
    </w:p>
    <w:p>
      <w:r>
        <w:rPr>
          <w:b/>
        </w:rPr>
        <w:t xml:space="preserve">Tulos</w:t>
      </w:r>
    </w:p>
    <w:p>
      <w:r>
        <w:t xml:space="preserve">punainen kynä</w:t>
      </w:r>
    </w:p>
    <w:p>
      <w:r>
        <w:rPr>
          <w:b/>
        </w:rPr>
        <w:t xml:space="preserve">Esimerkki 7.3168</w:t>
      </w:r>
    </w:p>
    <w:p>
      <w:r>
        <w:t xml:space="preserve">Nimeä jotain, mitä saatat löytää paloautosta.</w:t>
      </w:r>
    </w:p>
    <w:p>
      <w:r>
        <w:rPr>
          <w:b/>
        </w:rPr>
        <w:t xml:space="preserve">Tulos</w:t>
      </w:r>
    </w:p>
    <w:p>
      <w:r>
        <w:t xml:space="preserve">letku</w:t>
      </w:r>
    </w:p>
    <w:p>
      <w:r>
        <w:rPr>
          <w:b/>
        </w:rPr>
        <w:t xml:space="preserve">Tulos</w:t>
      </w:r>
    </w:p>
    <w:p>
      <w:r>
        <w:t xml:space="preserve">tikkaat</w:t>
      </w:r>
    </w:p>
    <w:p>
      <w:r>
        <w:rPr>
          <w:b/>
        </w:rPr>
        <w:t xml:space="preserve">Tulos</w:t>
      </w:r>
    </w:p>
    <w:p>
      <w:r>
        <w:t xml:space="preserve">dalamatian</w:t>
      </w:r>
    </w:p>
    <w:p>
      <w:r>
        <w:rPr>
          <w:b/>
        </w:rPr>
        <w:t xml:space="preserve">Tulos</w:t>
      </w:r>
    </w:p>
    <w:p>
      <w:r>
        <w:t xml:space="preserve">palomies</w:t>
      </w:r>
    </w:p>
    <w:p>
      <w:r>
        <w:rPr>
          <w:b/>
        </w:rPr>
        <w:t xml:space="preserve">Tulos</w:t>
      </w:r>
    </w:p>
    <w:p>
      <w:r>
        <w:t xml:space="preserve">sireeni/kello</w:t>
      </w:r>
    </w:p>
    <w:p>
      <w:r>
        <w:rPr>
          <w:b/>
        </w:rPr>
        <w:t xml:space="preserve">Esimerkki 7.3169</w:t>
      </w:r>
    </w:p>
    <w:p>
      <w:r>
        <w:t xml:space="preserve">mainitse jokin asia, jota sinun on ehkä varottava lasketellessasi rinteessä.</w:t>
      </w:r>
    </w:p>
    <w:p>
      <w:r>
        <w:rPr>
          <w:b/>
        </w:rPr>
        <w:t xml:space="preserve">Tulos</w:t>
      </w:r>
    </w:p>
    <w:p>
      <w:r>
        <w:t xml:space="preserve">puut</w:t>
      </w:r>
    </w:p>
    <w:p>
      <w:r>
        <w:rPr>
          <w:b/>
        </w:rPr>
        <w:t xml:space="preserve">Tulos</w:t>
      </w:r>
    </w:p>
    <w:p>
      <w:r>
        <w:t xml:space="preserve">jää</w:t>
      </w:r>
    </w:p>
    <w:p>
      <w:r>
        <w:rPr>
          <w:b/>
        </w:rPr>
        <w:t xml:space="preserve">Esimerkki 7.3170</w:t>
      </w:r>
    </w:p>
    <w:p>
      <w:r>
        <w:t xml:space="preserve">nimetä jotain, jota ihmiset aakkostavat.</w:t>
      </w:r>
    </w:p>
    <w:p>
      <w:r>
        <w:rPr>
          <w:b/>
        </w:rPr>
        <w:t xml:space="preserve">Tulos</w:t>
      </w:r>
    </w:p>
    <w:p>
      <w:r>
        <w:t xml:space="preserve">osoitekirja</w:t>
      </w:r>
    </w:p>
    <w:p>
      <w:r>
        <w:rPr>
          <w:b/>
        </w:rPr>
        <w:t xml:space="preserve">Tulos</w:t>
      </w:r>
    </w:p>
    <w:p>
      <w:r>
        <w:t xml:space="preserve">lentää</w:t>
      </w:r>
    </w:p>
    <w:p>
      <w:r>
        <w:rPr>
          <w:b/>
        </w:rPr>
        <w:t xml:space="preserve">Tulos</w:t>
      </w:r>
    </w:p>
    <w:p>
      <w:r>
        <w:t xml:space="preserve">reseptit</w:t>
      </w:r>
    </w:p>
    <w:p>
      <w:r>
        <w:rPr>
          <w:b/>
        </w:rPr>
        <w:t xml:space="preserve">Tulos</w:t>
      </w:r>
    </w:p>
    <w:p>
      <w:r>
        <w:t xml:space="preserve">luettelot</w:t>
      </w:r>
    </w:p>
    <w:p>
      <w:r>
        <w:rPr>
          <w:b/>
        </w:rPr>
        <w:t xml:space="preserve">Tulos</w:t>
      </w:r>
    </w:p>
    <w:p>
      <w:r>
        <w:t xml:space="preserve">keitto</w:t>
      </w:r>
    </w:p>
    <w:p>
      <w:r>
        <w:rPr>
          <w:b/>
        </w:rPr>
        <w:t xml:space="preserve">Tulos</w:t>
      </w:r>
    </w:p>
    <w:p>
      <w:r>
        <w:t xml:space="preserve">mausteet</w:t>
      </w:r>
    </w:p>
    <w:p>
      <w:r>
        <w:rPr>
          <w:b/>
        </w:rPr>
        <w:t xml:space="preserve">Esimerkki 7.3171</w:t>
      </w:r>
    </w:p>
    <w:p>
      <w:r>
        <w:t xml:space="preserve">Nimeä jotain, mitä vieraat saavat "Jerry Springerin" kohdalla.</w:t>
      </w:r>
    </w:p>
    <w:p>
      <w:r>
        <w:rPr>
          <w:b/>
        </w:rPr>
        <w:t xml:space="preserve">Tulos</w:t>
      </w:r>
    </w:p>
    <w:p>
      <w:r>
        <w:t xml:space="preserve">nyrkit/kädet</w:t>
      </w:r>
    </w:p>
    <w:p>
      <w:r>
        <w:rPr>
          <w:b/>
        </w:rPr>
        <w:t xml:space="preserve">Tulos</w:t>
      </w:r>
    </w:p>
    <w:p>
      <w:r>
        <w:t xml:space="preserve">tuolit</w:t>
      </w:r>
    </w:p>
    <w:p>
      <w:r>
        <w:rPr>
          <w:b/>
        </w:rPr>
        <w:t xml:space="preserve">Tulos</w:t>
      </w:r>
    </w:p>
    <w:p>
      <w:r>
        <w:t xml:space="preserve">piirakat/kakut</w:t>
      </w:r>
    </w:p>
    <w:p>
      <w:r>
        <w:rPr>
          <w:b/>
        </w:rPr>
        <w:t xml:space="preserve">Tulos</w:t>
      </w:r>
    </w:p>
    <w:p>
      <w:r>
        <w:t xml:space="preserve">loukkaavat sanat</w:t>
      </w:r>
    </w:p>
    <w:p>
      <w:r>
        <w:rPr>
          <w:b/>
        </w:rPr>
        <w:t xml:space="preserve">Tulos</w:t>
      </w:r>
    </w:p>
    <w:p>
      <w:r>
        <w:t xml:space="preserve">kengät</w:t>
      </w:r>
    </w:p>
    <w:p>
      <w:r>
        <w:rPr>
          <w:b/>
        </w:rPr>
        <w:t xml:space="preserve">Tulos</w:t>
      </w:r>
    </w:p>
    <w:p>
      <w:r>
        <w:t xml:space="preserve">alusvaatteet/rintsikat</w:t>
      </w:r>
    </w:p>
    <w:p>
      <w:r>
        <w:rPr>
          <w:b/>
        </w:rPr>
        <w:t xml:space="preserve">Esimerkki 7.3172</w:t>
      </w:r>
    </w:p>
    <w:p>
      <w:r>
        <w:t xml:space="preserve">nimeä jotain, jota ihmiset lyhentävät:</w:t>
      </w:r>
    </w:p>
    <w:p>
      <w:r>
        <w:rPr>
          <w:b/>
        </w:rPr>
        <w:t xml:space="preserve">Tulos</w:t>
      </w:r>
    </w:p>
    <w:p>
      <w:r>
        <w:t xml:space="preserve">hame</w:t>
      </w:r>
    </w:p>
    <w:p>
      <w:r>
        <w:rPr>
          <w:b/>
        </w:rPr>
        <w:t xml:space="preserve">Tulos</w:t>
      </w:r>
    </w:p>
    <w:p>
      <w:r>
        <w:t xml:space="preserve">housut</w:t>
      </w:r>
    </w:p>
    <w:p>
      <w:r>
        <w:rPr>
          <w:b/>
        </w:rPr>
        <w:t xml:space="preserve">Tulos</w:t>
      </w:r>
    </w:p>
    <w:p>
      <w:r>
        <w:t xml:space="preserve">nimi</w:t>
      </w:r>
    </w:p>
    <w:p>
      <w:r>
        <w:rPr>
          <w:b/>
        </w:rPr>
        <w:t xml:space="preserve">Tulos</w:t>
      </w:r>
    </w:p>
    <w:p>
      <w:r>
        <w:t xml:space="preserve">hiukset</w:t>
      </w:r>
    </w:p>
    <w:p>
      <w:r>
        <w:rPr>
          <w:b/>
        </w:rPr>
        <w:t xml:space="preserve">Esimerkki 7.3173</w:t>
      </w:r>
    </w:p>
    <w:p>
      <w:r>
        <w:t xml:space="preserve">nimeä jotain, mitä näet takan ympärillä:</w:t>
      </w:r>
    </w:p>
    <w:p>
      <w:r>
        <w:rPr>
          <w:b/>
        </w:rPr>
        <w:t xml:space="preserve">Tulos</w:t>
      </w:r>
    </w:p>
    <w:p>
      <w:r>
        <w:t xml:space="preserve">polttopuut</w:t>
      </w:r>
    </w:p>
    <w:p>
      <w:r>
        <w:rPr>
          <w:b/>
        </w:rPr>
        <w:t xml:space="preserve">Tulos</w:t>
      </w:r>
    </w:p>
    <w:p>
      <w:r>
        <w:t xml:space="preserve">takkatyökalut</w:t>
      </w:r>
    </w:p>
    <w:p>
      <w:r>
        <w:rPr>
          <w:b/>
        </w:rPr>
        <w:t xml:space="preserve">Tulos</w:t>
      </w:r>
    </w:p>
    <w:p>
      <w:r>
        <w:t xml:space="preserve">paloturvakangas</w:t>
      </w:r>
    </w:p>
    <w:p>
      <w:r>
        <w:rPr>
          <w:b/>
        </w:rPr>
        <w:t xml:space="preserve">Tulos</w:t>
      </w:r>
    </w:p>
    <w:p>
      <w:r>
        <w:t xml:space="preserve">vastaa</w:t>
      </w:r>
    </w:p>
    <w:p>
      <w:r>
        <w:rPr>
          <w:b/>
        </w:rPr>
        <w:t xml:space="preserve">Tulos</w:t>
      </w:r>
    </w:p>
    <w:p>
      <w:r>
        <w:t xml:space="preserve">Andirons</w:t>
      </w:r>
    </w:p>
    <w:p>
      <w:r>
        <w:rPr>
          <w:b/>
        </w:rPr>
        <w:t xml:space="preserve">Tulos</w:t>
      </w:r>
    </w:p>
    <w:p>
      <w:r>
        <w:t xml:space="preserve">takka</w:t>
      </w:r>
    </w:p>
    <w:p>
      <w:r>
        <w:rPr>
          <w:b/>
        </w:rPr>
        <w:t xml:space="preserve">Esimerkki 7.3174</w:t>
      </w:r>
    </w:p>
    <w:p>
      <w:r>
        <w:t xml:space="preserve">Nimeä jokin asia, josta ihmiset lyövät vetoa.</w:t>
      </w:r>
    </w:p>
    <w:p>
      <w:r>
        <w:rPr>
          <w:b/>
        </w:rPr>
        <w:t xml:space="preserve">Tulos</w:t>
      </w:r>
    </w:p>
    <w:p>
      <w:r>
        <w:t xml:space="preserve">Hevosurheilu</w:t>
      </w:r>
    </w:p>
    <w:p>
      <w:r>
        <w:rPr>
          <w:b/>
        </w:rPr>
        <w:t xml:space="preserve">Tulos</w:t>
      </w:r>
    </w:p>
    <w:p>
      <w:r>
        <w:t xml:space="preserve">pokeri</w:t>
      </w:r>
    </w:p>
    <w:p>
      <w:r>
        <w:rPr>
          <w:b/>
        </w:rPr>
        <w:t xml:space="preserve">Tulos</w:t>
      </w:r>
    </w:p>
    <w:p>
      <w:r>
        <w:t xml:space="preserve">jalkapallo</w:t>
      </w:r>
    </w:p>
    <w:p>
      <w:r>
        <w:rPr>
          <w:b/>
        </w:rPr>
        <w:t xml:space="preserve">Tulos</w:t>
      </w:r>
    </w:p>
    <w:p>
      <w:r>
        <w:t xml:space="preserve">blackjack</w:t>
      </w:r>
    </w:p>
    <w:p>
      <w:r>
        <w:rPr>
          <w:b/>
        </w:rPr>
        <w:t xml:space="preserve">Tulos</w:t>
      </w:r>
    </w:p>
    <w:p>
      <w:r>
        <w:t xml:space="preserve">ruletti</w:t>
      </w:r>
    </w:p>
    <w:p>
      <w:r>
        <w:rPr>
          <w:b/>
        </w:rPr>
        <w:t xml:space="preserve">Esimerkki 7.3175</w:t>
      </w:r>
    </w:p>
    <w:p>
      <w:r>
        <w:t xml:space="preserve">Nimeä jokin asia, jota taikurit yrittävät paeta.</w:t>
      </w:r>
    </w:p>
    <w:p>
      <w:r>
        <w:rPr>
          <w:b/>
        </w:rPr>
        <w:t xml:space="preserve">Tulos</w:t>
      </w:r>
    </w:p>
    <w:p>
      <w:r>
        <w:t xml:space="preserve">runko/laatikko</w:t>
      </w:r>
    </w:p>
    <w:p>
      <w:r>
        <w:rPr>
          <w:b/>
        </w:rPr>
        <w:t xml:space="preserve">Tulos</w:t>
      </w:r>
    </w:p>
    <w:p>
      <w:r>
        <w:t xml:space="preserve">ketjut</w:t>
      </w:r>
    </w:p>
    <w:p>
      <w:r>
        <w:rPr>
          <w:b/>
        </w:rPr>
        <w:t xml:space="preserve">Tulos</w:t>
      </w:r>
    </w:p>
    <w:p>
      <w:r>
        <w:t xml:space="preserve">vesisäiliö</w:t>
      </w:r>
    </w:p>
    <w:p>
      <w:r>
        <w:rPr>
          <w:b/>
        </w:rPr>
        <w:t xml:space="preserve">Tulos</w:t>
      </w:r>
    </w:p>
    <w:p>
      <w:r>
        <w:t xml:space="preserve">käsiraudat</w:t>
      </w:r>
    </w:p>
    <w:p>
      <w:r>
        <w:rPr>
          <w:b/>
        </w:rPr>
        <w:t xml:space="preserve">Tulos</w:t>
      </w:r>
    </w:p>
    <w:p>
      <w:r>
        <w:t xml:space="preserve">pakkopaita</w:t>
      </w:r>
    </w:p>
    <w:p>
      <w:r>
        <w:rPr>
          <w:b/>
        </w:rPr>
        <w:t xml:space="preserve">Tulos</w:t>
      </w:r>
    </w:p>
    <w:p>
      <w:r>
        <w:t xml:space="preserve">häkki</w:t>
      </w:r>
    </w:p>
    <w:p>
      <w:r>
        <w:rPr>
          <w:b/>
        </w:rPr>
        <w:t xml:space="preserve">Esimerkki 7.3176</w:t>
      </w:r>
    </w:p>
    <w:p>
      <w:r>
        <w:t xml:space="preserve">Nimeä hedelmä, jota et koskaan osta vain yhtä.</w:t>
      </w:r>
    </w:p>
    <w:p>
      <w:r>
        <w:rPr>
          <w:b/>
        </w:rPr>
        <w:t xml:space="preserve">Tulos</w:t>
      </w:r>
    </w:p>
    <w:p>
      <w:r>
        <w:t xml:space="preserve">viinirypäleet</w:t>
      </w:r>
    </w:p>
    <w:p>
      <w:r>
        <w:rPr>
          <w:b/>
        </w:rPr>
        <w:t xml:space="preserve">Tulos</w:t>
      </w:r>
    </w:p>
    <w:p>
      <w:r>
        <w:t xml:space="preserve">omena</w:t>
      </w:r>
    </w:p>
    <w:p>
      <w:r>
        <w:rPr>
          <w:b/>
        </w:rPr>
        <w:t xml:space="preserve">Tulos</w:t>
      </w:r>
    </w:p>
    <w:p>
      <w:r>
        <w:t xml:space="preserve">oranssi</w:t>
      </w:r>
    </w:p>
    <w:p>
      <w:r>
        <w:rPr>
          <w:b/>
        </w:rPr>
        <w:t xml:space="preserve">Tulos</w:t>
      </w:r>
    </w:p>
    <w:p>
      <w:r>
        <w:t xml:space="preserve">banaani</w:t>
      </w:r>
    </w:p>
    <w:p>
      <w:r>
        <w:rPr>
          <w:b/>
        </w:rPr>
        <w:t xml:space="preserve">Tulos</w:t>
      </w:r>
    </w:p>
    <w:p>
      <w:r>
        <w:t xml:space="preserve">mansikka</w:t>
      </w:r>
    </w:p>
    <w:p>
      <w:r>
        <w:rPr>
          <w:b/>
        </w:rPr>
        <w:t xml:space="preserve">Tulos</w:t>
      </w:r>
    </w:p>
    <w:p>
      <w:r>
        <w:t xml:space="preserve">kirsikka</w:t>
      </w:r>
    </w:p>
    <w:p>
      <w:r>
        <w:rPr>
          <w:b/>
        </w:rPr>
        <w:t xml:space="preserve">Esimerkki 7.3177</w:t>
      </w:r>
    </w:p>
    <w:p>
      <w:r>
        <w:t xml:space="preserve">Nimeä jokin asia, jota ihmiset pelkäävät.</w:t>
      </w:r>
    </w:p>
    <w:p>
      <w:r>
        <w:rPr>
          <w:b/>
        </w:rPr>
        <w:t xml:space="preserve">Tulos</w:t>
      </w:r>
    </w:p>
    <w:p>
      <w:r>
        <w:t xml:space="preserve">hämähäkit</w:t>
      </w:r>
    </w:p>
    <w:p>
      <w:r>
        <w:rPr>
          <w:b/>
        </w:rPr>
        <w:t xml:space="preserve">Tulos</w:t>
      </w:r>
    </w:p>
    <w:p>
      <w:r>
        <w:t xml:space="preserve">pimeys</w:t>
      </w:r>
    </w:p>
    <w:p>
      <w:r>
        <w:rPr>
          <w:b/>
        </w:rPr>
        <w:t xml:space="preserve">Tulos</w:t>
      </w:r>
    </w:p>
    <w:p>
      <w:r>
        <w:t xml:space="preserve">käärmeet</w:t>
      </w:r>
    </w:p>
    <w:p>
      <w:r>
        <w:rPr>
          <w:b/>
        </w:rPr>
        <w:t xml:space="preserve">Tulos</w:t>
      </w:r>
    </w:p>
    <w:p>
      <w:r>
        <w:t xml:space="preserve">aaveet</w:t>
      </w:r>
    </w:p>
    <w:p>
      <w:r>
        <w:rPr>
          <w:b/>
        </w:rPr>
        <w:t xml:space="preserve">Tulos</w:t>
      </w:r>
    </w:p>
    <w:p>
      <w:r>
        <w:t xml:space="preserve">korkeudet</w:t>
      </w:r>
    </w:p>
    <w:p>
      <w:r>
        <w:rPr>
          <w:b/>
        </w:rPr>
        <w:t xml:space="preserve">Tulos</w:t>
      </w:r>
    </w:p>
    <w:p>
      <w:r>
        <w:t xml:space="preserve">kuolema</w:t>
      </w:r>
    </w:p>
    <w:p>
      <w:r>
        <w:rPr>
          <w:b/>
        </w:rPr>
        <w:t xml:space="preserve">Esimerkki 7.3178</w:t>
      </w:r>
    </w:p>
    <w:p>
      <w:r>
        <w:t xml:space="preserve">Nimeä jokin asia, jonka äiti voisi pyytää tytärtään sammuttamaan, koska on nukkumaanmenoaika.</w:t>
      </w:r>
    </w:p>
    <w:p>
      <w:r>
        <w:rPr>
          <w:b/>
        </w:rPr>
        <w:t xml:space="preserve">Tulos</w:t>
      </w:r>
    </w:p>
    <w:p>
      <w:r>
        <w:t xml:space="preserve">TV</w:t>
      </w:r>
    </w:p>
    <w:p>
      <w:r>
        <w:rPr>
          <w:b/>
        </w:rPr>
        <w:t xml:space="preserve">Tulos</w:t>
      </w:r>
    </w:p>
    <w:p>
      <w:r>
        <w:t xml:space="preserve">valot</w:t>
      </w:r>
    </w:p>
    <w:p>
      <w:r>
        <w:rPr>
          <w:b/>
        </w:rPr>
        <w:t xml:space="preserve">Tulos</w:t>
      </w:r>
    </w:p>
    <w:p>
      <w:r>
        <w:t xml:space="preserve">tietokone</w:t>
      </w:r>
    </w:p>
    <w:p>
      <w:r>
        <w:rPr>
          <w:b/>
        </w:rPr>
        <w:t xml:space="preserve">Tulos</w:t>
      </w:r>
    </w:p>
    <w:p>
      <w:r>
        <w:t xml:space="preserve">radio</w:t>
      </w:r>
    </w:p>
    <w:p>
      <w:r>
        <w:rPr>
          <w:b/>
        </w:rPr>
        <w:t xml:space="preserve">Tulos</w:t>
      </w:r>
    </w:p>
    <w:p>
      <w:r>
        <w:t xml:space="preserve">matkapuhelin</w:t>
      </w:r>
    </w:p>
    <w:p>
      <w:r>
        <w:rPr>
          <w:b/>
        </w:rPr>
        <w:t xml:space="preserve">Tulos</w:t>
      </w:r>
    </w:p>
    <w:p>
      <w:r>
        <w:t xml:space="preserve">ipod</w:t>
      </w:r>
    </w:p>
    <w:p>
      <w:r>
        <w:rPr>
          <w:b/>
        </w:rPr>
        <w:t xml:space="preserve">Esimerkki 7.3179</w:t>
      </w:r>
    </w:p>
    <w:p>
      <w:r>
        <w:t xml:space="preserve">Nimeä jokin asia, johon saatat löytää lapsen "haudattuna".</w:t>
      </w:r>
    </w:p>
    <w:p>
      <w:r>
        <w:rPr>
          <w:b/>
        </w:rPr>
        <w:t xml:space="preserve">Tulos</w:t>
      </w:r>
    </w:p>
    <w:p>
      <w:r>
        <w:t xml:space="preserve">hiekka</w:t>
      </w:r>
    </w:p>
    <w:p>
      <w:r>
        <w:rPr>
          <w:b/>
        </w:rPr>
        <w:t xml:space="preserve">Tulos</w:t>
      </w:r>
    </w:p>
    <w:p>
      <w:r>
        <w:t xml:space="preserve">lumi</w:t>
      </w:r>
    </w:p>
    <w:p>
      <w:r>
        <w:rPr>
          <w:b/>
        </w:rPr>
        <w:t xml:space="preserve">Tulos</w:t>
      </w:r>
    </w:p>
    <w:p>
      <w:r>
        <w:t xml:space="preserve">lelut</w:t>
      </w:r>
    </w:p>
    <w:p>
      <w:r>
        <w:rPr>
          <w:b/>
        </w:rPr>
        <w:t xml:space="preserve">Tulos</w:t>
      </w:r>
    </w:p>
    <w:p>
      <w:r>
        <w:t xml:space="preserve">lehdet</w:t>
      </w:r>
    </w:p>
    <w:p>
      <w:r>
        <w:rPr>
          <w:b/>
        </w:rPr>
        <w:t xml:space="preserve">Tulos</w:t>
      </w:r>
    </w:p>
    <w:p>
      <w:r>
        <w:t xml:space="preserve">kotitehtävät</w:t>
      </w:r>
    </w:p>
    <w:p>
      <w:r>
        <w:rPr>
          <w:b/>
        </w:rPr>
        <w:t xml:space="preserve">Esimerkki 7.3180</w:t>
      </w:r>
    </w:p>
    <w:p>
      <w:r>
        <w:t xml:space="preserve">nimeä jokin vaahtoava asia.</w:t>
      </w:r>
    </w:p>
    <w:p>
      <w:r>
        <w:rPr>
          <w:b/>
        </w:rPr>
        <w:t xml:space="preserve">Tulos</w:t>
      </w:r>
    </w:p>
    <w:p>
      <w:r>
        <w:t xml:space="preserve">partavaahto</w:t>
      </w:r>
    </w:p>
    <w:p>
      <w:r>
        <w:rPr>
          <w:b/>
        </w:rPr>
        <w:t xml:space="preserve">Tulos</w:t>
      </w:r>
    </w:p>
    <w:p>
      <w:r>
        <w:t xml:space="preserve">saippua/shampoo</w:t>
      </w:r>
    </w:p>
    <w:p>
      <w:r>
        <w:rPr>
          <w:b/>
        </w:rPr>
        <w:t xml:space="preserve">Tulos</w:t>
      </w:r>
    </w:p>
    <w:p>
      <w:r>
        <w:t xml:space="preserve">olutta</w:t>
      </w:r>
    </w:p>
    <w:p>
      <w:r>
        <w:rPr>
          <w:b/>
        </w:rPr>
        <w:t xml:space="preserve">Tulos</w:t>
      </w:r>
    </w:p>
    <w:p>
      <w:r>
        <w:t xml:space="preserve">kermavaahtoa</w:t>
      </w:r>
    </w:p>
    <w:p>
      <w:r>
        <w:rPr>
          <w:b/>
        </w:rPr>
        <w:t xml:space="preserve">Esimerkki 7.3181</w:t>
      </w:r>
    </w:p>
    <w:p>
      <w:r>
        <w:t xml:space="preserve">nimeä tietynlainen perhetapahtuma, johon kumppanisi ei aina halua osallistua.</w:t>
      </w:r>
    </w:p>
    <w:p>
      <w:r>
        <w:rPr>
          <w:b/>
        </w:rPr>
        <w:t xml:space="preserve">Tulos</w:t>
      </w:r>
    </w:p>
    <w:p>
      <w:r>
        <w:t xml:space="preserve">jälleennäkeminen</w:t>
      </w:r>
    </w:p>
    <w:p>
      <w:r>
        <w:rPr>
          <w:b/>
        </w:rPr>
        <w:t xml:space="preserve">Tulos</w:t>
      </w:r>
    </w:p>
    <w:p>
      <w:r>
        <w:t xml:space="preserve">häät</w:t>
      </w:r>
    </w:p>
    <w:p>
      <w:r>
        <w:rPr>
          <w:b/>
        </w:rPr>
        <w:t xml:space="preserve">Tulos</w:t>
      </w:r>
    </w:p>
    <w:p>
      <w:r>
        <w:t xml:space="preserve">hautajaiset</w:t>
      </w:r>
    </w:p>
    <w:p>
      <w:r>
        <w:rPr>
          <w:b/>
        </w:rPr>
        <w:t xml:space="preserve">Tulos</w:t>
      </w:r>
    </w:p>
    <w:p>
      <w:r>
        <w:t xml:space="preserve">syntymäpäivä</w:t>
      </w:r>
    </w:p>
    <w:p>
      <w:r>
        <w:rPr>
          <w:b/>
        </w:rPr>
        <w:t xml:space="preserve">Tulos</w:t>
      </w:r>
    </w:p>
    <w:p>
      <w:r>
        <w:t xml:space="preserve">illallinen</w:t>
      </w:r>
    </w:p>
    <w:p>
      <w:r>
        <w:rPr>
          <w:b/>
        </w:rPr>
        <w:t xml:space="preserve">Esimerkki 7.3182</w:t>
      </w:r>
    </w:p>
    <w:p>
      <w:r>
        <w:t xml:space="preserve">nimeä jokin aktiviteetti, jota yleensä teet kesäleirillä.</w:t>
      </w:r>
    </w:p>
    <w:p>
      <w:r>
        <w:rPr>
          <w:b/>
        </w:rPr>
        <w:t xml:space="preserve">Tulos</w:t>
      </w:r>
    </w:p>
    <w:p>
      <w:r>
        <w:t xml:space="preserve">oppia tekemään tulta</w:t>
      </w:r>
    </w:p>
    <w:p>
      <w:r>
        <w:rPr>
          <w:b/>
        </w:rPr>
        <w:t xml:space="preserve">Tulos</w:t>
      </w:r>
    </w:p>
    <w:p>
      <w:r>
        <w:t xml:space="preserve">melonta</w:t>
      </w:r>
    </w:p>
    <w:p>
      <w:r>
        <w:rPr>
          <w:b/>
        </w:rPr>
        <w:t xml:space="preserve">Tulos</w:t>
      </w:r>
    </w:p>
    <w:p>
      <w:r>
        <w:t xml:space="preserve">paahda vaahtokarkkeja</w:t>
      </w:r>
    </w:p>
    <w:p>
      <w:r>
        <w:rPr>
          <w:b/>
        </w:rPr>
        <w:t xml:space="preserve">Tulos</w:t>
      </w:r>
    </w:p>
    <w:p>
      <w:r>
        <w:t xml:space="preserve">kalastaa</w:t>
      </w:r>
    </w:p>
    <w:p>
      <w:r>
        <w:rPr>
          <w:b/>
        </w:rPr>
        <w:t xml:space="preserve">Esimerkki 7.3183</w:t>
      </w:r>
    </w:p>
    <w:p>
      <w:r>
        <w:t xml:space="preserve">Kerro työpaikka, jota on vaikea saada, jos sinulla on vankilatuomio.</w:t>
      </w:r>
    </w:p>
    <w:p>
      <w:r>
        <w:rPr>
          <w:b/>
        </w:rPr>
        <w:t xml:space="preserve">Tulos</w:t>
      </w:r>
    </w:p>
    <w:p>
      <w:r>
        <w:t xml:space="preserve">govern./politiikka</w:t>
      </w:r>
    </w:p>
    <w:p>
      <w:r>
        <w:rPr>
          <w:b/>
        </w:rPr>
        <w:t xml:space="preserve">Tulos</w:t>
      </w:r>
    </w:p>
    <w:p>
      <w:r>
        <w:t xml:space="preserve">pankkivirkailija/pankki</w:t>
      </w:r>
    </w:p>
    <w:p>
      <w:r>
        <w:rPr>
          <w:b/>
        </w:rPr>
        <w:t xml:space="preserve">Tulos</w:t>
      </w:r>
    </w:p>
    <w:p>
      <w:r>
        <w:t xml:space="preserve">poliisi</w:t>
      </w:r>
    </w:p>
    <w:p>
      <w:r>
        <w:rPr>
          <w:b/>
        </w:rPr>
        <w:t xml:space="preserve">Tulos</w:t>
      </w:r>
    </w:p>
    <w:p>
      <w:r>
        <w:t xml:space="preserve">opettaja/lastenhoitaja</w:t>
      </w:r>
    </w:p>
    <w:p>
      <w:r>
        <w:rPr>
          <w:b/>
        </w:rPr>
        <w:t xml:space="preserve">Tulos</w:t>
      </w:r>
    </w:p>
    <w:p>
      <w:r>
        <w:t xml:space="preserve">turvallisuustyö</w:t>
      </w:r>
    </w:p>
    <w:p>
      <w:r>
        <w:rPr>
          <w:b/>
        </w:rPr>
        <w:t xml:space="preserve">Esimerkki 7.3184</w:t>
      </w:r>
    </w:p>
    <w:p>
      <w:r>
        <w:t xml:space="preserve">Nimeä jokin asia, josta ihmiset haluavat ottaa valokuvia.</w:t>
      </w:r>
    </w:p>
    <w:p>
      <w:r>
        <w:rPr>
          <w:b/>
        </w:rPr>
        <w:t xml:space="preserve">Tulos</w:t>
      </w:r>
    </w:p>
    <w:p>
      <w:r>
        <w:t xml:space="preserve">lapset</w:t>
      </w:r>
    </w:p>
    <w:p>
      <w:r>
        <w:rPr>
          <w:b/>
        </w:rPr>
        <w:t xml:space="preserve">Tulos</w:t>
      </w:r>
    </w:p>
    <w:p>
      <w:r>
        <w:t xml:space="preserve">luonto</w:t>
      </w:r>
    </w:p>
    <w:p>
      <w:r>
        <w:rPr>
          <w:b/>
        </w:rPr>
        <w:t xml:space="preserve">Tulos</w:t>
      </w:r>
    </w:p>
    <w:p>
      <w:r>
        <w:t xml:space="preserve">perhe</w:t>
      </w:r>
    </w:p>
    <w:p>
      <w:r>
        <w:rPr>
          <w:b/>
        </w:rPr>
        <w:t xml:space="preserve">Tulos</w:t>
      </w:r>
    </w:p>
    <w:p>
      <w:r>
        <w:t xml:space="preserve">auringonlaskut</w:t>
      </w:r>
    </w:p>
    <w:p>
      <w:r>
        <w:rPr>
          <w:b/>
        </w:rPr>
        <w:t xml:space="preserve">Tulos</w:t>
      </w:r>
    </w:p>
    <w:p>
      <w:r>
        <w:t xml:space="preserve">itse</w:t>
      </w:r>
    </w:p>
    <w:p>
      <w:r>
        <w:rPr>
          <w:b/>
        </w:rPr>
        <w:t xml:space="preserve">Esimerkki 7.3185</w:t>
      </w:r>
    </w:p>
    <w:p>
      <w:r>
        <w:t xml:space="preserve">Kerro jotain, mitä ihmiset odottavat näkevänsä Beverly Hillsissä.</w:t>
      </w:r>
    </w:p>
    <w:p>
      <w:r>
        <w:rPr>
          <w:b/>
        </w:rPr>
        <w:t xml:space="preserve">Tulos</w:t>
      </w:r>
    </w:p>
    <w:p>
      <w:r>
        <w:t xml:space="preserve">julkkikset/rikkaat ihmiset</w:t>
      </w:r>
    </w:p>
    <w:p>
      <w:r>
        <w:rPr>
          <w:b/>
        </w:rPr>
        <w:t xml:space="preserve">Tulos</w:t>
      </w:r>
    </w:p>
    <w:p>
      <w:r>
        <w:t xml:space="preserve">rodeo drive/shops</w:t>
      </w:r>
    </w:p>
    <w:p>
      <w:r>
        <w:rPr>
          <w:b/>
        </w:rPr>
        <w:t xml:space="preserve">Tulos</w:t>
      </w:r>
    </w:p>
    <w:p>
      <w:r>
        <w:t xml:space="preserve">hienoja autoja</w:t>
      </w:r>
    </w:p>
    <w:p>
      <w:r>
        <w:rPr>
          <w:b/>
        </w:rPr>
        <w:t xml:space="preserve">Tulos</w:t>
      </w:r>
    </w:p>
    <w:p>
      <w:r>
        <w:t xml:space="preserve">kartanot</w:t>
      </w:r>
    </w:p>
    <w:p>
      <w:r>
        <w:rPr>
          <w:b/>
        </w:rPr>
        <w:t xml:space="preserve">Tulos</w:t>
      </w:r>
    </w:p>
    <w:p>
      <w:r>
        <w:t xml:space="preserve">palmuja</w:t>
      </w:r>
    </w:p>
    <w:p>
      <w:r>
        <w:rPr>
          <w:b/>
        </w:rPr>
        <w:t xml:space="preserve">Esimerkki 7.3186</w:t>
      </w:r>
    </w:p>
    <w:p>
      <w:r>
        <w:t xml:space="preserve">Nimeä paikka, jossa täysin tuntemattomat ihmiset istuvat vierekkäin.</w:t>
      </w:r>
    </w:p>
    <w:p>
      <w:r>
        <w:rPr>
          <w:b/>
        </w:rPr>
        <w:t xml:space="preserve">Tulos</w:t>
      </w:r>
    </w:p>
    <w:p>
      <w:r>
        <w:t xml:space="preserve">elokuvat</w:t>
      </w:r>
    </w:p>
    <w:p>
      <w:r>
        <w:rPr>
          <w:b/>
        </w:rPr>
        <w:t xml:space="preserve">Tulos</w:t>
      </w:r>
    </w:p>
    <w:p>
      <w:r>
        <w:t xml:space="preserve">bussi</w:t>
      </w:r>
    </w:p>
    <w:p>
      <w:r>
        <w:rPr>
          <w:b/>
        </w:rPr>
        <w:t xml:space="preserve">Tulos</w:t>
      </w:r>
    </w:p>
    <w:p>
      <w:r>
        <w:t xml:space="preserve">ruokapaikka</w:t>
      </w:r>
    </w:p>
    <w:p>
      <w:r>
        <w:rPr>
          <w:b/>
        </w:rPr>
        <w:t xml:space="preserve">Tulos</w:t>
      </w:r>
    </w:p>
    <w:p>
      <w:r>
        <w:t xml:space="preserve">lentokone</w:t>
      </w:r>
    </w:p>
    <w:p>
      <w:r>
        <w:rPr>
          <w:b/>
        </w:rPr>
        <w:t xml:space="preserve">Tulos</w:t>
      </w:r>
    </w:p>
    <w:p>
      <w:r>
        <w:t xml:space="preserve">teatteri</w:t>
      </w:r>
    </w:p>
    <w:p>
      <w:r>
        <w:rPr>
          <w:b/>
        </w:rPr>
        <w:t xml:space="preserve">Tulos</w:t>
      </w:r>
    </w:p>
    <w:p>
      <w:r>
        <w:t xml:space="preserve">kirkko</w:t>
      </w:r>
    </w:p>
    <w:p>
      <w:r>
        <w:rPr>
          <w:b/>
        </w:rPr>
        <w:t xml:space="preserve">Esimerkki 7.3187</w:t>
      </w:r>
    </w:p>
    <w:p>
      <w:r>
        <w:t xml:space="preserve">Nimeä ensimmäinen asia, jonka teet kotona, kun palaat pitkältä lomalta.</w:t>
      </w:r>
    </w:p>
    <w:p>
      <w:r>
        <w:rPr>
          <w:b/>
        </w:rPr>
        <w:t xml:space="preserve">Tulos</w:t>
      </w:r>
    </w:p>
    <w:p>
      <w:r>
        <w:t xml:space="preserve">nukkua/rentoutua</w:t>
      </w:r>
    </w:p>
    <w:p>
      <w:r>
        <w:rPr>
          <w:b/>
        </w:rPr>
        <w:t xml:space="preserve">Tulos</w:t>
      </w:r>
    </w:p>
    <w:p>
      <w:r>
        <w:t xml:space="preserve">purkaa</w:t>
      </w:r>
    </w:p>
    <w:p>
      <w:r>
        <w:rPr>
          <w:b/>
        </w:rPr>
        <w:t xml:space="preserve">Tulos</w:t>
      </w:r>
    </w:p>
    <w:p>
      <w:r>
        <w:t xml:space="preserve">suihku</w:t>
      </w:r>
    </w:p>
    <w:p>
      <w:r>
        <w:rPr>
          <w:b/>
        </w:rPr>
        <w:t xml:space="preserve">Tulos</w:t>
      </w:r>
    </w:p>
    <w:p>
      <w:r>
        <w:t xml:space="preserve">tarkista posti</w:t>
      </w:r>
    </w:p>
    <w:p>
      <w:r>
        <w:rPr>
          <w:b/>
        </w:rPr>
        <w:t xml:space="preserve">Tulos</w:t>
      </w:r>
    </w:p>
    <w:p>
      <w:r>
        <w:t xml:space="preserve">tarkastaa talon</w:t>
      </w:r>
    </w:p>
    <w:p>
      <w:r>
        <w:rPr>
          <w:b/>
        </w:rPr>
        <w:t xml:space="preserve">Tulos</w:t>
      </w:r>
    </w:p>
    <w:p>
      <w:r>
        <w:t xml:space="preserve">avoin ikkuna</w:t>
      </w:r>
    </w:p>
    <w:p>
      <w:r>
        <w:rPr>
          <w:b/>
        </w:rPr>
        <w:t xml:space="preserve">Tulos</w:t>
      </w:r>
    </w:p>
    <w:p>
      <w:r>
        <w:t xml:space="preserve">Tarkista viestit</w:t>
      </w:r>
    </w:p>
    <w:p>
      <w:r>
        <w:rPr>
          <w:b/>
        </w:rPr>
        <w:t xml:space="preserve">Esimerkki 7.3188</w:t>
      </w:r>
    </w:p>
    <w:p>
      <w:r>
        <w:t xml:space="preserve">nimeä lipputyyppi, jonka saatat säilyttää tunneperäisistä syistä.</w:t>
      </w:r>
    </w:p>
    <w:p>
      <w:r>
        <w:rPr>
          <w:b/>
        </w:rPr>
        <w:t xml:space="preserve">Tulos</w:t>
      </w:r>
    </w:p>
    <w:p>
      <w:r>
        <w:t xml:space="preserve">konsertti</w:t>
      </w:r>
    </w:p>
    <w:p>
      <w:r>
        <w:rPr>
          <w:b/>
        </w:rPr>
        <w:t xml:space="preserve">Tulos</w:t>
      </w:r>
    </w:p>
    <w:p>
      <w:r>
        <w:t xml:space="preserve">elokuva</w:t>
      </w:r>
    </w:p>
    <w:p>
      <w:r>
        <w:rPr>
          <w:b/>
        </w:rPr>
        <w:t xml:space="preserve">Tulos</w:t>
      </w:r>
    </w:p>
    <w:p>
      <w:r>
        <w:t xml:space="preserve">urheilutapahtuma</w:t>
      </w:r>
    </w:p>
    <w:p>
      <w:r>
        <w:rPr>
          <w:b/>
        </w:rPr>
        <w:t xml:space="preserve">Tulos</w:t>
      </w:r>
    </w:p>
    <w:p>
      <w:r>
        <w:t xml:space="preserve">tanssiaiset/tanssit</w:t>
      </w:r>
    </w:p>
    <w:p>
      <w:r>
        <w:rPr>
          <w:b/>
        </w:rPr>
        <w:t xml:space="preserve">Tulos</w:t>
      </w:r>
    </w:p>
    <w:p>
      <w:r>
        <w:t xml:space="preserve">lentokone</w:t>
      </w:r>
    </w:p>
    <w:p>
      <w:r>
        <w:rPr>
          <w:b/>
        </w:rPr>
        <w:t xml:space="preserve">Esimerkki 7.3189</w:t>
      </w:r>
    </w:p>
    <w:p>
      <w:r>
        <w:t xml:space="preserve">Mainitse ammatti, jossa nauramista työssä pidetään töykeänä.</w:t>
      </w:r>
    </w:p>
    <w:p>
      <w:r>
        <w:rPr>
          <w:b/>
        </w:rPr>
        <w:t xml:space="preserve">Tulos</w:t>
      </w:r>
    </w:p>
    <w:p>
      <w:r>
        <w:t xml:space="preserve">lääkäri/psykologi.</w:t>
      </w:r>
    </w:p>
    <w:p>
      <w:r>
        <w:rPr>
          <w:b/>
        </w:rPr>
        <w:t xml:space="preserve">Tulos</w:t>
      </w:r>
    </w:p>
    <w:p>
      <w:r>
        <w:t xml:space="preserve">tuomari</w:t>
      </w:r>
    </w:p>
    <w:p>
      <w:r>
        <w:rPr>
          <w:b/>
        </w:rPr>
        <w:t xml:space="preserve">Tulos</w:t>
      </w:r>
    </w:p>
    <w:p>
      <w:r>
        <w:t xml:space="preserve">hautausurakoitsija</w:t>
      </w:r>
    </w:p>
    <w:p>
      <w:r>
        <w:rPr>
          <w:b/>
        </w:rPr>
        <w:t xml:space="preserve">Tulos</w:t>
      </w:r>
    </w:p>
    <w:p>
      <w:r>
        <w:t xml:space="preserve">poliisi</w:t>
      </w:r>
    </w:p>
    <w:p>
      <w:r>
        <w:rPr>
          <w:b/>
        </w:rPr>
        <w:t xml:space="preserve">Tulos</w:t>
      </w:r>
    </w:p>
    <w:p>
      <w:r>
        <w:t xml:space="preserve">sihteeri</w:t>
      </w:r>
    </w:p>
    <w:p>
      <w:r>
        <w:rPr>
          <w:b/>
        </w:rPr>
        <w:t xml:space="preserve">Tulos</w:t>
      </w:r>
    </w:p>
    <w:p>
      <w:r>
        <w:t xml:space="preserve">papisto</w:t>
      </w:r>
    </w:p>
    <w:p>
      <w:r>
        <w:rPr>
          <w:b/>
        </w:rPr>
        <w:t xml:space="preserve">Esimerkki 7.3190</w:t>
      </w:r>
    </w:p>
    <w:p>
      <w:r>
        <w:t xml:space="preserve">nimeä jotain, mitä tarvitset parranajoon.</w:t>
      </w:r>
    </w:p>
    <w:p>
      <w:r>
        <w:rPr>
          <w:b/>
        </w:rPr>
        <w:t xml:space="preserve">Tulos</w:t>
      </w:r>
    </w:p>
    <w:p>
      <w:r>
        <w:t xml:space="preserve">partaveitsi</w:t>
      </w:r>
    </w:p>
    <w:p>
      <w:r>
        <w:rPr>
          <w:b/>
        </w:rPr>
        <w:t xml:space="preserve">Tulos</w:t>
      </w:r>
    </w:p>
    <w:p>
      <w:r>
        <w:t xml:space="preserve">kerma</w:t>
      </w:r>
    </w:p>
    <w:p>
      <w:r>
        <w:rPr>
          <w:b/>
        </w:rPr>
        <w:t xml:space="preserve">Tulos</w:t>
      </w:r>
    </w:p>
    <w:p>
      <w:r>
        <w:t xml:space="preserve">hiukset</w:t>
      </w:r>
    </w:p>
    <w:p>
      <w:r>
        <w:rPr>
          <w:b/>
        </w:rPr>
        <w:t xml:space="preserve">Esimerkki 7.3191</w:t>
      </w:r>
    </w:p>
    <w:p>
      <w:r>
        <w:t xml:space="preserve">nimeä jotain, mitä putkimiehellä voi olla.</w:t>
      </w:r>
    </w:p>
    <w:p>
      <w:r>
        <w:rPr>
          <w:b/>
        </w:rPr>
        <w:t xml:space="preserve">Tulos</w:t>
      </w:r>
    </w:p>
    <w:p>
      <w:r>
        <w:t xml:space="preserve">mäntä</w:t>
      </w:r>
    </w:p>
    <w:p>
      <w:r>
        <w:rPr>
          <w:b/>
        </w:rPr>
        <w:t xml:space="preserve">Tulos</w:t>
      </w:r>
    </w:p>
    <w:p>
      <w:r>
        <w:t xml:space="preserve">jakoavain</w:t>
      </w:r>
    </w:p>
    <w:p>
      <w:r>
        <w:rPr>
          <w:b/>
        </w:rPr>
        <w:t xml:space="preserve">Tulos</w:t>
      </w:r>
    </w:p>
    <w:p>
      <w:r>
        <w:t xml:space="preserve">viemärikäärme</w:t>
      </w:r>
    </w:p>
    <w:p>
      <w:r>
        <w:rPr>
          <w:b/>
        </w:rPr>
        <w:t xml:space="preserve">Tulos</w:t>
      </w:r>
    </w:p>
    <w:p>
      <w:r>
        <w:t xml:space="preserve">putket</w:t>
      </w:r>
    </w:p>
    <w:p>
      <w:r>
        <w:rPr>
          <w:b/>
        </w:rPr>
        <w:t xml:space="preserve">Tulos</w:t>
      </w:r>
    </w:p>
    <w:p>
      <w:r>
        <w:t xml:space="preserve">putkimiehen halkeama</w:t>
      </w:r>
    </w:p>
    <w:p>
      <w:r>
        <w:rPr>
          <w:b/>
        </w:rPr>
        <w:t xml:space="preserve">Esimerkki 7.3192</w:t>
      </w:r>
    </w:p>
    <w:p>
      <w:r>
        <w:t xml:space="preserve">nimeä jotain henkilökohtaista, jonka poltat tarkoituksella:</w:t>
      </w:r>
    </w:p>
    <w:p>
      <w:r>
        <w:rPr>
          <w:b/>
        </w:rPr>
        <w:t xml:space="preserve">Tulos</w:t>
      </w:r>
    </w:p>
    <w:p>
      <w:r>
        <w:t xml:space="preserve">kirjaimet</w:t>
      </w:r>
    </w:p>
    <w:p>
      <w:r>
        <w:rPr>
          <w:b/>
        </w:rPr>
        <w:t xml:space="preserve">Tulos</w:t>
      </w:r>
    </w:p>
    <w:p>
      <w:r>
        <w:t xml:space="preserve">kuvat</w:t>
      </w:r>
    </w:p>
    <w:p>
      <w:r>
        <w:rPr>
          <w:b/>
        </w:rPr>
        <w:t xml:space="preserve">Tulos</w:t>
      </w:r>
    </w:p>
    <w:p>
      <w:r>
        <w:t xml:space="preserve">päiväkirja</w:t>
      </w:r>
    </w:p>
    <w:p>
      <w:r>
        <w:rPr>
          <w:b/>
        </w:rPr>
        <w:t xml:space="preserve">Tulos</w:t>
      </w:r>
    </w:p>
    <w:p>
      <w:r>
        <w:t xml:space="preserve">luottokortti</w:t>
      </w:r>
    </w:p>
    <w:p>
      <w:r>
        <w:rPr>
          <w:b/>
        </w:rPr>
        <w:t xml:space="preserve">Tulos</w:t>
      </w:r>
    </w:p>
    <w:p>
      <w:r>
        <w:t xml:space="preserve">Rintaliivit</w:t>
      </w:r>
    </w:p>
    <w:p>
      <w:r>
        <w:rPr>
          <w:b/>
        </w:rPr>
        <w:t xml:space="preserve">Tulos</w:t>
      </w:r>
    </w:p>
    <w:p>
      <w:r>
        <w:t xml:space="preserve">kutsukortti</w:t>
      </w:r>
    </w:p>
    <w:p>
      <w:r>
        <w:rPr>
          <w:b/>
        </w:rPr>
        <w:t xml:space="preserve">Tulos</w:t>
      </w:r>
    </w:p>
    <w:p>
      <w:r>
        <w:t xml:space="preserve">vanhat vaatteet</w:t>
      </w:r>
    </w:p>
    <w:p>
      <w:r>
        <w:rPr>
          <w:b/>
        </w:rPr>
        <w:t xml:space="preserve">Esimerkki 7.3193</w:t>
      </w:r>
    </w:p>
    <w:p>
      <w:r>
        <w:t xml:space="preserve">nimeä jotain, jonka näet maalla.</w:t>
      </w:r>
    </w:p>
    <w:p>
      <w:r>
        <w:rPr>
          <w:b/>
        </w:rPr>
        <w:t xml:space="preserve">Tulos</w:t>
      </w:r>
    </w:p>
    <w:p>
      <w:r>
        <w:t xml:space="preserve">lehmät</w:t>
      </w:r>
    </w:p>
    <w:p>
      <w:r>
        <w:rPr>
          <w:b/>
        </w:rPr>
        <w:t xml:space="preserve">Tulos</w:t>
      </w:r>
    </w:p>
    <w:p>
      <w:r>
        <w:t xml:space="preserve">lampaat</w:t>
      </w:r>
    </w:p>
    <w:p>
      <w:r>
        <w:rPr>
          <w:b/>
        </w:rPr>
        <w:t xml:space="preserve">Tulos</w:t>
      </w:r>
    </w:p>
    <w:p>
      <w:r>
        <w:t xml:space="preserve">hevoset</w:t>
      </w:r>
    </w:p>
    <w:p>
      <w:r>
        <w:rPr>
          <w:b/>
        </w:rPr>
        <w:t xml:space="preserve">Tulos</w:t>
      </w:r>
    </w:p>
    <w:p>
      <w:r>
        <w:t xml:space="preserve">aita</w:t>
      </w:r>
    </w:p>
    <w:p>
      <w:r>
        <w:rPr>
          <w:b/>
        </w:rPr>
        <w:t xml:space="preserve">Tulos</w:t>
      </w:r>
    </w:p>
    <w:p>
      <w:r>
        <w:t xml:space="preserve">eläimet</w:t>
      </w:r>
    </w:p>
    <w:p>
      <w:r>
        <w:rPr>
          <w:b/>
        </w:rPr>
        <w:t xml:space="preserve">Tulos</w:t>
      </w:r>
    </w:p>
    <w:p>
      <w:r>
        <w:t xml:space="preserve">puut</w:t>
      </w:r>
    </w:p>
    <w:p>
      <w:r>
        <w:rPr>
          <w:b/>
        </w:rPr>
        <w:t xml:space="preserve">Esimerkki 7.3194</w:t>
      </w:r>
    </w:p>
    <w:p>
      <w:r>
        <w:t xml:space="preserve">nimeä jotain, jota merirosvot käyttäisivät maalitauluna.</w:t>
      </w:r>
    </w:p>
    <w:p>
      <w:r>
        <w:rPr>
          <w:b/>
        </w:rPr>
        <w:t xml:space="preserve">Tulos</w:t>
      </w:r>
    </w:p>
    <w:p>
      <w:r>
        <w:t xml:space="preserve">lintu</w:t>
      </w:r>
    </w:p>
    <w:p>
      <w:r>
        <w:rPr>
          <w:b/>
        </w:rPr>
        <w:t xml:space="preserve">Tulos</w:t>
      </w:r>
    </w:p>
    <w:p>
      <w:r>
        <w:t xml:space="preserve">laiva</w:t>
      </w:r>
    </w:p>
    <w:p>
      <w:r>
        <w:rPr>
          <w:b/>
        </w:rPr>
        <w:t xml:space="preserve">Tulos</w:t>
      </w:r>
    </w:p>
    <w:p>
      <w:r>
        <w:t xml:space="preserve">pullot</w:t>
      </w:r>
    </w:p>
    <w:p>
      <w:r>
        <w:rPr>
          <w:b/>
        </w:rPr>
        <w:t xml:space="preserve">Tulos</w:t>
      </w:r>
    </w:p>
    <w:p>
      <w:r>
        <w:t xml:space="preserve">kala</w:t>
      </w:r>
    </w:p>
    <w:p>
      <w:r>
        <w:rPr>
          <w:b/>
        </w:rPr>
        <w:t xml:space="preserve">Tulos</w:t>
      </w:r>
    </w:p>
    <w:p>
      <w:r>
        <w:t xml:space="preserve">toinen merirosvo</w:t>
      </w:r>
    </w:p>
    <w:p>
      <w:r>
        <w:rPr>
          <w:b/>
        </w:rPr>
        <w:t xml:space="preserve">Tulos</w:t>
      </w:r>
    </w:p>
    <w:p>
      <w:r>
        <w:t xml:space="preserve">tynnyrit</w:t>
      </w:r>
    </w:p>
    <w:p>
      <w:r>
        <w:rPr>
          <w:b/>
        </w:rPr>
        <w:t xml:space="preserve">Esimerkki 7.3195</w:t>
      </w:r>
    </w:p>
    <w:p>
      <w:r>
        <w:t xml:space="preserve">Nimeä Yhdysvaltain presidentti, joka on lähtöisin vaatimattomista oloista.</w:t>
      </w:r>
    </w:p>
    <w:p>
      <w:r>
        <w:rPr>
          <w:b/>
        </w:rPr>
        <w:t xml:space="preserve">Tulos</w:t>
      </w:r>
    </w:p>
    <w:p>
      <w:r>
        <w:t xml:space="preserve">abraham lincoln</w:t>
      </w:r>
    </w:p>
    <w:p>
      <w:r>
        <w:rPr>
          <w:b/>
        </w:rPr>
        <w:t xml:space="preserve">Tulos</w:t>
      </w:r>
    </w:p>
    <w:p>
      <w:r>
        <w:t xml:space="preserve">Bill Clinton</w:t>
      </w:r>
    </w:p>
    <w:p>
      <w:r>
        <w:rPr>
          <w:b/>
        </w:rPr>
        <w:t xml:space="preserve">Tulos</w:t>
      </w:r>
    </w:p>
    <w:p>
      <w:r>
        <w:t xml:space="preserve">Jimmy Carter</w:t>
      </w:r>
    </w:p>
    <w:p>
      <w:r>
        <w:rPr>
          <w:b/>
        </w:rPr>
        <w:t xml:space="preserve">Tulos</w:t>
      </w:r>
    </w:p>
    <w:p>
      <w:r>
        <w:t xml:space="preserve">harry truman</w:t>
      </w:r>
    </w:p>
    <w:p>
      <w:r>
        <w:rPr>
          <w:b/>
        </w:rPr>
        <w:t xml:space="preserve">Esimerkki 7.3196</w:t>
      </w:r>
    </w:p>
    <w:p>
      <w:r>
        <w:t xml:space="preserve">nimeä jotain, joka maistuu parhaalta juuri uunista.</w:t>
      </w:r>
    </w:p>
    <w:p>
      <w:r>
        <w:rPr>
          <w:b/>
        </w:rPr>
        <w:t xml:space="preserve">Tulos</w:t>
      </w:r>
    </w:p>
    <w:p>
      <w:r>
        <w:t xml:space="preserve">leipä</w:t>
      </w:r>
    </w:p>
    <w:p>
      <w:r>
        <w:rPr>
          <w:b/>
        </w:rPr>
        <w:t xml:space="preserve">Tulos</w:t>
      </w:r>
    </w:p>
    <w:p>
      <w:r>
        <w:t xml:space="preserve">piirakka</w:t>
      </w:r>
    </w:p>
    <w:p>
      <w:r>
        <w:rPr>
          <w:b/>
        </w:rPr>
        <w:t xml:space="preserve">Esimerkki 7.3197</w:t>
      </w:r>
    </w:p>
    <w:p>
      <w:r>
        <w:t xml:space="preserve">nimeä lemmikki, joka ei elä kovin pitkään.</w:t>
      </w:r>
    </w:p>
    <w:p>
      <w:r>
        <w:rPr>
          <w:b/>
        </w:rPr>
        <w:t xml:space="preserve">Tulos</w:t>
      </w:r>
    </w:p>
    <w:p>
      <w:r>
        <w:t xml:space="preserve">kala</w:t>
      </w:r>
    </w:p>
    <w:p>
      <w:r>
        <w:rPr>
          <w:b/>
        </w:rPr>
        <w:t xml:space="preserve">Tulos</w:t>
      </w:r>
    </w:p>
    <w:p>
      <w:r>
        <w:t xml:space="preserve">linnut</w:t>
      </w:r>
    </w:p>
    <w:p>
      <w:r>
        <w:rPr>
          <w:b/>
        </w:rPr>
        <w:t xml:space="preserve">Tulos</w:t>
      </w:r>
    </w:p>
    <w:p>
      <w:r>
        <w:t xml:space="preserve">hamsterit</w:t>
      </w:r>
    </w:p>
    <w:p>
      <w:r>
        <w:rPr>
          <w:b/>
        </w:rPr>
        <w:t xml:space="preserve">Tulos</w:t>
      </w:r>
    </w:p>
    <w:p>
      <w:r>
        <w:t xml:space="preserve">Housefly</w:t>
      </w:r>
    </w:p>
    <w:p>
      <w:r>
        <w:rPr>
          <w:b/>
        </w:rPr>
        <w:t xml:space="preserve">Tulos</w:t>
      </w:r>
    </w:p>
    <w:p>
      <w:r>
        <w:t xml:space="preserve">hiiri</w:t>
      </w:r>
    </w:p>
    <w:p>
      <w:r>
        <w:rPr>
          <w:b/>
        </w:rPr>
        <w:t xml:space="preserve">Tulos</w:t>
      </w:r>
    </w:p>
    <w:p>
      <w:r>
        <w:t xml:space="preserve">kilpikonna</w:t>
      </w:r>
    </w:p>
    <w:p>
      <w:r>
        <w:rPr>
          <w:b/>
        </w:rPr>
        <w:t xml:space="preserve">Esimerkki 7.3198</w:t>
      </w:r>
    </w:p>
    <w:p>
      <w:r>
        <w:t xml:space="preserve">mainitse jotain, josta saatat saada jälki-istuntoa.</w:t>
      </w:r>
    </w:p>
    <w:p>
      <w:r>
        <w:rPr>
          <w:b/>
        </w:rPr>
        <w:t xml:space="preserve">Tulos</w:t>
      </w:r>
    </w:p>
    <w:p>
      <w:r>
        <w:t xml:space="preserve">taistelut</w:t>
      </w:r>
    </w:p>
    <w:p>
      <w:r>
        <w:rPr>
          <w:b/>
        </w:rPr>
        <w:t xml:space="preserve">Tulos</w:t>
      </w:r>
    </w:p>
    <w:p>
      <w:r>
        <w:t xml:space="preserve">Puhuva</w:t>
      </w:r>
    </w:p>
    <w:p>
      <w:r>
        <w:rPr>
          <w:b/>
        </w:rPr>
        <w:t xml:space="preserve">Tulos</w:t>
      </w:r>
    </w:p>
    <w:p>
      <w:r>
        <w:t xml:space="preserve">lasin leikkaaminen</w:t>
      </w:r>
    </w:p>
    <w:p>
      <w:r>
        <w:rPr>
          <w:b/>
        </w:rPr>
        <w:t xml:space="preserve">Tulos</w:t>
      </w:r>
    </w:p>
    <w:p>
      <w:r>
        <w:t xml:space="preserve">kiroilu</w:t>
      </w:r>
    </w:p>
    <w:p>
      <w:r>
        <w:rPr>
          <w:b/>
        </w:rPr>
        <w:t xml:space="preserve">Tulos</w:t>
      </w:r>
    </w:p>
    <w:p>
      <w:r>
        <w:t xml:space="preserve">myöhästyminen</w:t>
      </w:r>
    </w:p>
    <w:p>
      <w:r>
        <w:rPr>
          <w:b/>
        </w:rPr>
        <w:t xml:space="preserve">Tulos</w:t>
      </w:r>
    </w:p>
    <w:p>
      <w:r>
        <w:t xml:space="preserve">kotitehtävien tekemättä jättäminen</w:t>
      </w:r>
    </w:p>
    <w:p>
      <w:r>
        <w:rPr>
          <w:b/>
        </w:rPr>
        <w:t xml:space="preserve">Esimerkki 7.3199</w:t>
      </w:r>
    </w:p>
    <w:p>
      <w:r>
        <w:t xml:space="preserve">nimeä yleinen tapa allekirjoittaa sähköpostiviesti.</w:t>
      </w:r>
    </w:p>
    <w:p>
      <w:r>
        <w:rPr>
          <w:b/>
        </w:rPr>
        <w:t xml:space="preserve">Tulos</w:t>
      </w:r>
    </w:p>
    <w:p>
      <w:r>
        <w:t xml:space="preserve">terveisiä</w:t>
      </w:r>
    </w:p>
    <w:p>
      <w:r>
        <w:rPr>
          <w:b/>
        </w:rPr>
        <w:t xml:space="preserve">Tulos</w:t>
      </w:r>
    </w:p>
    <w:p>
      <w:r>
        <w:t xml:space="preserve">cheers</w:t>
      </w:r>
    </w:p>
    <w:p>
      <w:r>
        <w:rPr>
          <w:b/>
        </w:rPr>
        <w:t xml:space="preserve">Tulos</w:t>
      </w:r>
    </w:p>
    <w:p>
      <w:r>
        <w:t xml:space="preserve">Hei hei</w:t>
      </w:r>
    </w:p>
    <w:p>
      <w:r>
        <w:rPr>
          <w:b/>
        </w:rPr>
        <w:t xml:space="preserve">Tulos</w:t>
      </w:r>
    </w:p>
    <w:p>
      <w:r>
        <w:t xml:space="preserve">Nähdään</w:t>
      </w:r>
    </w:p>
    <w:p>
      <w:r>
        <w:rPr>
          <w:b/>
        </w:rPr>
        <w:t xml:space="preserve">Tulos</w:t>
      </w:r>
    </w:p>
    <w:p>
      <w:r>
        <w:t xml:space="preserve">rakkaus</w:t>
      </w:r>
    </w:p>
    <w:p>
      <w:r>
        <w:rPr>
          <w:b/>
        </w:rPr>
        <w:t xml:space="preserve">Tulos</w:t>
      </w:r>
    </w:p>
    <w:p>
      <w:r>
        <w:t xml:space="preserve">kiitos</w:t>
      </w:r>
    </w:p>
    <w:p>
      <w:r>
        <w:rPr>
          <w:b/>
        </w:rPr>
        <w:t xml:space="preserve">Esimerkki 7.3200</w:t>
      </w:r>
    </w:p>
    <w:p>
      <w:r>
        <w:t xml:space="preserve">nimeä paikka, jossa joku voisi löytää kesäromantiikkaa.</w:t>
      </w:r>
    </w:p>
    <w:p>
      <w:r>
        <w:rPr>
          <w:b/>
        </w:rPr>
        <w:t xml:space="preserve">Tulos</w:t>
      </w:r>
    </w:p>
    <w:p>
      <w:r>
        <w:t xml:space="preserve">ranta</w:t>
      </w:r>
    </w:p>
    <w:p>
      <w:r>
        <w:rPr>
          <w:b/>
        </w:rPr>
        <w:t xml:space="preserve">Tulos</w:t>
      </w:r>
    </w:p>
    <w:p>
      <w:r>
        <w:t xml:space="preserve">kesäleiri</w:t>
      </w:r>
    </w:p>
    <w:p>
      <w:r>
        <w:rPr>
          <w:b/>
        </w:rPr>
        <w:t xml:space="preserve">Tulos</w:t>
      </w:r>
    </w:p>
    <w:p>
      <w:r>
        <w:t xml:space="preserve">Pariisi</w:t>
      </w:r>
    </w:p>
    <w:p>
      <w:r>
        <w:rPr>
          <w:b/>
        </w:rPr>
        <w:t xml:space="preserve">Tulos</w:t>
      </w:r>
    </w:p>
    <w:p>
      <w:r>
        <w:t xml:space="preserve">loma</w:t>
      </w:r>
    </w:p>
    <w:p>
      <w:r>
        <w:rPr>
          <w:b/>
        </w:rPr>
        <w:t xml:space="preserve">Tulos</w:t>
      </w:r>
    </w:p>
    <w:p>
      <w:r>
        <w:t xml:space="preserve">puisto</w:t>
      </w:r>
    </w:p>
    <w:p>
      <w:r>
        <w:rPr>
          <w:b/>
        </w:rPr>
        <w:t xml:space="preserve">Tulos</w:t>
      </w:r>
    </w:p>
    <w:p>
      <w:r>
        <w:t xml:space="preserve">uima-allas</w:t>
      </w:r>
    </w:p>
    <w:p>
      <w:r>
        <w:rPr>
          <w:b/>
        </w:rPr>
        <w:t xml:space="preserve">Esimerkki 7.3201</w:t>
      </w:r>
    </w:p>
    <w:p>
      <w:r>
        <w:t xml:space="preserve">Nimeä ääni, jota ihmiset eivät voi estää itseään pitämästä.</w:t>
      </w:r>
    </w:p>
    <w:p>
      <w:r>
        <w:rPr>
          <w:b/>
        </w:rPr>
        <w:t xml:space="preserve">Tulos</w:t>
      </w:r>
    </w:p>
    <w:p>
      <w:r>
        <w:t xml:space="preserve">röyhtäily</w:t>
      </w:r>
    </w:p>
    <w:p>
      <w:r>
        <w:rPr>
          <w:b/>
        </w:rPr>
        <w:t xml:space="preserve">Tulos</w:t>
      </w:r>
    </w:p>
    <w:p>
      <w:r>
        <w:t xml:space="preserve">aivastus</w:t>
      </w:r>
    </w:p>
    <w:p>
      <w:r>
        <w:rPr>
          <w:b/>
        </w:rPr>
        <w:t xml:space="preserve">Tulos</w:t>
      </w:r>
    </w:p>
    <w:p>
      <w:r>
        <w:t xml:space="preserve">kuorsaa</w:t>
      </w:r>
    </w:p>
    <w:p>
      <w:r>
        <w:rPr>
          <w:b/>
        </w:rPr>
        <w:t xml:space="preserve">Tulos</w:t>
      </w:r>
    </w:p>
    <w:p>
      <w:r>
        <w:t xml:space="preserve">kulkeva kaasu</w:t>
      </w:r>
    </w:p>
    <w:p>
      <w:r>
        <w:rPr>
          <w:b/>
        </w:rPr>
        <w:t xml:space="preserve">Tulos</w:t>
      </w:r>
    </w:p>
    <w:p>
      <w:r>
        <w:t xml:space="preserve">hikka</w:t>
      </w:r>
    </w:p>
    <w:p>
      <w:r>
        <w:rPr>
          <w:b/>
        </w:rPr>
        <w:t xml:space="preserve">Tulos</w:t>
      </w:r>
    </w:p>
    <w:p>
      <w:r>
        <w:t xml:space="preserve">yskä</w:t>
      </w:r>
    </w:p>
    <w:p>
      <w:r>
        <w:rPr>
          <w:b/>
        </w:rPr>
        <w:t xml:space="preserve">Esimerkki 7.3202</w:t>
      </w:r>
    </w:p>
    <w:p>
      <w:r>
        <w:t xml:space="preserve">Nimeä jokin asia, jota koirat voivat tehdä tuntikausia kerrallaan.</w:t>
      </w:r>
    </w:p>
    <w:p>
      <w:r>
        <w:rPr>
          <w:b/>
        </w:rPr>
        <w:t xml:space="preserve">Tulos</w:t>
      </w:r>
    </w:p>
    <w:p>
      <w:r>
        <w:t xml:space="preserve">nukkua</w:t>
      </w:r>
    </w:p>
    <w:p>
      <w:r>
        <w:rPr>
          <w:b/>
        </w:rPr>
        <w:t xml:space="preserve">Tulos</w:t>
      </w:r>
    </w:p>
    <w:p>
      <w:r>
        <w:t xml:space="preserve">nuolla itseään</w:t>
      </w:r>
    </w:p>
    <w:p>
      <w:r>
        <w:rPr>
          <w:b/>
        </w:rPr>
        <w:t xml:space="preserve">Tulos</w:t>
      </w:r>
    </w:p>
    <w:p>
      <w:r>
        <w:t xml:space="preserve">pelata</w:t>
      </w:r>
    </w:p>
    <w:p>
      <w:r>
        <w:rPr>
          <w:b/>
        </w:rPr>
        <w:t xml:space="preserve">Tulos</w:t>
      </w:r>
    </w:p>
    <w:p>
      <w:r>
        <w:t xml:space="preserve">kuori</w:t>
      </w:r>
    </w:p>
    <w:p>
      <w:r>
        <w:rPr>
          <w:b/>
        </w:rPr>
        <w:t xml:space="preserve">Tulos</w:t>
      </w:r>
    </w:p>
    <w:p>
      <w:r>
        <w:t xml:space="preserve">ajaa</w:t>
      </w:r>
    </w:p>
    <w:p>
      <w:r>
        <w:rPr>
          <w:b/>
        </w:rPr>
        <w:t xml:space="preserve">Tulos</w:t>
      </w:r>
    </w:p>
    <w:p>
      <w:r>
        <w:t xml:space="preserve">syö</w:t>
      </w:r>
    </w:p>
    <w:p>
      <w:r>
        <w:rPr>
          <w:b/>
        </w:rPr>
        <w:t xml:space="preserve">Esimerkki 7.3203</w:t>
      </w:r>
    </w:p>
    <w:p>
      <w:r>
        <w:t xml:space="preserve">Nimeä lelu, jonka saatat löytää pienen pojan huoneesta.</w:t>
      </w:r>
    </w:p>
    <w:p>
      <w:r>
        <w:rPr>
          <w:b/>
        </w:rPr>
        <w:t xml:space="preserve">Tulos</w:t>
      </w:r>
    </w:p>
    <w:p>
      <w:r>
        <w:t xml:space="preserve">autot</w:t>
      </w:r>
    </w:p>
    <w:p>
      <w:r>
        <w:rPr>
          <w:b/>
        </w:rPr>
        <w:t xml:space="preserve">Tulos</w:t>
      </w:r>
    </w:p>
    <w:p>
      <w:r>
        <w:t xml:space="preserve">kuorma-auto</w:t>
      </w:r>
    </w:p>
    <w:p>
      <w:r>
        <w:rPr>
          <w:b/>
        </w:rPr>
        <w:t xml:space="preserve">Tulos</w:t>
      </w:r>
    </w:p>
    <w:p>
      <w:r>
        <w:t xml:space="preserve">juna</w:t>
      </w:r>
    </w:p>
    <w:p>
      <w:r>
        <w:rPr>
          <w:b/>
        </w:rPr>
        <w:t xml:space="preserve">Tulos</w:t>
      </w:r>
    </w:p>
    <w:p>
      <w:r>
        <w:t xml:space="preserve">teddy</w:t>
      </w:r>
    </w:p>
    <w:p>
      <w:r>
        <w:rPr>
          <w:b/>
        </w:rPr>
        <w:t xml:space="preserve">Tulos</w:t>
      </w:r>
    </w:p>
    <w:p>
      <w:r>
        <w:t xml:space="preserve">sotilaat</w:t>
      </w:r>
    </w:p>
    <w:p>
      <w:r>
        <w:rPr>
          <w:b/>
        </w:rPr>
        <w:t xml:space="preserve">Esimerkki 7.3204</w:t>
      </w:r>
    </w:p>
    <w:p>
      <w:r>
        <w:t xml:space="preserve">Nimeä ruoka, jota on vaikea syödä haarukalla.</w:t>
      </w:r>
    </w:p>
    <w:p>
      <w:r>
        <w:rPr>
          <w:b/>
        </w:rPr>
        <w:t xml:space="preserve">Tulos</w:t>
      </w:r>
    </w:p>
    <w:p>
      <w:r>
        <w:t xml:space="preserve">keitto</w:t>
      </w:r>
    </w:p>
    <w:p>
      <w:r>
        <w:rPr>
          <w:b/>
        </w:rPr>
        <w:t xml:space="preserve">Tulos</w:t>
      </w:r>
    </w:p>
    <w:p>
      <w:r>
        <w:t xml:space="preserve">spagetti</w:t>
      </w:r>
    </w:p>
    <w:p>
      <w:r>
        <w:rPr>
          <w:b/>
        </w:rPr>
        <w:t xml:space="preserve">Tulos</w:t>
      </w:r>
    </w:p>
    <w:p>
      <w:r>
        <w:t xml:space="preserve">herneet</w:t>
      </w:r>
    </w:p>
    <w:p>
      <w:r>
        <w:rPr>
          <w:b/>
        </w:rPr>
        <w:t xml:space="preserve">Tulos</w:t>
      </w:r>
    </w:p>
    <w:p>
      <w:r>
        <w:t xml:space="preserve">maissintähkät</w:t>
      </w:r>
    </w:p>
    <w:p>
      <w:r>
        <w:rPr>
          <w:b/>
        </w:rPr>
        <w:t xml:space="preserve">Tulos</w:t>
      </w:r>
    </w:p>
    <w:p>
      <w:r>
        <w:t xml:space="preserve">jäätelö</w:t>
      </w:r>
    </w:p>
    <w:p>
      <w:r>
        <w:rPr>
          <w:b/>
        </w:rPr>
        <w:t xml:space="preserve">Tulos</w:t>
      </w:r>
    </w:p>
    <w:p>
      <w:r>
        <w:t xml:space="preserve">riisi</w:t>
      </w:r>
    </w:p>
    <w:p>
      <w:r>
        <w:rPr>
          <w:b/>
        </w:rPr>
        <w:t xml:space="preserve">Tulos</w:t>
      </w:r>
    </w:p>
    <w:p>
      <w:r>
        <w:t xml:space="preserve">puuroa</w:t>
      </w:r>
    </w:p>
    <w:p>
      <w:r>
        <w:rPr>
          <w:b/>
        </w:rPr>
        <w:t xml:space="preserve">Tulos</w:t>
      </w:r>
    </w:p>
    <w:p>
      <w:r>
        <w:t xml:space="preserve">paistettua kanaa</w:t>
      </w:r>
    </w:p>
    <w:p>
      <w:r>
        <w:rPr>
          <w:b/>
        </w:rPr>
        <w:t xml:space="preserve">Esimerkki 7.3205</w:t>
      </w:r>
    </w:p>
    <w:p>
      <w:r>
        <w:t xml:space="preserve">Kerro jotain, mitä tavarataloissa ei saa tehdä.</w:t>
      </w:r>
    </w:p>
    <w:p>
      <w:r>
        <w:rPr>
          <w:b/>
        </w:rPr>
        <w:t xml:space="preserve">Tulos</w:t>
      </w:r>
    </w:p>
    <w:p>
      <w:r>
        <w:t xml:space="preserve">savu</w:t>
      </w:r>
    </w:p>
    <w:p>
      <w:r>
        <w:rPr>
          <w:b/>
        </w:rPr>
        <w:t xml:space="preserve">Tulos</w:t>
      </w:r>
    </w:p>
    <w:p>
      <w:r>
        <w:t xml:space="preserve">syödä/juoda</w:t>
      </w:r>
    </w:p>
    <w:p>
      <w:r>
        <w:rPr>
          <w:b/>
        </w:rPr>
        <w:t xml:space="preserve">Tulos</w:t>
      </w:r>
    </w:p>
    <w:p>
      <w:r>
        <w:t xml:space="preserve">myymälävarkaus/varkaus</w:t>
      </w:r>
    </w:p>
    <w:p>
      <w:r>
        <w:rPr>
          <w:b/>
        </w:rPr>
        <w:t xml:space="preserve">Tulos</w:t>
      </w:r>
    </w:p>
    <w:p>
      <w:r>
        <w:t xml:space="preserve">kokeilla alusvaatteita</w:t>
      </w:r>
    </w:p>
    <w:p>
      <w:r>
        <w:rPr>
          <w:b/>
        </w:rPr>
        <w:t xml:space="preserve">Tulos</w:t>
      </w:r>
    </w:p>
    <w:p>
      <w:r>
        <w:t xml:space="preserve">avata asioita</w:t>
      </w:r>
    </w:p>
    <w:p>
      <w:r>
        <w:rPr>
          <w:b/>
        </w:rPr>
        <w:t xml:space="preserve">Tulos</w:t>
      </w:r>
    </w:p>
    <w:p>
      <w:r>
        <w:t xml:space="preserve">riisuutua käytävillä</w:t>
      </w:r>
    </w:p>
    <w:p>
      <w:r>
        <w:rPr>
          <w:b/>
        </w:rPr>
        <w:t xml:space="preserve">Esimerkki 7.3206</w:t>
      </w:r>
    </w:p>
    <w:p>
      <w:r>
        <w:t xml:space="preserve">Kerro jokin asia, jonka vuoksi saatat hikoilla paljon.</w:t>
      </w:r>
    </w:p>
    <w:p>
      <w:r>
        <w:rPr>
          <w:b/>
        </w:rPr>
        <w:t xml:space="preserve">Tulos</w:t>
      </w:r>
    </w:p>
    <w:p>
      <w:r>
        <w:t xml:space="preserve">harjoitus</w:t>
      </w:r>
    </w:p>
    <w:p>
      <w:r>
        <w:rPr>
          <w:b/>
        </w:rPr>
        <w:t xml:space="preserve">Tulos</w:t>
      </w:r>
    </w:p>
    <w:p>
      <w:r>
        <w:t xml:space="preserve">urheilu</w:t>
      </w:r>
    </w:p>
    <w:p>
      <w:r>
        <w:rPr>
          <w:b/>
        </w:rPr>
        <w:t xml:space="preserve">Tulos</w:t>
      </w:r>
    </w:p>
    <w:p>
      <w:r>
        <w:t xml:space="preserve">työ</w:t>
      </w:r>
    </w:p>
    <w:p>
      <w:r>
        <w:rPr>
          <w:b/>
        </w:rPr>
        <w:t xml:space="preserve">Tulos</w:t>
      </w:r>
    </w:p>
    <w:p>
      <w:r>
        <w:t xml:space="preserve">auringossa</w:t>
      </w:r>
    </w:p>
    <w:p>
      <w:r>
        <w:rPr>
          <w:b/>
        </w:rPr>
        <w:t xml:space="preserve">Tulos</w:t>
      </w:r>
    </w:p>
    <w:p>
      <w:r>
        <w:t xml:space="preserve">mausteinen</w:t>
      </w:r>
    </w:p>
    <w:p>
      <w:r>
        <w:rPr>
          <w:b/>
        </w:rPr>
        <w:t xml:space="preserve">Tulos</w:t>
      </w:r>
    </w:p>
    <w:p>
      <w:r>
        <w:t xml:space="preserve">hermostuneisuus</w:t>
      </w:r>
    </w:p>
    <w:p>
      <w:r>
        <w:rPr>
          <w:b/>
        </w:rPr>
        <w:t xml:space="preserve">Esimerkki 7.3207</w:t>
      </w:r>
    </w:p>
    <w:p>
      <w:r>
        <w:t xml:space="preserve">mainitse jokin asia, jota vanhemmat pyytävät lapsiaan tekemään rauhallisemmin.</w:t>
      </w:r>
    </w:p>
    <w:p>
      <w:r>
        <w:rPr>
          <w:b/>
        </w:rPr>
        <w:t xml:space="preserve">Tulos</w:t>
      </w:r>
    </w:p>
    <w:p>
      <w:r>
        <w:t xml:space="preserve">pelata</w:t>
      </w:r>
    </w:p>
    <w:p>
      <w:r>
        <w:rPr>
          <w:b/>
        </w:rPr>
        <w:t xml:space="preserve">Tulos</w:t>
      </w:r>
    </w:p>
    <w:p>
      <w:r>
        <w:t xml:space="preserve">puhu</w:t>
      </w:r>
    </w:p>
    <w:p>
      <w:r>
        <w:rPr>
          <w:b/>
        </w:rPr>
        <w:t xml:space="preserve">Tulos</w:t>
      </w:r>
    </w:p>
    <w:p>
      <w:r>
        <w:t xml:space="preserve">soittaa heidän musiikkiaan</w:t>
      </w:r>
    </w:p>
    <w:p>
      <w:r>
        <w:rPr>
          <w:b/>
        </w:rPr>
        <w:t xml:space="preserve">Tulos</w:t>
      </w:r>
    </w:p>
    <w:p>
      <w:r>
        <w:t xml:space="preserve">katsoa televisiota</w:t>
      </w:r>
    </w:p>
    <w:p>
      <w:r>
        <w:rPr>
          <w:b/>
        </w:rPr>
        <w:t xml:space="preserve">Tulos</w:t>
      </w:r>
    </w:p>
    <w:p>
      <w:r>
        <w:t xml:space="preserve">pureskele</w:t>
      </w:r>
    </w:p>
    <w:p>
      <w:r>
        <w:rPr>
          <w:b/>
        </w:rPr>
        <w:t xml:space="preserve">Esimerkki 7.3208</w:t>
      </w:r>
    </w:p>
    <w:p>
      <w:r>
        <w:t xml:space="preserve">Nimeä jokin uskonnollinen asia, joka löytyy monista kodeista.</w:t>
      </w:r>
    </w:p>
    <w:p>
      <w:r>
        <w:rPr>
          <w:b/>
        </w:rPr>
        <w:t xml:space="preserve">Tulos</w:t>
      </w:r>
    </w:p>
    <w:p>
      <w:r>
        <w:t xml:space="preserve">cross</w:t>
      </w:r>
    </w:p>
    <w:p>
      <w:r>
        <w:rPr>
          <w:b/>
        </w:rPr>
        <w:t xml:space="preserve">Tulos</w:t>
      </w:r>
    </w:p>
    <w:p>
      <w:r>
        <w:t xml:space="preserve">Raamattu</w:t>
      </w:r>
    </w:p>
    <w:p>
      <w:r>
        <w:rPr>
          <w:b/>
        </w:rPr>
        <w:t xml:space="preserve">Tulos</w:t>
      </w:r>
    </w:p>
    <w:p>
      <w:r>
        <w:t xml:space="preserve">patsas</w:t>
      </w:r>
    </w:p>
    <w:p>
      <w:r>
        <w:rPr>
          <w:b/>
        </w:rPr>
        <w:t xml:space="preserve">Tulos</w:t>
      </w:r>
    </w:p>
    <w:p>
      <w:r>
        <w:t xml:space="preserve">kuvat</w:t>
      </w:r>
    </w:p>
    <w:p>
      <w:r>
        <w:rPr>
          <w:b/>
        </w:rPr>
        <w:t xml:space="preserve">Esimerkki 7.3209</w:t>
      </w:r>
    </w:p>
    <w:p>
      <w:r>
        <w:t xml:space="preserve">Nimeä kalalaji, jota ihmiset syövät mielellään.</w:t>
      </w:r>
    </w:p>
    <w:p>
      <w:r>
        <w:rPr>
          <w:b/>
        </w:rPr>
        <w:t xml:space="preserve">Tulos</w:t>
      </w:r>
    </w:p>
    <w:p>
      <w:r>
        <w:t xml:space="preserve">lohi</w:t>
      </w:r>
    </w:p>
    <w:p>
      <w:r>
        <w:rPr>
          <w:b/>
        </w:rPr>
        <w:t xml:space="preserve">Tulos</w:t>
      </w:r>
    </w:p>
    <w:p>
      <w:r>
        <w:t xml:space="preserve">monni</w:t>
      </w:r>
    </w:p>
    <w:p>
      <w:r>
        <w:rPr>
          <w:b/>
        </w:rPr>
        <w:t xml:space="preserve">Tulos</w:t>
      </w:r>
    </w:p>
    <w:p>
      <w:r>
        <w:t xml:space="preserve">tonnikala</w:t>
      </w:r>
    </w:p>
    <w:p>
      <w:r>
        <w:rPr>
          <w:b/>
        </w:rPr>
        <w:t xml:space="preserve">Tulos</w:t>
      </w:r>
    </w:p>
    <w:p>
      <w:r>
        <w:t xml:space="preserve">tilapia</w:t>
      </w:r>
    </w:p>
    <w:p>
      <w:r>
        <w:rPr>
          <w:b/>
        </w:rPr>
        <w:t xml:space="preserve">Tulos</w:t>
      </w:r>
    </w:p>
    <w:p>
      <w:r>
        <w:t xml:space="preserve">Taimen</w:t>
      </w:r>
    </w:p>
    <w:p>
      <w:r>
        <w:rPr>
          <w:b/>
        </w:rPr>
        <w:t xml:space="preserve">Tulos</w:t>
      </w:r>
    </w:p>
    <w:p>
      <w:r>
        <w:t xml:space="preserve">turska</w:t>
      </w:r>
    </w:p>
    <w:p>
      <w:r>
        <w:rPr>
          <w:b/>
        </w:rPr>
        <w:t xml:space="preserve">Esimerkki 7.3210</w:t>
      </w:r>
    </w:p>
    <w:p>
      <w:r>
        <w:t xml:space="preserve">Nimeä jokin asia, jota televisiossa on liikaa/paljon.</w:t>
      </w:r>
    </w:p>
    <w:p>
      <w:r>
        <w:rPr>
          <w:b/>
        </w:rPr>
        <w:t xml:space="preserve">Tulos</w:t>
      </w:r>
    </w:p>
    <w:p>
      <w:r>
        <w:t xml:space="preserve">reality-ohjelmat</w:t>
      </w:r>
    </w:p>
    <w:p>
      <w:r>
        <w:rPr>
          <w:b/>
        </w:rPr>
        <w:t xml:space="preserve">Tulos</w:t>
      </w:r>
    </w:p>
    <w:p>
      <w:r>
        <w:t xml:space="preserve">mainokset</w:t>
      </w:r>
    </w:p>
    <w:p>
      <w:r>
        <w:rPr>
          <w:b/>
        </w:rPr>
        <w:t xml:space="preserve">Tulos</w:t>
      </w:r>
    </w:p>
    <w:p>
      <w:r>
        <w:t xml:space="preserve">alastomuus</w:t>
      </w:r>
    </w:p>
    <w:p>
      <w:r>
        <w:rPr>
          <w:b/>
        </w:rPr>
        <w:t xml:space="preserve">Tulos</w:t>
      </w:r>
    </w:p>
    <w:p>
      <w:r>
        <w:t xml:space="preserve">rikollisuus/väkivalta</w:t>
      </w:r>
    </w:p>
    <w:p>
      <w:r>
        <w:rPr>
          <w:b/>
        </w:rPr>
        <w:t xml:space="preserve">Esimerkki 7.3211</w:t>
      </w:r>
    </w:p>
    <w:p>
      <w:r>
        <w:t xml:space="preserve">Nimeä jokin asia, jota et koskaan siivoa kotonasi.</w:t>
      </w:r>
    </w:p>
    <w:p>
      <w:r>
        <w:rPr>
          <w:b/>
        </w:rPr>
        <w:t xml:space="preserve">Tulos</w:t>
      </w:r>
    </w:p>
    <w:p>
      <w:r>
        <w:t xml:space="preserve">tuuletin</w:t>
      </w:r>
    </w:p>
    <w:p>
      <w:r>
        <w:rPr>
          <w:b/>
        </w:rPr>
        <w:t xml:space="preserve">Tulos</w:t>
      </w:r>
    </w:p>
    <w:p>
      <w:r>
        <w:t xml:space="preserve">kellari</w:t>
      </w:r>
    </w:p>
    <w:p>
      <w:r>
        <w:rPr>
          <w:b/>
        </w:rPr>
        <w:t xml:space="preserve">Tulos</w:t>
      </w:r>
    </w:p>
    <w:p>
      <w:r>
        <w:t xml:space="preserve">astianpesukone</w:t>
      </w:r>
    </w:p>
    <w:p>
      <w:r>
        <w:rPr>
          <w:b/>
        </w:rPr>
        <w:t xml:space="preserve">Tulos</w:t>
      </w:r>
    </w:p>
    <w:p>
      <w:r>
        <w:t xml:space="preserve">roskakori</w:t>
      </w:r>
    </w:p>
    <w:p>
      <w:r>
        <w:rPr>
          <w:b/>
        </w:rPr>
        <w:t xml:space="preserve">Esimerkki 7.3212</w:t>
      </w:r>
    </w:p>
    <w:p>
      <w:r>
        <w:t xml:space="preserve">Nimeä jokin asia, joka kertoisi, että sokkotreffikumppanisi on britti.</w:t>
      </w:r>
    </w:p>
    <w:p>
      <w:r>
        <w:rPr>
          <w:b/>
        </w:rPr>
        <w:t xml:space="preserve">Tulos</w:t>
      </w:r>
    </w:p>
    <w:p>
      <w:r>
        <w:t xml:space="preserve">aksentti</w:t>
      </w:r>
    </w:p>
    <w:p>
      <w:r>
        <w:rPr>
          <w:b/>
        </w:rPr>
        <w:t xml:space="preserve">Tulos</w:t>
      </w:r>
    </w:p>
    <w:p>
      <w:r>
        <w:t xml:space="preserve">hampaat</w:t>
      </w:r>
    </w:p>
    <w:p>
      <w:r>
        <w:rPr>
          <w:b/>
        </w:rPr>
        <w:t xml:space="preserve">Tulos</w:t>
      </w:r>
    </w:p>
    <w:p>
      <w:r>
        <w:t xml:space="preserve">tyylikkäät vaatteet</w:t>
      </w:r>
    </w:p>
    <w:p>
      <w:r>
        <w:rPr>
          <w:b/>
        </w:rPr>
        <w:t xml:space="preserve">Esimerkki 7.3213</w:t>
      </w:r>
    </w:p>
    <w:p>
      <w:r>
        <w:t xml:space="preserve">nimeä jotain, jota tarvitset pöytää kattaessasi.</w:t>
      </w:r>
    </w:p>
    <w:p>
      <w:r>
        <w:rPr>
          <w:b/>
        </w:rPr>
        <w:t xml:space="preserve">Tulos</w:t>
      </w:r>
    </w:p>
    <w:p>
      <w:r>
        <w:t xml:space="preserve">hopeaesineet</w:t>
      </w:r>
    </w:p>
    <w:p>
      <w:r>
        <w:rPr>
          <w:b/>
        </w:rPr>
        <w:t xml:space="preserve">Tulos</w:t>
      </w:r>
    </w:p>
    <w:p>
      <w:r>
        <w:t xml:space="preserve">levyt</w:t>
      </w:r>
    </w:p>
    <w:p>
      <w:r>
        <w:rPr>
          <w:b/>
        </w:rPr>
        <w:t xml:space="preserve">Esimerkki 7.3214</w:t>
      </w:r>
    </w:p>
    <w:p>
      <w:r>
        <w:t xml:space="preserve">Nimeä jokin asia, jota useimmilla ihmisillä on enemmän kuin he todella tarvitsevat:</w:t>
      </w:r>
    </w:p>
    <w:p>
      <w:r>
        <w:rPr>
          <w:b/>
        </w:rPr>
        <w:t xml:space="preserve">Tulos</w:t>
      </w:r>
    </w:p>
    <w:p>
      <w:r>
        <w:t xml:space="preserve">vaatteet</w:t>
      </w:r>
    </w:p>
    <w:p>
      <w:r>
        <w:rPr>
          <w:b/>
        </w:rPr>
        <w:t xml:space="preserve">Tulos</w:t>
      </w:r>
    </w:p>
    <w:p>
      <w:r>
        <w:t xml:space="preserve">rasva</w:t>
      </w:r>
    </w:p>
    <w:p>
      <w:r>
        <w:rPr>
          <w:b/>
        </w:rPr>
        <w:t xml:space="preserve">Tulos</w:t>
      </w:r>
    </w:p>
    <w:p>
      <w:r>
        <w:t xml:space="preserve">laskut</w:t>
      </w:r>
    </w:p>
    <w:p>
      <w:r>
        <w:rPr>
          <w:b/>
        </w:rPr>
        <w:t xml:space="preserve">Tulos</w:t>
      </w:r>
    </w:p>
    <w:p>
      <w:r>
        <w:t xml:space="preserve">ruoka</w:t>
      </w:r>
    </w:p>
    <w:p>
      <w:r>
        <w:rPr>
          <w:b/>
        </w:rPr>
        <w:t xml:space="preserve">Tulos</w:t>
      </w:r>
    </w:p>
    <w:p>
      <w:r>
        <w:t xml:space="preserve">aika</w:t>
      </w:r>
    </w:p>
    <w:p>
      <w:r>
        <w:rPr>
          <w:b/>
        </w:rPr>
        <w:t xml:space="preserve">Esimerkki 7.3215</w:t>
      </w:r>
    </w:p>
    <w:p>
      <w:r>
        <w:t xml:space="preserve">Nimeä kuuluisa kaliforniassa sijaitseva yliopisto.</w:t>
      </w:r>
    </w:p>
    <w:p>
      <w:r>
        <w:rPr>
          <w:b/>
        </w:rPr>
        <w:t xml:space="preserve">Tulos</w:t>
      </w:r>
    </w:p>
    <w:p>
      <w:r>
        <w:t xml:space="preserve">ucla</w:t>
      </w:r>
    </w:p>
    <w:p>
      <w:r>
        <w:rPr>
          <w:b/>
        </w:rPr>
        <w:t xml:space="preserve">Tulos</w:t>
      </w:r>
    </w:p>
    <w:p>
      <w:r>
        <w:t xml:space="preserve">usc</w:t>
      </w:r>
    </w:p>
    <w:p>
      <w:r>
        <w:rPr>
          <w:b/>
        </w:rPr>
        <w:t xml:space="preserve">Tulos</w:t>
      </w:r>
    </w:p>
    <w:p>
      <w:r>
        <w:t xml:space="preserve">Stanford</w:t>
      </w:r>
    </w:p>
    <w:p>
      <w:r>
        <w:rPr>
          <w:b/>
        </w:rPr>
        <w:t xml:space="preserve">Tulos</w:t>
      </w:r>
    </w:p>
    <w:p>
      <w:r>
        <w:t xml:space="preserve">berkley</w:t>
      </w:r>
    </w:p>
    <w:p>
      <w:r>
        <w:rPr>
          <w:b/>
        </w:rPr>
        <w:t xml:space="preserve">Tulos</w:t>
      </w:r>
    </w:p>
    <w:p>
      <w:r>
        <w:t xml:space="preserve">cal tech</w:t>
      </w:r>
    </w:p>
    <w:p>
      <w:r>
        <w:rPr>
          <w:b/>
        </w:rPr>
        <w:t xml:space="preserve">Esimerkki 7.3216</w:t>
      </w:r>
    </w:p>
    <w:p>
      <w:r>
        <w:t xml:space="preserve">Nimeä elokuva, jossa Keanu Reeves näytteli.</w:t>
      </w:r>
    </w:p>
    <w:p>
      <w:r>
        <w:rPr>
          <w:b/>
        </w:rPr>
        <w:t xml:space="preserve">Tulos</w:t>
      </w:r>
    </w:p>
    <w:p>
      <w:r>
        <w:t xml:space="preserve">matriisisarja</w:t>
      </w:r>
    </w:p>
    <w:p>
      <w:r>
        <w:rPr>
          <w:b/>
        </w:rPr>
        <w:t xml:space="preserve">Tulos</w:t>
      </w:r>
    </w:p>
    <w:p>
      <w:r>
        <w:t xml:space="preserve">nopeus</w:t>
      </w:r>
    </w:p>
    <w:p>
      <w:r>
        <w:rPr>
          <w:b/>
        </w:rPr>
        <w:t xml:space="preserve">Tulos</w:t>
      </w:r>
    </w:p>
    <w:p>
      <w:r>
        <w:t xml:space="preserve">Bill &amp; Ted elokuvat</w:t>
      </w:r>
    </w:p>
    <w:p>
      <w:r>
        <w:rPr>
          <w:b/>
        </w:rPr>
        <w:t xml:space="preserve">Tulos</w:t>
      </w:r>
    </w:p>
    <w:p>
      <w:r>
        <w:t xml:space="preserve">paholaisen asianajaja</w:t>
      </w:r>
    </w:p>
    <w:p>
      <w:r>
        <w:rPr>
          <w:b/>
        </w:rPr>
        <w:t xml:space="preserve">Tulos</w:t>
      </w:r>
    </w:p>
    <w:p>
      <w:r>
        <w:t xml:space="preserve">pistekatkos</w:t>
      </w:r>
    </w:p>
    <w:p>
      <w:r>
        <w:rPr>
          <w:b/>
        </w:rPr>
        <w:t xml:space="preserve">Tulos</w:t>
      </w:r>
    </w:p>
    <w:p>
      <w:r>
        <w:t xml:space="preserve">korvaavat</w:t>
      </w:r>
    </w:p>
    <w:p>
      <w:r>
        <w:rPr>
          <w:b/>
        </w:rPr>
        <w:t xml:space="preserve">Esimerkki 7.3217</w:t>
      </w:r>
    </w:p>
    <w:p>
      <w:r>
        <w:t xml:space="preserve">nimeä huoltoasemaketju.</w:t>
      </w:r>
    </w:p>
    <w:p>
      <w:r>
        <w:rPr>
          <w:b/>
        </w:rPr>
        <w:t xml:space="preserve">Tulos</w:t>
      </w:r>
    </w:p>
    <w:p>
      <w:r>
        <w:t xml:space="preserve">texaco</w:t>
      </w:r>
    </w:p>
    <w:p>
      <w:r>
        <w:rPr>
          <w:b/>
        </w:rPr>
        <w:t xml:space="preserve">Tulos</w:t>
      </w:r>
    </w:p>
    <w:p>
      <w:r>
        <w:t xml:space="preserve">kuori</w:t>
      </w:r>
    </w:p>
    <w:p>
      <w:r>
        <w:rPr>
          <w:b/>
        </w:rPr>
        <w:t xml:space="preserve">Tulos</w:t>
      </w:r>
    </w:p>
    <w:p>
      <w:r>
        <w:t xml:space="preserve">arco</w:t>
      </w:r>
    </w:p>
    <w:p>
      <w:r>
        <w:rPr>
          <w:b/>
        </w:rPr>
        <w:t xml:space="preserve">Tulos</w:t>
      </w:r>
    </w:p>
    <w:p>
      <w:r>
        <w:t xml:space="preserve">mobil</w:t>
      </w:r>
    </w:p>
    <w:p>
      <w:r>
        <w:rPr>
          <w:b/>
        </w:rPr>
        <w:t xml:space="preserve">Tulos</w:t>
      </w:r>
    </w:p>
    <w:p>
      <w:r>
        <w:t xml:space="preserve">Chevron</w:t>
      </w:r>
    </w:p>
    <w:p>
      <w:r>
        <w:rPr>
          <w:b/>
        </w:rPr>
        <w:t xml:space="preserve">Tulos</w:t>
      </w:r>
    </w:p>
    <w:p>
      <w:r>
        <w:t xml:space="preserve">conoco</w:t>
      </w:r>
    </w:p>
    <w:p>
      <w:r>
        <w:rPr>
          <w:b/>
        </w:rPr>
        <w:t xml:space="preserve">Tulos</w:t>
      </w:r>
    </w:p>
    <w:p>
      <w:r>
        <w:t xml:space="preserve">mobiili</w:t>
      </w:r>
    </w:p>
    <w:p>
      <w:r>
        <w:rPr>
          <w:b/>
        </w:rPr>
        <w:t xml:space="preserve">Esimerkki 7.3218</w:t>
      </w:r>
    </w:p>
    <w:p>
      <w:r>
        <w:t xml:space="preserve">nimeä sateenkaaren väri.</w:t>
      </w:r>
    </w:p>
    <w:p>
      <w:r>
        <w:rPr>
          <w:b/>
        </w:rPr>
        <w:t xml:space="preserve">Tulos</w:t>
      </w:r>
    </w:p>
    <w:p>
      <w:r>
        <w:t xml:space="preserve">punainen</w:t>
      </w:r>
    </w:p>
    <w:p>
      <w:r>
        <w:rPr>
          <w:b/>
        </w:rPr>
        <w:t xml:space="preserve">Tulos</w:t>
      </w:r>
    </w:p>
    <w:p>
      <w:r>
        <w:t xml:space="preserve">keltainen</w:t>
      </w:r>
    </w:p>
    <w:p>
      <w:r>
        <w:rPr>
          <w:b/>
        </w:rPr>
        <w:t xml:space="preserve">Tulos</w:t>
      </w:r>
    </w:p>
    <w:p>
      <w:r>
        <w:t xml:space="preserve">sininen</w:t>
      </w:r>
    </w:p>
    <w:p>
      <w:r>
        <w:rPr>
          <w:b/>
        </w:rPr>
        <w:t xml:space="preserve">Tulos</w:t>
      </w:r>
    </w:p>
    <w:p>
      <w:r>
        <w:t xml:space="preserve">vaaleanpunainen</w:t>
      </w:r>
    </w:p>
    <w:p>
      <w:r>
        <w:rPr>
          <w:b/>
        </w:rPr>
        <w:t xml:space="preserve">Tulos</w:t>
      </w:r>
    </w:p>
    <w:p>
      <w:r>
        <w:t xml:space="preserve">violetti</w:t>
      </w:r>
    </w:p>
    <w:p>
      <w:r>
        <w:rPr>
          <w:b/>
        </w:rPr>
        <w:t xml:space="preserve">Tulos</w:t>
      </w:r>
    </w:p>
    <w:p>
      <w:r>
        <w:t xml:space="preserve">indigo</w:t>
      </w:r>
    </w:p>
    <w:p>
      <w:r>
        <w:rPr>
          <w:b/>
        </w:rPr>
        <w:t xml:space="preserve">Esimerkki 7.3219</w:t>
      </w:r>
    </w:p>
    <w:p>
      <w:r>
        <w:t xml:space="preserve">Kerro jotain, mitä jäisit kaipaamaan, jos et olisi Yhdysvalloissa 4. heinäkuuta.</w:t>
      </w:r>
    </w:p>
    <w:p>
      <w:r>
        <w:rPr>
          <w:b/>
        </w:rPr>
        <w:t xml:space="preserve">Tulos</w:t>
      </w:r>
    </w:p>
    <w:p>
      <w:r>
        <w:t xml:space="preserve">ilotulitus</w:t>
      </w:r>
    </w:p>
    <w:p>
      <w:r>
        <w:rPr>
          <w:b/>
        </w:rPr>
        <w:t xml:space="preserve">Tulos</w:t>
      </w:r>
    </w:p>
    <w:p>
      <w:r>
        <w:t xml:space="preserve">juhlimalla</w:t>
      </w:r>
    </w:p>
    <w:p>
      <w:r>
        <w:rPr>
          <w:b/>
        </w:rPr>
        <w:t xml:space="preserve">Tulos</w:t>
      </w:r>
    </w:p>
    <w:p>
      <w:r>
        <w:t xml:space="preserve">paraateja</w:t>
      </w:r>
    </w:p>
    <w:p>
      <w:r>
        <w:rPr>
          <w:b/>
        </w:rPr>
        <w:t xml:space="preserve">Tulos</w:t>
      </w:r>
    </w:p>
    <w:p>
      <w:r>
        <w:t xml:space="preserve">kokkailut</w:t>
      </w:r>
    </w:p>
    <w:p>
      <w:r>
        <w:rPr>
          <w:b/>
        </w:rPr>
        <w:t xml:space="preserve">Tulos</w:t>
      </w:r>
    </w:p>
    <w:p>
      <w:r>
        <w:t xml:space="preserve">liput</w:t>
      </w:r>
    </w:p>
    <w:p>
      <w:r>
        <w:rPr>
          <w:b/>
        </w:rPr>
        <w:t xml:space="preserve">Tulos</w:t>
      </w:r>
    </w:p>
    <w:p>
      <w:r>
        <w:t xml:space="preserve">perhe</w:t>
      </w:r>
    </w:p>
    <w:p>
      <w:r>
        <w:rPr>
          <w:b/>
        </w:rPr>
        <w:t xml:space="preserve">Esimerkki 7.3220</w:t>
      </w:r>
    </w:p>
    <w:p>
      <w:r>
        <w:t xml:space="preserve">nimeä jokin, joka säteilee valoa.</w:t>
      </w:r>
    </w:p>
    <w:p>
      <w:r>
        <w:rPr>
          <w:b/>
        </w:rPr>
        <w:t xml:space="preserve">Tulos</w:t>
      </w:r>
    </w:p>
    <w:p>
      <w:r>
        <w:t xml:space="preserve">lamppu</w:t>
      </w:r>
    </w:p>
    <w:p>
      <w:r>
        <w:rPr>
          <w:b/>
        </w:rPr>
        <w:t xml:space="preserve">Tulos</w:t>
      </w:r>
    </w:p>
    <w:p>
      <w:r>
        <w:t xml:space="preserve">aurinko</w:t>
      </w:r>
    </w:p>
    <w:p>
      <w:r>
        <w:rPr>
          <w:b/>
        </w:rPr>
        <w:t xml:space="preserve">Tulos</w:t>
      </w:r>
    </w:p>
    <w:p>
      <w:r>
        <w:t xml:space="preserve">taskulamppu</w:t>
      </w:r>
    </w:p>
    <w:p>
      <w:r>
        <w:rPr>
          <w:b/>
        </w:rPr>
        <w:t xml:space="preserve">Tulos</w:t>
      </w:r>
    </w:p>
    <w:p>
      <w:r>
        <w:t xml:space="preserve">kynttilä</w:t>
      </w:r>
    </w:p>
    <w:p>
      <w:r>
        <w:rPr>
          <w:b/>
        </w:rPr>
        <w:t xml:space="preserve">Tulos</w:t>
      </w:r>
    </w:p>
    <w:p>
      <w:r>
        <w:t xml:space="preserve">kuu</w:t>
      </w:r>
    </w:p>
    <w:p>
      <w:r>
        <w:rPr>
          <w:b/>
        </w:rPr>
        <w:t xml:space="preserve">Esimerkki 7.3221</w:t>
      </w:r>
    </w:p>
    <w:p>
      <w:r>
        <w:t xml:space="preserve">Nimeä kreikkalainen jumala, jonka kaikki tuntevat.</w:t>
      </w:r>
    </w:p>
    <w:p>
      <w:r>
        <w:rPr>
          <w:b/>
        </w:rPr>
        <w:t xml:space="preserve">Tulos</w:t>
      </w:r>
    </w:p>
    <w:p>
      <w:r>
        <w:t xml:space="preserve">zeus</w:t>
      </w:r>
    </w:p>
    <w:p>
      <w:r>
        <w:rPr>
          <w:b/>
        </w:rPr>
        <w:t xml:space="preserve">Tulos</w:t>
      </w:r>
    </w:p>
    <w:p>
      <w:r>
        <w:t xml:space="preserve">poseidon</w:t>
      </w:r>
    </w:p>
    <w:p>
      <w:r>
        <w:rPr>
          <w:b/>
        </w:rPr>
        <w:t xml:space="preserve">Tulos</w:t>
      </w:r>
    </w:p>
    <w:p>
      <w:r>
        <w:t xml:space="preserve">hera</w:t>
      </w:r>
    </w:p>
    <w:p>
      <w:r>
        <w:rPr>
          <w:b/>
        </w:rPr>
        <w:t xml:space="preserve">Tulos</w:t>
      </w:r>
    </w:p>
    <w:p>
      <w:r>
        <w:t xml:space="preserve">ares</w:t>
      </w:r>
    </w:p>
    <w:p>
      <w:r>
        <w:rPr>
          <w:b/>
        </w:rPr>
        <w:t xml:space="preserve">Tulos</w:t>
      </w:r>
    </w:p>
    <w:p>
      <w:r>
        <w:t xml:space="preserve">aphrodite</w:t>
      </w:r>
    </w:p>
    <w:p>
      <w:r>
        <w:rPr>
          <w:b/>
        </w:rPr>
        <w:t xml:space="preserve">Esimerkki 7.3222</w:t>
      </w:r>
    </w:p>
    <w:p>
      <w:r>
        <w:t xml:space="preserve">nimeä sellainen liike, jossa he odottavat sinua kaikessa rauhassa.</w:t>
      </w:r>
    </w:p>
    <w:p>
      <w:r>
        <w:rPr>
          <w:b/>
        </w:rPr>
        <w:t xml:space="preserve">Tulos</w:t>
      </w:r>
    </w:p>
    <w:p>
      <w:r>
        <w:t xml:space="preserve">ravintola</w:t>
      </w:r>
    </w:p>
    <w:p>
      <w:r>
        <w:rPr>
          <w:b/>
        </w:rPr>
        <w:t xml:space="preserve">Tulos</w:t>
      </w:r>
    </w:p>
    <w:p>
      <w:r>
        <w:t xml:space="preserve">myymälä</w:t>
      </w:r>
    </w:p>
    <w:p>
      <w:r>
        <w:rPr>
          <w:b/>
        </w:rPr>
        <w:t xml:space="preserve">Tulos</w:t>
      </w:r>
    </w:p>
    <w:p>
      <w:r>
        <w:t xml:space="preserve">lääkäri</w:t>
      </w:r>
    </w:p>
    <w:p>
      <w:r>
        <w:rPr>
          <w:b/>
        </w:rPr>
        <w:t xml:space="preserve">Tulos</w:t>
      </w:r>
    </w:p>
    <w:p>
      <w:r>
        <w:t xml:space="preserve">ruokakauppa</w:t>
      </w:r>
    </w:p>
    <w:p>
      <w:r>
        <w:rPr>
          <w:b/>
        </w:rPr>
        <w:t xml:space="preserve">Tulos</w:t>
      </w:r>
    </w:p>
    <w:p>
      <w:r>
        <w:t xml:space="preserve">autokauppias</w:t>
      </w:r>
    </w:p>
    <w:p>
      <w:r>
        <w:rPr>
          <w:b/>
        </w:rPr>
        <w:t xml:space="preserve">Tulos</w:t>
      </w:r>
    </w:p>
    <w:p>
      <w:r>
        <w:t xml:space="preserve">postitoimisto</w:t>
      </w:r>
    </w:p>
    <w:p>
      <w:r>
        <w:rPr>
          <w:b/>
        </w:rPr>
        <w:t xml:space="preserve">Esimerkki 7.3223</w:t>
      </w:r>
    </w:p>
    <w:p>
      <w:r>
        <w:t xml:space="preserve">nimeä jotain ällöttävää, jota joku voisi sanoa löytäneensä pikaruoasta, jotta hän voisi haastaa yrityksen oikeuteen.</w:t>
      </w:r>
    </w:p>
    <w:p>
      <w:r>
        <w:rPr>
          <w:b/>
        </w:rPr>
        <w:t xml:space="preserve">Tulos</w:t>
      </w:r>
    </w:p>
    <w:p>
      <w:r>
        <w:t xml:space="preserve">sormi</w:t>
      </w:r>
    </w:p>
    <w:p>
      <w:r>
        <w:rPr>
          <w:b/>
        </w:rPr>
        <w:t xml:space="preserve">Tulos</w:t>
      </w:r>
    </w:p>
    <w:p>
      <w:r>
        <w:t xml:space="preserve">vika</w:t>
      </w:r>
    </w:p>
    <w:p>
      <w:r>
        <w:rPr>
          <w:b/>
        </w:rPr>
        <w:t xml:space="preserve">Tulos</w:t>
      </w:r>
    </w:p>
    <w:p>
      <w:r>
        <w:t xml:space="preserve">hiukset</w:t>
      </w:r>
    </w:p>
    <w:p>
      <w:r>
        <w:rPr>
          <w:b/>
        </w:rPr>
        <w:t xml:space="preserve">Tulos</w:t>
      </w:r>
    </w:p>
    <w:p>
      <w:r>
        <w:t xml:space="preserve">hiiri</w:t>
      </w:r>
    </w:p>
    <w:p>
      <w:r>
        <w:rPr>
          <w:b/>
        </w:rPr>
        <w:t xml:space="preserve">Esimerkki 7.3224</w:t>
      </w:r>
    </w:p>
    <w:p>
      <w:r>
        <w:t xml:space="preserve">nimeä jokin asia, joka voidaan järjestää.</w:t>
      </w:r>
    </w:p>
    <w:p>
      <w:r>
        <w:rPr>
          <w:b/>
        </w:rPr>
        <w:t xml:space="preserve">Tulos</w:t>
      </w:r>
    </w:p>
    <w:p>
      <w:r>
        <w:t xml:space="preserve">kukkia</w:t>
      </w:r>
    </w:p>
    <w:p>
      <w:r>
        <w:rPr>
          <w:b/>
        </w:rPr>
        <w:t xml:space="preserve">Tulos</w:t>
      </w:r>
    </w:p>
    <w:p>
      <w:r>
        <w:t xml:space="preserve">avioliitto</w:t>
      </w:r>
    </w:p>
    <w:p>
      <w:r>
        <w:rPr>
          <w:b/>
        </w:rPr>
        <w:t xml:space="preserve">Tulos</w:t>
      </w:r>
    </w:p>
    <w:p>
      <w:r>
        <w:t xml:space="preserve">kokous</w:t>
      </w:r>
    </w:p>
    <w:p>
      <w:r>
        <w:rPr>
          <w:b/>
        </w:rPr>
        <w:t xml:space="preserve">Tulos</w:t>
      </w:r>
    </w:p>
    <w:p>
      <w:r>
        <w:t xml:space="preserve">huonekalut/ huone</w:t>
      </w:r>
    </w:p>
    <w:p>
      <w:r>
        <w:rPr>
          <w:b/>
        </w:rPr>
        <w:t xml:space="preserve">Tulos</w:t>
      </w:r>
    </w:p>
    <w:p>
      <w:r>
        <w:t xml:space="preserve">musiikki</w:t>
      </w:r>
    </w:p>
    <w:p>
      <w:r>
        <w:rPr>
          <w:b/>
        </w:rPr>
        <w:t xml:space="preserve">Tulos</w:t>
      </w:r>
    </w:p>
    <w:p>
      <w:r>
        <w:t xml:space="preserve">hautajaiset</w:t>
      </w:r>
    </w:p>
    <w:p>
      <w:r>
        <w:rPr>
          <w:b/>
        </w:rPr>
        <w:t xml:space="preserve">Esimerkki 7.3225</w:t>
      </w:r>
    </w:p>
    <w:p>
      <w:r>
        <w:t xml:space="preserve">Nimeä jokin asia, jota ihmiset ostavat hurrikaaneihin varautumiseksi.</w:t>
      </w:r>
    </w:p>
    <w:p>
      <w:r>
        <w:rPr>
          <w:b/>
        </w:rPr>
        <w:t xml:space="preserve">Tulos</w:t>
      </w:r>
    </w:p>
    <w:p>
      <w:r>
        <w:t xml:space="preserve">puu</w:t>
      </w:r>
    </w:p>
    <w:p>
      <w:r>
        <w:rPr>
          <w:b/>
        </w:rPr>
        <w:t xml:space="preserve">Tulos</w:t>
      </w:r>
    </w:p>
    <w:p>
      <w:r>
        <w:t xml:space="preserve">vesi</w:t>
      </w:r>
    </w:p>
    <w:p>
      <w:r>
        <w:rPr>
          <w:b/>
        </w:rPr>
        <w:t xml:space="preserve">Tulos</w:t>
      </w:r>
    </w:p>
    <w:p>
      <w:r>
        <w:t xml:space="preserve">ruoka</w:t>
      </w:r>
    </w:p>
    <w:p>
      <w:r>
        <w:rPr>
          <w:b/>
        </w:rPr>
        <w:t xml:space="preserve">Tulos</w:t>
      </w:r>
    </w:p>
    <w:p>
      <w:r>
        <w:t xml:space="preserve">taskulamput</w:t>
      </w:r>
    </w:p>
    <w:p>
      <w:r>
        <w:rPr>
          <w:b/>
        </w:rPr>
        <w:t xml:space="preserve">Tulos</w:t>
      </w:r>
    </w:p>
    <w:p>
      <w:r>
        <w:t xml:space="preserve">nauha</w:t>
      </w:r>
    </w:p>
    <w:p>
      <w:r>
        <w:rPr>
          <w:b/>
        </w:rPr>
        <w:t xml:space="preserve">Tulos</w:t>
      </w:r>
    </w:p>
    <w:p>
      <w:r>
        <w:t xml:space="preserve">paristot</w:t>
      </w:r>
    </w:p>
    <w:p>
      <w:r>
        <w:rPr>
          <w:b/>
        </w:rPr>
        <w:t xml:space="preserve">Tulos</w:t>
      </w:r>
    </w:p>
    <w:p>
      <w:r>
        <w:t xml:space="preserve">kynttilät</w:t>
      </w:r>
    </w:p>
    <w:p>
      <w:r>
        <w:rPr>
          <w:b/>
        </w:rPr>
        <w:t xml:space="preserve">Esimerkki 7.3226</w:t>
      </w:r>
    </w:p>
    <w:p>
      <w:r>
        <w:t xml:space="preserve">nimeä jotain, mitä voisit ostaa kirpputorilta.</w:t>
      </w:r>
    </w:p>
    <w:p>
      <w:r>
        <w:rPr>
          <w:b/>
        </w:rPr>
        <w:t xml:space="preserve">Tulos</w:t>
      </w:r>
    </w:p>
    <w:p>
      <w:r>
        <w:t xml:space="preserve">huonekalut</w:t>
      </w:r>
    </w:p>
    <w:p>
      <w:r>
        <w:rPr>
          <w:b/>
        </w:rPr>
        <w:t xml:space="preserve">Tulos</w:t>
      </w:r>
    </w:p>
    <w:p>
      <w:r>
        <w:t xml:space="preserve">korut</w:t>
      </w:r>
    </w:p>
    <w:p>
      <w:r>
        <w:rPr>
          <w:b/>
        </w:rPr>
        <w:t xml:space="preserve">Tulos</w:t>
      </w:r>
    </w:p>
    <w:p>
      <w:r>
        <w:t xml:space="preserve">vaatteet</w:t>
      </w:r>
    </w:p>
    <w:p>
      <w:r>
        <w:rPr>
          <w:b/>
        </w:rPr>
        <w:t xml:space="preserve">Tulos</w:t>
      </w:r>
    </w:p>
    <w:p>
      <w:r>
        <w:t xml:space="preserve">antiikkia</w:t>
      </w:r>
    </w:p>
    <w:p>
      <w:r>
        <w:rPr>
          <w:b/>
        </w:rPr>
        <w:t xml:space="preserve">Tulos</w:t>
      </w:r>
    </w:p>
    <w:p>
      <w:r>
        <w:t xml:space="preserve">työkalut</w:t>
      </w:r>
    </w:p>
    <w:p>
      <w:r>
        <w:rPr>
          <w:b/>
        </w:rPr>
        <w:t xml:space="preserve">Esimerkki 7.3227</w:t>
      </w:r>
    </w:p>
    <w:p>
      <w:r>
        <w:t xml:space="preserve">mainitse syy, miksi sinua ei ehkä palkata työhön.</w:t>
      </w:r>
    </w:p>
    <w:p>
      <w:r>
        <w:rPr>
          <w:b/>
        </w:rPr>
        <w:t xml:space="preserve">Tulos</w:t>
      </w:r>
    </w:p>
    <w:p>
      <w:r>
        <w:t xml:space="preserve">ei kokemusta</w:t>
      </w:r>
    </w:p>
    <w:p>
      <w:r>
        <w:rPr>
          <w:b/>
        </w:rPr>
        <w:t xml:space="preserve">Tulos</w:t>
      </w:r>
    </w:p>
    <w:p>
      <w:r>
        <w:t xml:space="preserve">rikosrekisteri</w:t>
      </w:r>
    </w:p>
    <w:p>
      <w:r>
        <w:rPr>
          <w:b/>
        </w:rPr>
        <w:t xml:space="preserve">Tulos</w:t>
      </w:r>
    </w:p>
    <w:p>
      <w:r>
        <w:t xml:space="preserve">ulkonäkö</w:t>
      </w:r>
    </w:p>
    <w:p>
      <w:r>
        <w:rPr>
          <w:b/>
        </w:rPr>
        <w:t xml:space="preserve">Tulos</w:t>
      </w:r>
    </w:p>
    <w:p>
      <w:r>
        <w:t xml:space="preserve">huono asenne</w:t>
      </w:r>
    </w:p>
    <w:p>
      <w:r>
        <w:rPr>
          <w:b/>
        </w:rPr>
        <w:t xml:space="preserve">Esimerkki 7.3228</w:t>
      </w:r>
    </w:p>
    <w:p>
      <w:r>
        <w:t xml:space="preserve">Nimeä vihannes, jota ihmiset kasvattavat puutarhassaan.</w:t>
      </w:r>
    </w:p>
    <w:p>
      <w:r>
        <w:rPr>
          <w:b/>
        </w:rPr>
        <w:t xml:space="preserve">Tulos</w:t>
      </w:r>
    </w:p>
    <w:p>
      <w:r>
        <w:t xml:space="preserve">tomaatti</w:t>
      </w:r>
    </w:p>
    <w:p>
      <w:r>
        <w:rPr>
          <w:b/>
        </w:rPr>
        <w:t xml:space="preserve">Tulos</w:t>
      </w:r>
    </w:p>
    <w:p>
      <w:r>
        <w:t xml:space="preserve">porkkana</w:t>
      </w:r>
    </w:p>
    <w:p>
      <w:r>
        <w:rPr>
          <w:b/>
        </w:rPr>
        <w:t xml:space="preserve">Tulos</w:t>
      </w:r>
    </w:p>
    <w:p>
      <w:r>
        <w:t xml:space="preserve">vihreä papu</w:t>
      </w:r>
    </w:p>
    <w:p>
      <w:r>
        <w:rPr>
          <w:b/>
        </w:rPr>
        <w:t xml:space="preserve">Tulos</w:t>
      </w:r>
    </w:p>
    <w:p>
      <w:r>
        <w:t xml:space="preserve">salaatti</w:t>
      </w:r>
    </w:p>
    <w:p>
      <w:r>
        <w:rPr>
          <w:b/>
        </w:rPr>
        <w:t xml:space="preserve">Tulos</w:t>
      </w:r>
    </w:p>
    <w:p>
      <w:r>
        <w:t xml:space="preserve">kurkku</w:t>
      </w:r>
    </w:p>
    <w:p>
      <w:r>
        <w:rPr>
          <w:b/>
        </w:rPr>
        <w:t xml:space="preserve">Esimerkki 7.3229</w:t>
      </w:r>
    </w:p>
    <w:p>
      <w:r>
        <w:t xml:space="preserve">Nimeä ruoka, jota tarjoillaan lukion ruokalassa.</w:t>
      </w:r>
    </w:p>
    <w:p>
      <w:r>
        <w:rPr>
          <w:b/>
        </w:rPr>
        <w:t xml:space="preserve">Tulos</w:t>
      </w:r>
    </w:p>
    <w:p>
      <w:r>
        <w:t xml:space="preserve">kananugetit</w:t>
      </w:r>
    </w:p>
    <w:p>
      <w:r>
        <w:rPr>
          <w:b/>
        </w:rPr>
        <w:t xml:space="preserve">Tulos</w:t>
      </w:r>
    </w:p>
    <w:p>
      <w:r>
        <w:t xml:space="preserve">makaroni ja juusto</w:t>
      </w:r>
    </w:p>
    <w:p>
      <w:r>
        <w:rPr>
          <w:b/>
        </w:rPr>
        <w:t xml:space="preserve">Tulos</w:t>
      </w:r>
    </w:p>
    <w:p>
      <w:r>
        <w:t xml:space="preserve">hot dogit</w:t>
      </w:r>
    </w:p>
    <w:p>
      <w:r>
        <w:rPr>
          <w:b/>
        </w:rPr>
        <w:t xml:space="preserve">Tulos</w:t>
      </w:r>
    </w:p>
    <w:p>
      <w:r>
        <w:t xml:space="preserve">pizza</w:t>
      </w:r>
    </w:p>
    <w:p>
      <w:r>
        <w:rPr>
          <w:b/>
        </w:rPr>
        <w:t xml:space="preserve">Esimerkki 7.3230</w:t>
      </w:r>
    </w:p>
    <w:p>
      <w:r>
        <w:t xml:space="preserve">nimeä jokin asia, josta olet vahingossa lukinnut itsesi ulos.</w:t>
      </w:r>
    </w:p>
    <w:p>
      <w:r>
        <w:rPr>
          <w:b/>
        </w:rPr>
        <w:t xml:space="preserve">Tulos</w:t>
      </w:r>
    </w:p>
    <w:p>
      <w:r>
        <w:t xml:space="preserve">auto</w:t>
      </w:r>
    </w:p>
    <w:p>
      <w:r>
        <w:rPr>
          <w:b/>
        </w:rPr>
        <w:t xml:space="preserve">Tulos</w:t>
      </w:r>
    </w:p>
    <w:p>
      <w:r>
        <w:t xml:space="preserve">talo</w:t>
      </w:r>
    </w:p>
    <w:p>
      <w:r>
        <w:rPr>
          <w:b/>
        </w:rPr>
        <w:t xml:space="preserve">Esimerkki 7.3231</w:t>
      </w:r>
    </w:p>
    <w:p>
      <w:r>
        <w:t xml:space="preserve">Nimeä paikka, jossa näet aikuisten kantavan nukkuvia lapsia:</w:t>
      </w:r>
    </w:p>
    <w:p>
      <w:r>
        <w:rPr>
          <w:b/>
        </w:rPr>
        <w:t xml:space="preserve">Tulos</w:t>
      </w:r>
    </w:p>
    <w:p>
      <w:r>
        <w:t xml:space="preserve">ostoskeskus</w:t>
      </w:r>
    </w:p>
    <w:p>
      <w:r>
        <w:rPr>
          <w:b/>
        </w:rPr>
        <w:t xml:space="preserve">Tulos</w:t>
      </w:r>
    </w:p>
    <w:p>
      <w:r>
        <w:t xml:space="preserve">oikeudenmukainen</w:t>
      </w:r>
    </w:p>
    <w:p>
      <w:r>
        <w:rPr>
          <w:b/>
        </w:rPr>
        <w:t xml:space="preserve">Tulos</w:t>
      </w:r>
    </w:p>
    <w:p>
      <w:r>
        <w:t xml:space="preserve">kirkko</w:t>
      </w:r>
    </w:p>
    <w:p>
      <w:r>
        <w:rPr>
          <w:b/>
        </w:rPr>
        <w:t xml:space="preserve">Tulos</w:t>
      </w:r>
    </w:p>
    <w:p>
      <w:r>
        <w:t xml:space="preserve">elokuva</w:t>
      </w:r>
    </w:p>
    <w:p>
      <w:r>
        <w:rPr>
          <w:b/>
        </w:rPr>
        <w:t xml:space="preserve">Tulos</w:t>
      </w:r>
    </w:p>
    <w:p>
      <w:r>
        <w:t xml:space="preserve">lentoasema</w:t>
      </w:r>
    </w:p>
    <w:p>
      <w:r>
        <w:rPr>
          <w:b/>
        </w:rPr>
        <w:t xml:space="preserve">Tulos</w:t>
      </w:r>
    </w:p>
    <w:p>
      <w:r>
        <w:t xml:space="preserve">eläintarha</w:t>
      </w:r>
    </w:p>
    <w:p>
      <w:r>
        <w:rPr>
          <w:b/>
        </w:rPr>
        <w:t xml:space="preserve">Esimerkki 7.3232</w:t>
      </w:r>
    </w:p>
    <w:p>
      <w:r>
        <w:t xml:space="preserve">Nimeä julkkis, johon toivoisit ihmisten vertaavan sinua.</w:t>
      </w:r>
    </w:p>
    <w:p>
      <w:r>
        <w:rPr>
          <w:b/>
        </w:rPr>
        <w:t xml:space="preserve">Tulos</w:t>
      </w:r>
    </w:p>
    <w:p>
      <w:r>
        <w:t xml:space="preserve">Oprah</w:t>
      </w:r>
    </w:p>
    <w:p>
      <w:r>
        <w:rPr>
          <w:b/>
        </w:rPr>
        <w:t xml:space="preserve">Tulos</w:t>
      </w:r>
    </w:p>
    <w:p>
      <w:r>
        <w:t xml:space="preserve">angelina jolie</w:t>
      </w:r>
    </w:p>
    <w:p>
      <w:r>
        <w:rPr>
          <w:b/>
        </w:rPr>
        <w:t xml:space="preserve">Tulos</w:t>
      </w:r>
    </w:p>
    <w:p>
      <w:r>
        <w:t xml:space="preserve">Jennifer Aniston</w:t>
      </w:r>
    </w:p>
    <w:p>
      <w:r>
        <w:rPr>
          <w:b/>
        </w:rPr>
        <w:t xml:space="preserve">Tulos</w:t>
      </w:r>
    </w:p>
    <w:p>
      <w:r>
        <w:t xml:space="preserve">marilyn monroe</w:t>
      </w:r>
    </w:p>
    <w:p>
      <w:r>
        <w:rPr>
          <w:b/>
        </w:rPr>
        <w:t xml:space="preserve">Tulos</w:t>
      </w:r>
    </w:p>
    <w:p>
      <w:r>
        <w:t xml:space="preserve">beyonce</w:t>
      </w:r>
    </w:p>
    <w:p>
      <w:r>
        <w:rPr>
          <w:b/>
        </w:rPr>
        <w:t xml:space="preserve">Tulos</w:t>
      </w:r>
    </w:p>
    <w:p>
      <w:r>
        <w:t xml:space="preserve">Brad Pitt</w:t>
      </w:r>
    </w:p>
    <w:p>
      <w:r>
        <w:rPr>
          <w:b/>
        </w:rPr>
        <w:t xml:space="preserve">Esimerkki 7.3233</w:t>
      </w:r>
    </w:p>
    <w:p>
      <w:r>
        <w:t xml:space="preserve">nimeä jotain, mitä tarvitset, jos haluat pelata vesipalloa.</w:t>
      </w:r>
    </w:p>
    <w:p>
      <w:r>
        <w:rPr>
          <w:b/>
        </w:rPr>
        <w:t xml:space="preserve">Tulos</w:t>
      </w:r>
    </w:p>
    <w:p>
      <w:r>
        <w:t xml:space="preserve">allas</w:t>
      </w:r>
    </w:p>
    <w:p>
      <w:r>
        <w:rPr>
          <w:b/>
        </w:rPr>
        <w:t xml:space="preserve">Tulos</w:t>
      </w:r>
    </w:p>
    <w:p>
      <w:r>
        <w:t xml:space="preserve">pallo</w:t>
      </w:r>
    </w:p>
    <w:p>
      <w:r>
        <w:rPr>
          <w:b/>
        </w:rPr>
        <w:t xml:space="preserve">Esimerkki 7.3234</w:t>
      </w:r>
    </w:p>
    <w:p>
      <w:r>
        <w:t xml:space="preserve">Nimeä jokin asia, jota toivoisit, että sinulla olisi syntyessäsi ollut enemmän.</w:t>
      </w:r>
    </w:p>
    <w:p>
      <w:r>
        <w:rPr>
          <w:b/>
        </w:rPr>
        <w:t xml:space="preserve">Tulos</w:t>
      </w:r>
    </w:p>
    <w:p>
      <w:r>
        <w:t xml:space="preserve">rahaa</w:t>
      </w:r>
    </w:p>
    <w:p>
      <w:r>
        <w:rPr>
          <w:b/>
        </w:rPr>
        <w:t xml:space="preserve">Tulos</w:t>
      </w:r>
    </w:p>
    <w:p>
      <w:r>
        <w:t xml:space="preserve">aivot</w:t>
      </w:r>
    </w:p>
    <w:p>
      <w:r>
        <w:rPr>
          <w:b/>
        </w:rPr>
        <w:t xml:space="preserve">Tulos</w:t>
      </w:r>
    </w:p>
    <w:p>
      <w:r>
        <w:t xml:space="preserve">hiukset</w:t>
      </w:r>
    </w:p>
    <w:p>
      <w:r>
        <w:rPr>
          <w:b/>
        </w:rPr>
        <w:t xml:space="preserve">Tulos</w:t>
      </w:r>
    </w:p>
    <w:p>
      <w:r>
        <w:t xml:space="preserve">korkeus</w:t>
      </w:r>
    </w:p>
    <w:p>
      <w:r>
        <w:rPr>
          <w:b/>
        </w:rPr>
        <w:t xml:space="preserve">Tulos</w:t>
      </w:r>
    </w:p>
    <w:p>
      <w:r>
        <w:t xml:space="preserve">perhe</w:t>
      </w:r>
    </w:p>
    <w:p>
      <w:r>
        <w:rPr>
          <w:b/>
        </w:rPr>
        <w:t xml:space="preserve">Tulos</w:t>
      </w:r>
    </w:p>
    <w:p>
      <w:r>
        <w:t xml:space="preserve">hyvännäköinen</w:t>
      </w:r>
    </w:p>
    <w:p>
      <w:r>
        <w:rPr>
          <w:b/>
        </w:rPr>
        <w:t xml:space="preserve">Esimerkki 7.3235</w:t>
      </w:r>
    </w:p>
    <w:p>
      <w:r>
        <w:t xml:space="preserve">nimeä soitin marssiorkesterissa.</w:t>
      </w:r>
    </w:p>
    <w:p>
      <w:r>
        <w:rPr>
          <w:b/>
        </w:rPr>
        <w:t xml:space="preserve">Tulos</w:t>
      </w:r>
    </w:p>
    <w:p>
      <w:r>
        <w:t xml:space="preserve">rumpu</w:t>
      </w:r>
    </w:p>
    <w:p>
      <w:r>
        <w:rPr>
          <w:b/>
        </w:rPr>
        <w:t xml:space="preserve">Tulos</w:t>
      </w:r>
    </w:p>
    <w:p>
      <w:r>
        <w:t xml:space="preserve">trumpetti</w:t>
      </w:r>
    </w:p>
    <w:p>
      <w:r>
        <w:rPr>
          <w:b/>
        </w:rPr>
        <w:t xml:space="preserve">Tulos</w:t>
      </w:r>
    </w:p>
    <w:p>
      <w:r>
        <w:t xml:space="preserve">pasuuna</w:t>
      </w:r>
    </w:p>
    <w:p>
      <w:r>
        <w:rPr>
          <w:b/>
        </w:rPr>
        <w:t xml:space="preserve">Tulos</w:t>
      </w:r>
    </w:p>
    <w:p>
      <w:r>
        <w:t xml:space="preserve">tuuba</w:t>
      </w:r>
    </w:p>
    <w:p>
      <w:r>
        <w:rPr>
          <w:b/>
        </w:rPr>
        <w:t xml:space="preserve">Tulos</w:t>
      </w:r>
    </w:p>
    <w:p>
      <w:r>
        <w:t xml:space="preserve">säkkipillit</w:t>
      </w:r>
    </w:p>
    <w:p>
      <w:r>
        <w:rPr>
          <w:b/>
        </w:rPr>
        <w:t xml:space="preserve">Esimerkki 7.3236</w:t>
      </w:r>
    </w:p>
    <w:p>
      <w:r>
        <w:t xml:space="preserve">Nimeä juoma, jota juot viilentyäksesi.</w:t>
      </w:r>
    </w:p>
    <w:p>
      <w:r>
        <w:rPr>
          <w:b/>
        </w:rPr>
        <w:t xml:space="preserve">Tulos</w:t>
      </w:r>
    </w:p>
    <w:p>
      <w:r>
        <w:t xml:space="preserve">vesi</w:t>
      </w:r>
    </w:p>
    <w:p>
      <w:r>
        <w:rPr>
          <w:b/>
        </w:rPr>
        <w:t xml:space="preserve">Tulos</w:t>
      </w:r>
    </w:p>
    <w:p>
      <w:r>
        <w:t xml:space="preserve">jäätee</w:t>
      </w:r>
    </w:p>
    <w:p>
      <w:r>
        <w:rPr>
          <w:b/>
        </w:rPr>
        <w:t xml:space="preserve">Tulos</w:t>
      </w:r>
    </w:p>
    <w:p>
      <w:r>
        <w:t xml:space="preserve">Sooda</w:t>
      </w:r>
    </w:p>
    <w:p>
      <w:r>
        <w:rPr>
          <w:b/>
        </w:rPr>
        <w:t xml:space="preserve">Tulos</w:t>
      </w:r>
    </w:p>
    <w:p>
      <w:r>
        <w:t xml:space="preserve">limonadi</w:t>
      </w:r>
    </w:p>
    <w:p>
      <w:r>
        <w:rPr>
          <w:b/>
        </w:rPr>
        <w:t xml:space="preserve">Tulos</w:t>
      </w:r>
    </w:p>
    <w:p>
      <w:r>
        <w:t xml:space="preserve">olutta</w:t>
      </w:r>
    </w:p>
    <w:p>
      <w:r>
        <w:rPr>
          <w:b/>
        </w:rPr>
        <w:t xml:space="preserve">Tulos</w:t>
      </w:r>
    </w:p>
    <w:p>
      <w:r>
        <w:t xml:space="preserve">gatorade</w:t>
      </w:r>
    </w:p>
    <w:p>
      <w:r>
        <w:rPr>
          <w:b/>
        </w:rPr>
        <w:t xml:space="preserve">Esimerkki 7.3237</w:t>
      </w:r>
    </w:p>
    <w:p>
      <w:r>
        <w:t xml:space="preserve">Kerro jotain, mitä mies ei haluaisi, että se loppuisi juuri ennen treffejä.</w:t>
      </w:r>
    </w:p>
    <w:p>
      <w:r>
        <w:rPr>
          <w:b/>
        </w:rPr>
        <w:t xml:space="preserve">Tulos</w:t>
      </w:r>
    </w:p>
    <w:p>
      <w:r>
        <w:t xml:space="preserve">rahaa</w:t>
      </w:r>
    </w:p>
    <w:p>
      <w:r>
        <w:rPr>
          <w:b/>
        </w:rPr>
        <w:t xml:space="preserve">Tulos</w:t>
      </w:r>
    </w:p>
    <w:p>
      <w:r>
        <w:t xml:space="preserve">kondomit</w:t>
      </w:r>
    </w:p>
    <w:p>
      <w:r>
        <w:rPr>
          <w:b/>
        </w:rPr>
        <w:t xml:space="preserve">Tulos</w:t>
      </w:r>
    </w:p>
    <w:p>
      <w:r>
        <w:t xml:space="preserve">partavesi/after'shave</w:t>
      </w:r>
    </w:p>
    <w:p>
      <w:r>
        <w:rPr>
          <w:b/>
        </w:rPr>
        <w:t xml:space="preserve">Tulos</w:t>
      </w:r>
    </w:p>
    <w:p>
      <w:r>
        <w:t xml:space="preserve">deodorantti</w:t>
      </w:r>
    </w:p>
    <w:p>
      <w:r>
        <w:rPr>
          <w:b/>
        </w:rPr>
        <w:t xml:space="preserve">Tulos</w:t>
      </w:r>
    </w:p>
    <w:p>
      <w:r>
        <w:t xml:space="preserve">minttupastilleja/purukumia</w:t>
      </w:r>
    </w:p>
    <w:p>
      <w:r>
        <w:rPr>
          <w:b/>
        </w:rPr>
        <w:t xml:space="preserve">Esimerkki 7.3238</w:t>
      </w:r>
    </w:p>
    <w:p>
      <w:r>
        <w:t xml:space="preserve">nimeä jotain, mitä kertyy elämän aikana.</w:t>
      </w:r>
    </w:p>
    <w:p>
      <w:r>
        <w:rPr>
          <w:b/>
        </w:rPr>
        <w:t xml:space="preserve">Tulos</w:t>
      </w:r>
    </w:p>
    <w:p>
      <w:r>
        <w:t xml:space="preserve">viisaus</w:t>
      </w:r>
    </w:p>
    <w:p>
      <w:r>
        <w:rPr>
          <w:b/>
        </w:rPr>
        <w:t xml:space="preserve">Tulos</w:t>
      </w:r>
    </w:p>
    <w:p>
      <w:r>
        <w:t xml:space="preserve">rahaa</w:t>
      </w:r>
    </w:p>
    <w:p>
      <w:r>
        <w:rPr>
          <w:b/>
        </w:rPr>
        <w:t xml:space="preserve">Tulos</w:t>
      </w:r>
    </w:p>
    <w:p>
      <w:r>
        <w:t xml:space="preserve">momories</w:t>
      </w:r>
    </w:p>
    <w:p>
      <w:r>
        <w:rPr>
          <w:b/>
        </w:rPr>
        <w:t xml:space="preserve">Tulos</w:t>
      </w:r>
    </w:p>
    <w:p>
      <w:r>
        <w:t xml:space="preserve">vaatteet</w:t>
      </w:r>
    </w:p>
    <w:p>
      <w:r>
        <w:rPr>
          <w:b/>
        </w:rPr>
        <w:t xml:space="preserve">Tulos</w:t>
      </w:r>
    </w:p>
    <w:p>
      <w:r>
        <w:t xml:space="preserve">valokuvat</w:t>
      </w:r>
    </w:p>
    <w:p>
      <w:r>
        <w:rPr>
          <w:b/>
        </w:rPr>
        <w:t xml:space="preserve">Tulos</w:t>
      </w:r>
    </w:p>
    <w:p>
      <w:r>
        <w:t xml:space="preserve">ystävät</w:t>
      </w:r>
    </w:p>
    <w:p>
      <w:r>
        <w:rPr>
          <w:b/>
        </w:rPr>
        <w:t xml:space="preserve">Esimerkki 7.3239</w:t>
      </w:r>
    </w:p>
    <w:p>
      <w:r>
        <w:t xml:space="preserve">nimeä jotain, jonka voit napsauttaa.</w:t>
      </w:r>
    </w:p>
    <w:p>
      <w:r>
        <w:rPr>
          <w:b/>
        </w:rPr>
        <w:t xml:space="preserve">Tulos</w:t>
      </w:r>
    </w:p>
    <w:p>
      <w:r>
        <w:t xml:space="preserve">kananpoikien sormet</w:t>
      </w:r>
    </w:p>
    <w:p>
      <w:r>
        <w:rPr>
          <w:b/>
        </w:rPr>
        <w:t xml:space="preserve">Tulos</w:t>
      </w:r>
    </w:p>
    <w:p>
      <w:r>
        <w:t xml:space="preserve">sormet</w:t>
      </w:r>
    </w:p>
    <w:p>
      <w:r>
        <w:rPr>
          <w:b/>
        </w:rPr>
        <w:t xml:space="preserve">Tulos</w:t>
      </w:r>
    </w:p>
    <w:p>
      <w:r>
        <w:t xml:space="preserve">nauhat</w:t>
      </w:r>
    </w:p>
    <w:p>
      <w:r>
        <w:rPr>
          <w:b/>
        </w:rPr>
        <w:t xml:space="preserve">Tulos</w:t>
      </w:r>
    </w:p>
    <w:p>
      <w:r>
        <w:t xml:space="preserve">painikkeet</w:t>
      </w:r>
    </w:p>
    <w:p>
      <w:r>
        <w:rPr>
          <w:b/>
        </w:rPr>
        <w:t xml:space="preserve">Tulos</w:t>
      </w:r>
    </w:p>
    <w:p>
      <w:r>
        <w:t xml:space="preserve">napit</w:t>
      </w:r>
    </w:p>
    <w:p>
      <w:r>
        <w:rPr>
          <w:b/>
        </w:rPr>
        <w:t xml:space="preserve">Tulos</w:t>
      </w:r>
    </w:p>
    <w:p>
      <w:r>
        <w:t xml:space="preserve">johtaa</w:t>
      </w:r>
    </w:p>
    <w:p>
      <w:r>
        <w:rPr>
          <w:b/>
        </w:rPr>
        <w:t xml:space="preserve">Tulos</w:t>
      </w:r>
    </w:p>
    <w:p>
      <w:r>
        <w:t xml:space="preserve">lyijykynät</w:t>
      </w:r>
    </w:p>
    <w:p>
      <w:r>
        <w:rPr>
          <w:b/>
        </w:rPr>
        <w:t xml:space="preserve">Tulos</w:t>
      </w:r>
    </w:p>
    <w:p>
      <w:r>
        <w:t xml:space="preserve">oksat</w:t>
      </w:r>
    </w:p>
    <w:p>
      <w:r>
        <w:rPr>
          <w:b/>
        </w:rPr>
        <w:t xml:space="preserve">Tulos</w:t>
      </w:r>
    </w:p>
    <w:p>
      <w:r>
        <w:t xml:space="preserve">tikut</w:t>
      </w:r>
    </w:p>
    <w:p>
      <w:r>
        <w:rPr>
          <w:b/>
        </w:rPr>
        <w:t xml:space="preserve">Tulos</w:t>
      </w:r>
    </w:p>
    <w:p>
      <w:r>
        <w:t xml:space="preserve">oksat</w:t>
      </w:r>
    </w:p>
    <w:p>
      <w:r>
        <w:rPr>
          <w:b/>
        </w:rPr>
        <w:t xml:space="preserve">Tulos</w:t>
      </w:r>
    </w:p>
    <w:p>
      <w:r>
        <w:t xml:space="preserve">makeat herneet</w:t>
      </w:r>
    </w:p>
    <w:p>
      <w:r>
        <w:rPr>
          <w:b/>
        </w:rPr>
        <w:t xml:space="preserve">Tulos</w:t>
      </w:r>
    </w:p>
    <w:p>
      <w:r>
        <w:t xml:space="preserve">herneet</w:t>
      </w:r>
    </w:p>
    <w:p>
      <w:r>
        <w:rPr>
          <w:b/>
        </w:rPr>
        <w:t xml:space="preserve">Esimerkki 7.3240</w:t>
      </w:r>
    </w:p>
    <w:p>
      <w:r>
        <w:t xml:space="preserve">Kerro yksi asia, joka voisi kertoa jollekin, että syksy on ilmassa.</w:t>
      </w:r>
    </w:p>
    <w:p>
      <w:r>
        <w:rPr>
          <w:b/>
        </w:rPr>
        <w:t xml:space="preserve">Tulos</w:t>
      </w:r>
    </w:p>
    <w:p>
      <w:r>
        <w:t xml:space="preserve">putoavat lehdet</w:t>
      </w:r>
    </w:p>
    <w:p>
      <w:r>
        <w:rPr>
          <w:b/>
        </w:rPr>
        <w:t xml:space="preserve">Tulos</w:t>
      </w:r>
    </w:p>
    <w:p>
      <w:r>
        <w:t xml:space="preserve">viileä sää</w:t>
      </w:r>
    </w:p>
    <w:p>
      <w:r>
        <w:rPr>
          <w:b/>
        </w:rPr>
        <w:t xml:space="preserve">Esimerkki 7.3241</w:t>
      </w:r>
    </w:p>
    <w:p>
      <w:r>
        <w:t xml:space="preserve">Nimeä jokin, joka joutuu silmiin ja kirvelee niitä:</w:t>
      </w:r>
    </w:p>
    <w:p>
      <w:r>
        <w:rPr>
          <w:b/>
        </w:rPr>
        <w:t xml:space="preserve">Tulos</w:t>
      </w:r>
    </w:p>
    <w:p>
      <w:r>
        <w:t xml:space="preserve">saippua</w:t>
      </w:r>
    </w:p>
    <w:p>
      <w:r>
        <w:rPr>
          <w:b/>
        </w:rPr>
        <w:t xml:space="preserve">Tulos</w:t>
      </w:r>
    </w:p>
    <w:p>
      <w:r>
        <w:t xml:space="preserve">savu</w:t>
      </w:r>
    </w:p>
    <w:p>
      <w:r>
        <w:rPr>
          <w:b/>
        </w:rPr>
        <w:t xml:space="preserve">Tulos</w:t>
      </w:r>
    </w:p>
    <w:p>
      <w:r>
        <w:t xml:space="preserve">sipulihöyryt</w:t>
      </w:r>
    </w:p>
    <w:p>
      <w:r>
        <w:rPr>
          <w:b/>
        </w:rPr>
        <w:t xml:space="preserve">Tulos</w:t>
      </w:r>
    </w:p>
    <w:p>
      <w:r>
        <w:t xml:space="preserve">pöly</w:t>
      </w:r>
    </w:p>
    <w:p>
      <w:r>
        <w:rPr>
          <w:b/>
        </w:rPr>
        <w:t xml:space="preserve">Tulos</w:t>
      </w:r>
    </w:p>
    <w:p>
      <w:r>
        <w:t xml:space="preserve">kloori</w:t>
      </w:r>
    </w:p>
    <w:p>
      <w:r>
        <w:rPr>
          <w:b/>
        </w:rPr>
        <w:t xml:space="preserve">Tulos</w:t>
      </w:r>
    </w:p>
    <w:p>
      <w:r>
        <w:t xml:space="preserve">suolavesi</w:t>
      </w:r>
    </w:p>
    <w:p>
      <w:r>
        <w:rPr>
          <w:b/>
        </w:rPr>
        <w:t xml:space="preserve">Tulos</w:t>
      </w:r>
    </w:p>
    <w:p>
      <w:r>
        <w:t xml:space="preserve">hiki</w:t>
      </w:r>
    </w:p>
    <w:p>
      <w:r>
        <w:rPr>
          <w:b/>
        </w:rPr>
        <w:t xml:space="preserve">Esimerkki 7.3242</w:t>
      </w:r>
    </w:p>
    <w:p>
      <w:r>
        <w:t xml:space="preserve">Kerro jotain sellaista, mitä autoilla on nykyään ja mitä niillä ei ollut 50 vuotta sitten.</w:t>
      </w:r>
    </w:p>
    <w:p>
      <w:r>
        <w:rPr>
          <w:b/>
        </w:rPr>
        <w:t xml:space="preserve">Tulos</w:t>
      </w:r>
    </w:p>
    <w:p>
      <w:r>
        <w:t xml:space="preserve">turvatyynyt</w:t>
      </w:r>
    </w:p>
    <w:p>
      <w:r>
        <w:rPr>
          <w:b/>
        </w:rPr>
        <w:t xml:space="preserve">Tulos</w:t>
      </w:r>
    </w:p>
    <w:p>
      <w:r>
        <w:t xml:space="preserve">turvavyö</w:t>
      </w:r>
    </w:p>
    <w:p>
      <w:r>
        <w:rPr>
          <w:b/>
        </w:rPr>
        <w:t xml:space="preserve">Tulos</w:t>
      </w:r>
    </w:p>
    <w:p>
      <w:r>
        <w:t xml:space="preserve">cd-soitin</w:t>
      </w:r>
    </w:p>
    <w:p>
      <w:r>
        <w:rPr>
          <w:b/>
        </w:rPr>
        <w:t xml:space="preserve">Tulos</w:t>
      </w:r>
    </w:p>
    <w:p>
      <w:r>
        <w:t xml:space="preserve">tietokone</w:t>
      </w:r>
    </w:p>
    <w:p>
      <w:r>
        <w:rPr>
          <w:b/>
        </w:rPr>
        <w:t xml:space="preserve">Tulos</w:t>
      </w:r>
    </w:p>
    <w:p>
      <w:r>
        <w:t xml:space="preserve">vakionopeudensäädin</w:t>
      </w:r>
    </w:p>
    <w:p>
      <w:r>
        <w:rPr>
          <w:b/>
        </w:rPr>
        <w:t xml:space="preserve">Tulos</w:t>
      </w:r>
    </w:p>
    <w:p>
      <w:r>
        <w:t xml:space="preserve">ilmastointilaite</w:t>
      </w:r>
    </w:p>
    <w:p>
      <w:r>
        <w:rPr>
          <w:b/>
        </w:rPr>
        <w:t xml:space="preserve">Esimerkki 7.3243</w:t>
      </w:r>
    </w:p>
    <w:p>
      <w:r>
        <w:t xml:space="preserve">Nimeä valtio, joka saattaa kärsiä kuivuudesta kesällä.</w:t>
      </w:r>
    </w:p>
    <w:p>
      <w:r>
        <w:rPr>
          <w:b/>
        </w:rPr>
        <w:t xml:space="preserve">Tulos</w:t>
      </w:r>
    </w:p>
    <w:p>
      <w:r>
        <w:t xml:space="preserve">Kalifornia</w:t>
      </w:r>
    </w:p>
    <w:p>
      <w:r>
        <w:rPr>
          <w:b/>
        </w:rPr>
        <w:t xml:space="preserve">Tulos</w:t>
      </w:r>
    </w:p>
    <w:p>
      <w:r>
        <w:t xml:space="preserve">arizona</w:t>
      </w:r>
    </w:p>
    <w:p>
      <w:r>
        <w:rPr>
          <w:b/>
        </w:rPr>
        <w:t xml:space="preserve">Tulos</w:t>
      </w:r>
    </w:p>
    <w:p>
      <w:r>
        <w:t xml:space="preserve">texas</w:t>
      </w:r>
    </w:p>
    <w:p>
      <w:r>
        <w:rPr>
          <w:b/>
        </w:rPr>
        <w:t xml:space="preserve">Tulos</w:t>
      </w:r>
    </w:p>
    <w:p>
      <w:r>
        <w:t xml:space="preserve">nevada</w:t>
      </w:r>
    </w:p>
    <w:p>
      <w:r>
        <w:rPr>
          <w:b/>
        </w:rPr>
        <w:t xml:space="preserve">Tulos</w:t>
      </w:r>
    </w:p>
    <w:p>
      <w:r>
        <w:t xml:space="preserve">florida</w:t>
      </w:r>
    </w:p>
    <w:p>
      <w:r>
        <w:rPr>
          <w:b/>
        </w:rPr>
        <w:t xml:space="preserve">Tulos</w:t>
      </w:r>
    </w:p>
    <w:p>
      <w:r>
        <w:t xml:space="preserve">oklahoma</w:t>
      </w:r>
    </w:p>
    <w:p>
      <w:r>
        <w:rPr>
          <w:b/>
        </w:rPr>
        <w:t xml:space="preserve">Tulos</w:t>
      </w:r>
    </w:p>
    <w:p>
      <w:r>
        <w:t xml:space="preserve">Georgia</w:t>
      </w:r>
    </w:p>
    <w:p>
      <w:r>
        <w:rPr>
          <w:b/>
        </w:rPr>
        <w:t xml:space="preserve">Esimerkki 7.3244</w:t>
      </w:r>
    </w:p>
    <w:p>
      <w:r>
        <w:t xml:space="preserve">nimeä jotain, mitä poliisi voisi kantaa mukanaan.</w:t>
      </w:r>
    </w:p>
    <w:p>
      <w:r>
        <w:rPr>
          <w:b/>
        </w:rPr>
        <w:t xml:space="preserve">Tulos</w:t>
      </w:r>
    </w:p>
    <w:p>
      <w:r>
        <w:t xml:space="preserve">ase</w:t>
      </w:r>
    </w:p>
    <w:p>
      <w:r>
        <w:rPr>
          <w:b/>
        </w:rPr>
        <w:t xml:space="preserve">Tulos</w:t>
      </w:r>
    </w:p>
    <w:p>
      <w:r>
        <w:t xml:space="preserve">Billy Club</w:t>
      </w:r>
    </w:p>
    <w:p>
      <w:r>
        <w:rPr>
          <w:b/>
        </w:rPr>
        <w:t xml:space="preserve">Tulos</w:t>
      </w:r>
    </w:p>
    <w:p>
      <w:r>
        <w:t xml:space="preserve">virkamerkki</w:t>
      </w:r>
    </w:p>
    <w:p>
      <w:r>
        <w:rPr>
          <w:b/>
        </w:rPr>
        <w:t xml:space="preserve">Tulos</w:t>
      </w:r>
    </w:p>
    <w:p>
      <w:r>
        <w:t xml:space="preserve">käsiraudat</w:t>
      </w:r>
    </w:p>
    <w:p>
      <w:r>
        <w:rPr>
          <w:b/>
        </w:rPr>
        <w:t xml:space="preserve">Tulos</w:t>
      </w:r>
    </w:p>
    <w:p>
      <w:r>
        <w:t xml:space="preserve">taskulamppu</w:t>
      </w:r>
    </w:p>
    <w:p>
      <w:r>
        <w:rPr>
          <w:b/>
        </w:rPr>
        <w:t xml:space="preserve">Esimerkki 7.3245</w:t>
      </w:r>
    </w:p>
    <w:p>
      <w:r>
        <w:t xml:space="preserve">nimeä jotain mustaa.</w:t>
      </w:r>
    </w:p>
    <w:p>
      <w:r>
        <w:rPr>
          <w:b/>
        </w:rPr>
        <w:t xml:space="preserve">Tulos</w:t>
      </w:r>
    </w:p>
    <w:p>
      <w:r>
        <w:t xml:space="preserve">kengät</w:t>
      </w:r>
    </w:p>
    <w:p>
      <w:r>
        <w:rPr>
          <w:b/>
        </w:rPr>
        <w:t xml:space="preserve">Tulos</w:t>
      </w:r>
    </w:p>
    <w:p>
      <w:r>
        <w:t xml:space="preserve">cat</w:t>
      </w:r>
    </w:p>
    <w:p>
      <w:r>
        <w:rPr>
          <w:b/>
        </w:rPr>
        <w:t xml:space="preserve">Tulos</w:t>
      </w:r>
    </w:p>
    <w:p>
      <w:r>
        <w:t xml:space="preserve">kukkaro</w:t>
      </w:r>
    </w:p>
    <w:p>
      <w:r>
        <w:rPr>
          <w:b/>
        </w:rPr>
        <w:t xml:space="preserve">Tulos</w:t>
      </w:r>
    </w:p>
    <w:p>
      <w:r>
        <w:t xml:space="preserve">tietokone</w:t>
      </w:r>
    </w:p>
    <w:p>
      <w:r>
        <w:rPr>
          <w:b/>
        </w:rPr>
        <w:t xml:space="preserve">Tulos</w:t>
      </w:r>
    </w:p>
    <w:p>
      <w:r>
        <w:t xml:space="preserve">auto</w:t>
      </w:r>
    </w:p>
    <w:p>
      <w:r>
        <w:rPr>
          <w:b/>
        </w:rPr>
        <w:t xml:space="preserve">Tulos</w:t>
      </w:r>
    </w:p>
    <w:p>
      <w:r>
        <w:t xml:space="preserve">hiukset</w:t>
      </w:r>
    </w:p>
    <w:p>
      <w:r>
        <w:rPr>
          <w:b/>
        </w:rPr>
        <w:t xml:space="preserve">Esimerkki 7.3246</w:t>
      </w:r>
    </w:p>
    <w:p>
      <w:r>
        <w:t xml:space="preserve">Nimeä tuote, jonka mainoksissa käytetään seksikkäitä naisia.</w:t>
      </w:r>
    </w:p>
    <w:p>
      <w:r>
        <w:rPr>
          <w:b/>
        </w:rPr>
        <w:t xml:space="preserve">Tulos</w:t>
      </w:r>
    </w:p>
    <w:p>
      <w:r>
        <w:t xml:space="preserve">alusvaatteet</w:t>
      </w:r>
    </w:p>
    <w:p>
      <w:r>
        <w:rPr>
          <w:b/>
        </w:rPr>
        <w:t xml:space="preserve">Tulos</w:t>
      </w:r>
    </w:p>
    <w:p>
      <w:r>
        <w:t xml:space="preserve">hajuvesi</w:t>
      </w:r>
    </w:p>
    <w:p>
      <w:r>
        <w:rPr>
          <w:b/>
        </w:rPr>
        <w:t xml:space="preserve">Tulos</w:t>
      </w:r>
    </w:p>
    <w:p>
      <w:r>
        <w:t xml:space="preserve">olutta</w:t>
      </w:r>
    </w:p>
    <w:p>
      <w:r>
        <w:rPr>
          <w:b/>
        </w:rPr>
        <w:t xml:space="preserve">Tulos</w:t>
      </w:r>
    </w:p>
    <w:p>
      <w:r>
        <w:t xml:space="preserve">meikki</w:t>
      </w:r>
    </w:p>
    <w:p>
      <w:r>
        <w:rPr>
          <w:b/>
        </w:rPr>
        <w:t xml:space="preserve">Tulos</w:t>
      </w:r>
    </w:p>
    <w:p>
      <w:r>
        <w:t xml:space="preserve">autot</w:t>
      </w:r>
    </w:p>
    <w:p>
      <w:r>
        <w:rPr>
          <w:b/>
        </w:rPr>
        <w:t xml:space="preserve">Tulos</w:t>
      </w:r>
    </w:p>
    <w:p>
      <w:r>
        <w:t xml:space="preserve">uimapuku</w:t>
      </w:r>
    </w:p>
    <w:p>
      <w:r>
        <w:rPr>
          <w:b/>
        </w:rPr>
        <w:t xml:space="preserve">Esimerkki 7.3247</w:t>
      </w:r>
    </w:p>
    <w:p>
      <w:r>
        <w:t xml:space="preserve">Nimeä jokin asia, joka on parempi tehdä pimeässä.</w:t>
      </w:r>
    </w:p>
    <w:p>
      <w:r>
        <w:rPr>
          <w:b/>
        </w:rPr>
        <w:t xml:space="preserve">Tulos</w:t>
      </w:r>
    </w:p>
    <w:p>
      <w:r>
        <w:t xml:space="preserve">nukkua</w:t>
      </w:r>
    </w:p>
    <w:p>
      <w:r>
        <w:rPr>
          <w:b/>
        </w:rPr>
        <w:t xml:space="preserve">Tulos</w:t>
      </w:r>
    </w:p>
    <w:p>
      <w:r>
        <w:t xml:space="preserve">rakastella/suudella</w:t>
      </w:r>
    </w:p>
    <w:p>
      <w:r>
        <w:rPr>
          <w:b/>
        </w:rPr>
        <w:t xml:space="preserve">Tulos</w:t>
      </w:r>
    </w:p>
    <w:p>
      <w:r>
        <w:t xml:space="preserve">katsoa televisiota/elokuvaa</w:t>
      </w:r>
    </w:p>
    <w:p>
      <w:r>
        <w:rPr>
          <w:b/>
        </w:rPr>
        <w:t xml:space="preserve">Tulos</w:t>
      </w:r>
    </w:p>
    <w:p>
      <w:r>
        <w:t xml:space="preserve">kertoa kummitustarina</w:t>
      </w:r>
    </w:p>
    <w:p>
      <w:r>
        <w:rPr>
          <w:b/>
        </w:rPr>
        <w:t xml:space="preserve">Tulos</w:t>
      </w:r>
    </w:p>
    <w:p>
      <w:r>
        <w:t xml:space="preserve">cry</w:t>
      </w:r>
    </w:p>
    <w:p>
      <w:r>
        <w:rPr>
          <w:b/>
        </w:rPr>
        <w:t xml:space="preserve">Esimerkki 7.3248</w:t>
      </w:r>
    </w:p>
    <w:p>
      <w:r>
        <w:t xml:space="preserve">nimeä hyvä paikka ensitreffeille.</w:t>
      </w:r>
    </w:p>
    <w:p>
      <w:r>
        <w:rPr>
          <w:b/>
        </w:rPr>
        <w:t xml:space="preserve">Tulos</w:t>
      </w:r>
    </w:p>
    <w:p>
      <w:r>
        <w:t xml:space="preserve">elokuvat</w:t>
      </w:r>
    </w:p>
    <w:p>
      <w:r>
        <w:rPr>
          <w:b/>
        </w:rPr>
        <w:t xml:space="preserve">Tulos</w:t>
      </w:r>
    </w:p>
    <w:p>
      <w:r>
        <w:t xml:space="preserve">illallinen</w:t>
      </w:r>
    </w:p>
    <w:p>
      <w:r>
        <w:rPr>
          <w:b/>
        </w:rPr>
        <w:t xml:space="preserve">Tulos</w:t>
      </w:r>
    </w:p>
    <w:p>
      <w:r>
        <w:t xml:space="preserve">ranta</w:t>
      </w:r>
    </w:p>
    <w:p>
      <w:r>
        <w:rPr>
          <w:b/>
        </w:rPr>
        <w:t xml:space="preserve">Tulos</w:t>
      </w:r>
    </w:p>
    <w:p>
      <w:r>
        <w:t xml:space="preserve">mcdonald's</w:t>
      </w:r>
    </w:p>
    <w:p>
      <w:r>
        <w:rPr>
          <w:b/>
        </w:rPr>
        <w:t xml:space="preserve">Esimerkki 7.3249</w:t>
      </w:r>
    </w:p>
    <w:p>
      <w:r>
        <w:t xml:space="preserve">nimeä suosittu salaattityyppi.</w:t>
      </w:r>
    </w:p>
    <w:p>
      <w:r>
        <w:rPr>
          <w:b/>
        </w:rPr>
        <w:t xml:space="preserve">Tulos</w:t>
      </w:r>
    </w:p>
    <w:p>
      <w:r>
        <w:t xml:space="preserve">caesar</w:t>
      </w:r>
    </w:p>
    <w:p>
      <w:r>
        <w:rPr>
          <w:b/>
        </w:rPr>
        <w:t xml:space="preserve">Tulos</w:t>
      </w:r>
    </w:p>
    <w:p>
      <w:r>
        <w:t xml:space="preserve">kokki</w:t>
      </w:r>
    </w:p>
    <w:p>
      <w:r>
        <w:rPr>
          <w:b/>
        </w:rPr>
        <w:t xml:space="preserve">Tulos</w:t>
      </w:r>
    </w:p>
    <w:p>
      <w:r>
        <w:t xml:space="preserve">puutarha</w:t>
      </w:r>
    </w:p>
    <w:p>
      <w:r>
        <w:rPr>
          <w:b/>
        </w:rPr>
        <w:t xml:space="preserve">Tulos</w:t>
      </w:r>
    </w:p>
    <w:p>
      <w:r>
        <w:t xml:space="preserve">tonnikala</w:t>
      </w:r>
    </w:p>
    <w:p>
      <w:r>
        <w:rPr>
          <w:b/>
        </w:rPr>
        <w:t xml:space="preserve">Tulos</w:t>
      </w:r>
    </w:p>
    <w:p>
      <w:r>
        <w:t xml:space="preserve">waldorf</w:t>
      </w:r>
    </w:p>
    <w:p>
      <w:r>
        <w:rPr>
          <w:b/>
        </w:rPr>
        <w:t xml:space="preserve">Tulos</w:t>
      </w:r>
    </w:p>
    <w:p>
      <w:r>
        <w:t xml:space="preserve">peruna</w:t>
      </w:r>
    </w:p>
    <w:p>
      <w:r>
        <w:rPr>
          <w:b/>
        </w:rPr>
        <w:t xml:space="preserve">Esimerkki 7.3250</w:t>
      </w:r>
    </w:p>
    <w:p>
      <w:r>
        <w:t xml:space="preserve">nimeä jotain, jonka voisit laittaa takapihallesi koristelemaan, jos sinulla olisi ranta-teemajuhlat.</w:t>
      </w:r>
    </w:p>
    <w:p>
      <w:r>
        <w:rPr>
          <w:b/>
        </w:rPr>
        <w:t xml:space="preserve">Tulos</w:t>
      </w:r>
    </w:p>
    <w:p>
      <w:r>
        <w:t xml:space="preserve">sateenvarjo</w:t>
      </w:r>
    </w:p>
    <w:p>
      <w:r>
        <w:rPr>
          <w:b/>
        </w:rPr>
        <w:t xml:space="preserve">Tulos</w:t>
      </w:r>
    </w:p>
    <w:p>
      <w:r>
        <w:t xml:space="preserve">hiekka</w:t>
      </w:r>
    </w:p>
    <w:p>
      <w:r>
        <w:rPr>
          <w:b/>
        </w:rPr>
        <w:t xml:space="preserve">Tulos</w:t>
      </w:r>
    </w:p>
    <w:p>
      <w:r>
        <w:t xml:space="preserve">allas</w:t>
      </w:r>
    </w:p>
    <w:p>
      <w:r>
        <w:rPr>
          <w:b/>
        </w:rPr>
        <w:t xml:space="preserve">Tulos</w:t>
      </w:r>
    </w:p>
    <w:p>
      <w:r>
        <w:t xml:space="preserve">soihdut</w:t>
      </w:r>
    </w:p>
    <w:p>
      <w:r>
        <w:rPr>
          <w:b/>
        </w:rPr>
        <w:t xml:space="preserve">Tulos</w:t>
      </w:r>
    </w:p>
    <w:p>
      <w:r>
        <w:t xml:space="preserve">lentopalloverkko</w:t>
      </w:r>
    </w:p>
    <w:p>
      <w:r>
        <w:rPr>
          <w:b/>
        </w:rPr>
        <w:t xml:space="preserve">Tulos</w:t>
      </w:r>
    </w:p>
    <w:p>
      <w:r>
        <w:t xml:space="preserve">palmu</w:t>
      </w:r>
    </w:p>
    <w:p>
      <w:r>
        <w:rPr>
          <w:b/>
        </w:rPr>
        <w:t xml:space="preserve">Esimerkki 7.3251</w:t>
      </w:r>
    </w:p>
    <w:p>
      <w:r>
        <w:t xml:space="preserve">nimeä jotain, mitä ihmiset venyttävät.</w:t>
      </w:r>
    </w:p>
    <w:p>
      <w:r>
        <w:rPr>
          <w:b/>
        </w:rPr>
        <w:t xml:space="preserve">Tulos</w:t>
      </w:r>
    </w:p>
    <w:p>
      <w:r>
        <w:t xml:space="preserve">jalat</w:t>
      </w:r>
    </w:p>
    <w:p>
      <w:r>
        <w:rPr>
          <w:b/>
        </w:rPr>
        <w:t xml:space="preserve">Tulos</w:t>
      </w:r>
    </w:p>
    <w:p>
      <w:r>
        <w:t xml:space="preserve">lihakset</w:t>
      </w:r>
    </w:p>
    <w:p>
      <w:r>
        <w:rPr>
          <w:b/>
        </w:rPr>
        <w:t xml:space="preserve">Tulos</w:t>
      </w:r>
    </w:p>
    <w:p>
      <w:r>
        <w:t xml:space="preserve">vaatteet</w:t>
      </w:r>
    </w:p>
    <w:p>
      <w:r>
        <w:rPr>
          <w:b/>
        </w:rPr>
        <w:t xml:space="preserve">Tulos</w:t>
      </w:r>
    </w:p>
    <w:p>
      <w:r>
        <w:t xml:space="preserve">kuminauhat</w:t>
      </w:r>
    </w:p>
    <w:p>
      <w:r>
        <w:rPr>
          <w:b/>
        </w:rPr>
        <w:t xml:space="preserve">Tulos</w:t>
      </w:r>
    </w:p>
    <w:p>
      <w:r>
        <w:t xml:space="preserve">aseet</w:t>
      </w:r>
    </w:p>
    <w:p>
      <w:r>
        <w:rPr>
          <w:b/>
        </w:rPr>
        <w:t xml:space="preserve">Tulos</w:t>
      </w:r>
    </w:p>
    <w:p>
      <w:r>
        <w:t xml:space="preserve">talousarviot</w:t>
      </w:r>
    </w:p>
    <w:p>
      <w:r>
        <w:rPr>
          <w:b/>
        </w:rPr>
        <w:t xml:space="preserve">Esimerkki 7.3252</w:t>
      </w:r>
    </w:p>
    <w:p>
      <w:r>
        <w:t xml:space="preserve">Nimeä jotain, mitä ihmiset tekevät jonkun heikoksi tuntevan puolesta.</w:t>
      </w:r>
    </w:p>
    <w:p>
      <w:r>
        <w:rPr>
          <w:b/>
        </w:rPr>
        <w:t xml:space="preserve">Tulos</w:t>
      </w:r>
    </w:p>
    <w:p>
      <w:r>
        <w:t xml:space="preserve">saada vettä</w:t>
      </w:r>
    </w:p>
    <w:p>
      <w:r>
        <w:rPr>
          <w:b/>
        </w:rPr>
        <w:t xml:space="preserve">Tulos</w:t>
      </w:r>
    </w:p>
    <w:p>
      <w:r>
        <w:t xml:space="preserve">istua/valehdella</w:t>
      </w:r>
    </w:p>
    <w:p>
      <w:r>
        <w:rPr>
          <w:b/>
        </w:rPr>
        <w:t xml:space="preserve">Tulos</w:t>
      </w:r>
    </w:p>
    <w:p>
      <w:r>
        <w:t xml:space="preserve">saada kylmää kangasta</w:t>
      </w:r>
    </w:p>
    <w:p>
      <w:r>
        <w:rPr>
          <w:b/>
        </w:rPr>
        <w:t xml:space="preserve">Tulos</w:t>
      </w:r>
    </w:p>
    <w:p>
      <w:r>
        <w:t xml:space="preserve">tuuleta heitä</w:t>
      </w:r>
    </w:p>
    <w:p>
      <w:r>
        <w:rPr>
          <w:b/>
        </w:rPr>
        <w:t xml:space="preserve">Esimerkki 7.3253</w:t>
      </w:r>
    </w:p>
    <w:p>
      <w:r>
        <w:t xml:space="preserve">Nimeä peli, jota voisit pelata heinäkuun 4. päivän juhlissa.</w:t>
      </w:r>
    </w:p>
    <w:p>
      <w:r>
        <w:rPr>
          <w:b/>
        </w:rPr>
        <w:t xml:space="preserve">Tulos</w:t>
      </w:r>
    </w:p>
    <w:p>
      <w:r>
        <w:t xml:space="preserve">hevosenkengät</w:t>
      </w:r>
    </w:p>
    <w:p>
      <w:r>
        <w:rPr>
          <w:b/>
        </w:rPr>
        <w:t xml:space="preserve">Tulos</w:t>
      </w:r>
    </w:p>
    <w:p>
      <w:r>
        <w:t xml:space="preserve">baseball</w:t>
      </w:r>
    </w:p>
    <w:p>
      <w:r>
        <w:rPr>
          <w:b/>
        </w:rPr>
        <w:t xml:space="preserve">Tulos</w:t>
      </w:r>
    </w:p>
    <w:p>
      <w:r>
        <w:t xml:space="preserve">lentopallo</w:t>
      </w:r>
    </w:p>
    <w:p>
      <w:r>
        <w:rPr>
          <w:b/>
        </w:rPr>
        <w:t xml:space="preserve">Tulos</w:t>
      </w:r>
    </w:p>
    <w:p>
      <w:r>
        <w:t xml:space="preserve">tag</w:t>
      </w:r>
    </w:p>
    <w:p>
      <w:r>
        <w:rPr>
          <w:b/>
        </w:rPr>
        <w:t xml:space="preserve">Tulos</w:t>
      </w:r>
    </w:p>
    <w:p>
      <w:r>
        <w:t xml:space="preserve">jalkapallo</w:t>
      </w:r>
    </w:p>
    <w:p>
      <w:r>
        <w:rPr>
          <w:b/>
        </w:rPr>
        <w:t xml:space="preserve">Tulos</w:t>
      </w:r>
    </w:p>
    <w:p>
      <w:r>
        <w:t xml:space="preserve">papupussin heitto</w:t>
      </w:r>
    </w:p>
    <w:p>
      <w:r>
        <w:rPr>
          <w:b/>
        </w:rPr>
        <w:t xml:space="preserve">Tulos</w:t>
      </w:r>
    </w:p>
    <w:p>
      <w:r>
        <w:t xml:space="preserve">frisbee</w:t>
      </w:r>
    </w:p>
    <w:p>
      <w:r>
        <w:rPr>
          <w:b/>
        </w:rPr>
        <w:t xml:space="preserve">Tulos</w:t>
      </w:r>
    </w:p>
    <w:p>
      <w:r>
        <w:t xml:space="preserve">Piilopeli</w:t>
      </w:r>
    </w:p>
    <w:p>
      <w:r>
        <w:rPr>
          <w:b/>
        </w:rPr>
        <w:t xml:space="preserve">Esimerkki 7.3254</w:t>
      </w:r>
    </w:p>
    <w:p>
      <w:r>
        <w:t xml:space="preserve">nimeä jokin iso ja keltainen.</w:t>
      </w:r>
    </w:p>
    <w:p>
      <w:r>
        <w:rPr>
          <w:b/>
        </w:rPr>
        <w:t xml:space="preserve">Tulos</w:t>
      </w:r>
    </w:p>
    <w:p>
      <w:r>
        <w:t xml:space="preserve">koulubussi</w:t>
      </w:r>
    </w:p>
    <w:p>
      <w:r>
        <w:rPr>
          <w:b/>
        </w:rPr>
        <w:t xml:space="preserve">Tulos</w:t>
      </w:r>
    </w:p>
    <w:p>
      <w:r>
        <w:t xml:space="preserve">iso lintu</w:t>
      </w:r>
    </w:p>
    <w:p>
      <w:r>
        <w:rPr>
          <w:b/>
        </w:rPr>
        <w:t xml:space="preserve">Tulos</w:t>
      </w:r>
    </w:p>
    <w:p>
      <w:r>
        <w:t xml:space="preserve">aurinko</w:t>
      </w:r>
    </w:p>
    <w:p>
      <w:r>
        <w:rPr>
          <w:b/>
        </w:rPr>
        <w:t xml:space="preserve">Tulos</w:t>
      </w:r>
    </w:p>
    <w:p>
      <w:r>
        <w:t xml:space="preserve">banaani</w:t>
      </w:r>
    </w:p>
    <w:p>
      <w:r>
        <w:rPr>
          <w:b/>
        </w:rPr>
        <w:t xml:space="preserve">Tulos</w:t>
      </w:r>
    </w:p>
    <w:p>
      <w:r>
        <w:t xml:space="preserve">taksi</w:t>
      </w:r>
    </w:p>
    <w:p>
      <w:r>
        <w:rPr>
          <w:b/>
        </w:rPr>
        <w:t xml:space="preserve">Tulos</w:t>
      </w:r>
    </w:p>
    <w:p>
      <w:r>
        <w:t xml:space="preserve">squash</w:t>
      </w:r>
    </w:p>
    <w:p>
      <w:r>
        <w:rPr>
          <w:b/>
        </w:rPr>
        <w:t xml:space="preserve">Esimerkki 7.3255</w:t>
      </w:r>
    </w:p>
    <w:p>
      <w:r>
        <w:t xml:space="preserve">Nimeä eläin, joka on tunnettu mustavalkoisuudestaan.</w:t>
      </w:r>
    </w:p>
    <w:p>
      <w:r>
        <w:rPr>
          <w:b/>
        </w:rPr>
        <w:t xml:space="preserve">Tulos</w:t>
      </w:r>
    </w:p>
    <w:p>
      <w:r>
        <w:t xml:space="preserve">zebra</w:t>
      </w:r>
    </w:p>
    <w:p>
      <w:r>
        <w:rPr>
          <w:b/>
        </w:rPr>
        <w:t xml:space="preserve">Tulos</w:t>
      </w:r>
    </w:p>
    <w:p>
      <w:r>
        <w:t xml:space="preserve">panda</w:t>
      </w:r>
    </w:p>
    <w:p>
      <w:r>
        <w:rPr>
          <w:b/>
        </w:rPr>
        <w:t xml:space="preserve">Tulos</w:t>
      </w:r>
    </w:p>
    <w:p>
      <w:r>
        <w:t xml:space="preserve">haisunäätä</w:t>
      </w:r>
    </w:p>
    <w:p>
      <w:r>
        <w:rPr>
          <w:b/>
        </w:rPr>
        <w:t xml:space="preserve">Tulos</w:t>
      </w:r>
    </w:p>
    <w:p>
      <w:r>
        <w:t xml:space="preserve">dalmatialainen/koira</w:t>
      </w:r>
    </w:p>
    <w:p>
      <w:r>
        <w:rPr>
          <w:b/>
        </w:rPr>
        <w:t xml:space="preserve">Tulos</w:t>
      </w:r>
    </w:p>
    <w:p>
      <w:r>
        <w:t xml:space="preserve">cat</w:t>
      </w:r>
    </w:p>
    <w:p>
      <w:r>
        <w:rPr>
          <w:b/>
        </w:rPr>
        <w:t xml:space="preserve">Tulos</w:t>
      </w:r>
    </w:p>
    <w:p>
      <w:r>
        <w:t xml:space="preserve">lehmä</w:t>
      </w:r>
    </w:p>
    <w:p>
      <w:r>
        <w:rPr>
          <w:b/>
        </w:rPr>
        <w:t xml:space="preserve">Esimerkki 7.3256</w:t>
      </w:r>
    </w:p>
    <w:p>
      <w:r>
        <w:t xml:space="preserve">Nimeä jokin asia, jota ihmiset vihaavat siivota.</w:t>
      </w:r>
    </w:p>
    <w:p>
      <w:r>
        <w:rPr>
          <w:b/>
        </w:rPr>
        <w:t xml:space="preserve">Tulos</w:t>
      </w:r>
    </w:p>
    <w:p>
      <w:r>
        <w:t xml:space="preserve">WC</w:t>
      </w:r>
    </w:p>
    <w:p>
      <w:r>
        <w:rPr>
          <w:b/>
        </w:rPr>
        <w:t xml:space="preserve">Tulos</w:t>
      </w:r>
    </w:p>
    <w:p>
      <w:r>
        <w:t xml:space="preserve">uuni</w:t>
      </w:r>
    </w:p>
    <w:p>
      <w:r>
        <w:rPr>
          <w:b/>
        </w:rPr>
        <w:t xml:space="preserve">Tulos</w:t>
      </w:r>
    </w:p>
    <w:p>
      <w:r>
        <w:t xml:space="preserve">kylpyamme</w:t>
      </w:r>
    </w:p>
    <w:p>
      <w:r>
        <w:rPr>
          <w:b/>
        </w:rPr>
        <w:t xml:space="preserve">Tulos</w:t>
      </w:r>
    </w:p>
    <w:p>
      <w:r>
        <w:t xml:space="preserve">windows</w:t>
      </w:r>
    </w:p>
    <w:p>
      <w:r>
        <w:rPr>
          <w:b/>
        </w:rPr>
        <w:t xml:space="preserve">Tulos</w:t>
      </w:r>
    </w:p>
    <w:p>
      <w:r>
        <w:t xml:space="preserve">astiat</w:t>
      </w:r>
    </w:p>
    <w:p>
      <w:r>
        <w:rPr>
          <w:b/>
        </w:rPr>
        <w:t xml:space="preserve">Tulos</w:t>
      </w:r>
    </w:p>
    <w:p>
      <w:r>
        <w:t xml:space="preserve">auto</w:t>
      </w:r>
    </w:p>
    <w:p>
      <w:r>
        <w:rPr>
          <w:b/>
        </w:rPr>
        <w:t xml:space="preserve">Esimerkki 7.3257</w:t>
      </w:r>
    </w:p>
    <w:p>
      <w:r>
        <w:t xml:space="preserve">nimi jossain, jossa saatat nähdä marssiorkesterin.</w:t>
      </w:r>
    </w:p>
    <w:p>
      <w:r>
        <w:rPr>
          <w:b/>
        </w:rPr>
        <w:t xml:space="preserve">Tulos</w:t>
      </w:r>
    </w:p>
    <w:p>
      <w:r>
        <w:t xml:space="preserve">paraati</w:t>
      </w:r>
    </w:p>
    <w:p>
      <w:r>
        <w:rPr>
          <w:b/>
        </w:rPr>
        <w:t xml:space="preserve">Tulos</w:t>
      </w:r>
    </w:p>
    <w:p>
      <w:r>
        <w:t xml:space="preserve">jalkapallopeli</w:t>
      </w:r>
    </w:p>
    <w:p>
      <w:r>
        <w:rPr>
          <w:b/>
        </w:rPr>
        <w:t xml:space="preserve">Tulos</w:t>
      </w:r>
    </w:p>
    <w:p>
      <w:r>
        <w:t xml:space="preserve">peli</w:t>
      </w:r>
    </w:p>
    <w:p>
      <w:r>
        <w:rPr>
          <w:b/>
        </w:rPr>
        <w:t xml:space="preserve">Tulos</w:t>
      </w:r>
    </w:p>
    <w:p>
      <w:r>
        <w:t xml:space="preserve">putki</w:t>
      </w:r>
    </w:p>
    <w:p>
      <w:r>
        <w:rPr>
          <w:b/>
        </w:rPr>
        <w:t xml:space="preserve">Tulos</w:t>
      </w:r>
    </w:p>
    <w:p>
      <w:r>
        <w:t xml:space="preserve">televisio</w:t>
      </w:r>
    </w:p>
    <w:p>
      <w:r>
        <w:rPr>
          <w:b/>
        </w:rPr>
        <w:t xml:space="preserve">Tulos</w:t>
      </w:r>
    </w:p>
    <w:p>
      <w:r>
        <w:t xml:space="preserve">tuuttiputki</w:t>
      </w:r>
    </w:p>
    <w:p>
      <w:r>
        <w:rPr>
          <w:b/>
        </w:rPr>
        <w:t xml:space="preserve">Tulos</w:t>
      </w:r>
    </w:p>
    <w:p>
      <w:r>
        <w:t xml:space="preserve">televisiossa</w:t>
      </w:r>
    </w:p>
    <w:p>
      <w:r>
        <w:rPr>
          <w:b/>
        </w:rPr>
        <w:t xml:space="preserve">Tulos</w:t>
      </w:r>
    </w:p>
    <w:p>
      <w:r>
        <w:t xml:space="preserve">TV</w:t>
      </w:r>
    </w:p>
    <w:p>
      <w:r>
        <w:rPr>
          <w:b/>
        </w:rPr>
        <w:t xml:space="preserve">Tulos</w:t>
      </w:r>
    </w:p>
    <w:p>
      <w:r>
        <w:t xml:space="preserve">kannustustilaisuus</w:t>
      </w:r>
    </w:p>
    <w:p>
      <w:r>
        <w:rPr>
          <w:b/>
        </w:rPr>
        <w:t xml:space="preserve">Tulos</w:t>
      </w:r>
    </w:p>
    <w:p>
      <w:r>
        <w:t xml:space="preserve">koulun liikuntasali</w:t>
      </w:r>
    </w:p>
    <w:p>
      <w:r>
        <w:rPr>
          <w:b/>
        </w:rPr>
        <w:t xml:space="preserve">Tulos</w:t>
      </w:r>
    </w:p>
    <w:p>
      <w:r>
        <w:t xml:space="preserve">lukion liikuntasali</w:t>
      </w:r>
    </w:p>
    <w:p>
      <w:r>
        <w:rPr>
          <w:b/>
        </w:rPr>
        <w:t xml:space="preserve">Tulos</w:t>
      </w:r>
    </w:p>
    <w:p>
      <w:r>
        <w:t xml:space="preserve">liikuntasali</w:t>
      </w:r>
    </w:p>
    <w:p>
      <w:r>
        <w:rPr>
          <w:b/>
        </w:rPr>
        <w:t xml:space="preserve">Esimerkki 7.3258</w:t>
      </w:r>
    </w:p>
    <w:p>
      <w:r>
        <w:t xml:space="preserve">Nimeä jotain, jota voit kasvattaa puutarhassasi.</w:t>
      </w:r>
    </w:p>
    <w:p>
      <w:r>
        <w:rPr>
          <w:b/>
        </w:rPr>
        <w:t xml:space="preserve">Tulos</w:t>
      </w:r>
    </w:p>
    <w:p>
      <w:r>
        <w:t xml:space="preserve">tomaatit</w:t>
      </w:r>
    </w:p>
    <w:p>
      <w:r>
        <w:rPr>
          <w:b/>
        </w:rPr>
        <w:t xml:space="preserve">Tulos</w:t>
      </w:r>
    </w:p>
    <w:p>
      <w:r>
        <w:t xml:space="preserve">kukkia</w:t>
      </w:r>
    </w:p>
    <w:p>
      <w:r>
        <w:rPr>
          <w:b/>
        </w:rPr>
        <w:t xml:space="preserve">Tulos</w:t>
      </w:r>
    </w:p>
    <w:p>
      <w:r>
        <w:t xml:space="preserve">salaatti</w:t>
      </w:r>
    </w:p>
    <w:p>
      <w:r>
        <w:rPr>
          <w:b/>
        </w:rPr>
        <w:t xml:space="preserve">Tulos</w:t>
      </w:r>
    </w:p>
    <w:p>
      <w:r>
        <w:t xml:space="preserve">kurkut</w:t>
      </w:r>
    </w:p>
    <w:p>
      <w:r>
        <w:rPr>
          <w:b/>
        </w:rPr>
        <w:t xml:space="preserve">Esimerkki 7.3259</w:t>
      </w:r>
    </w:p>
    <w:p>
      <w:r>
        <w:t xml:space="preserve">Nimeä oire, joka saa sinut sanomaan: "Taidan sairastua johonkin."</w:t>
      </w:r>
    </w:p>
    <w:p>
      <w:r>
        <w:rPr>
          <w:b/>
        </w:rPr>
        <w:t xml:space="preserve">Tulos</w:t>
      </w:r>
    </w:p>
    <w:p>
      <w:r>
        <w:t xml:space="preserve">vuotava nenä</w:t>
      </w:r>
    </w:p>
    <w:p>
      <w:r>
        <w:rPr>
          <w:b/>
        </w:rPr>
        <w:t xml:space="preserve">Tulos</w:t>
      </w:r>
    </w:p>
    <w:p>
      <w:r>
        <w:t xml:space="preserve">yskä</w:t>
      </w:r>
    </w:p>
    <w:p>
      <w:r>
        <w:rPr>
          <w:b/>
        </w:rPr>
        <w:t xml:space="preserve">Tulos</w:t>
      </w:r>
    </w:p>
    <w:p>
      <w:r>
        <w:t xml:space="preserve">kuume</w:t>
      </w:r>
    </w:p>
    <w:p>
      <w:r>
        <w:rPr>
          <w:b/>
        </w:rPr>
        <w:t xml:space="preserve">Tulos</w:t>
      </w:r>
    </w:p>
    <w:p>
      <w:r>
        <w:t xml:space="preserve">aivastelu</w:t>
      </w:r>
    </w:p>
    <w:p>
      <w:r>
        <w:rPr>
          <w:b/>
        </w:rPr>
        <w:t xml:space="preserve">Tulos</w:t>
      </w:r>
    </w:p>
    <w:p>
      <w:r>
        <w:t xml:space="preserve">kurkkukipu</w:t>
      </w:r>
    </w:p>
    <w:p>
      <w:r>
        <w:rPr>
          <w:b/>
        </w:rPr>
        <w:t xml:space="preserve">Tulos</w:t>
      </w:r>
    </w:p>
    <w:p>
      <w:r>
        <w:t xml:space="preserve">tukkoinen pää</w:t>
      </w:r>
    </w:p>
    <w:p>
      <w:r>
        <w:rPr>
          <w:b/>
        </w:rPr>
        <w:t xml:space="preserve">Tulos</w:t>
      </w:r>
    </w:p>
    <w:p>
      <w:r>
        <w:t xml:space="preserve">vilunväristykset</w:t>
      </w:r>
    </w:p>
    <w:p>
      <w:r>
        <w:rPr>
          <w:b/>
        </w:rPr>
        <w:t xml:space="preserve">Esimerkki 7.3260</w:t>
      </w:r>
    </w:p>
    <w:p>
      <w:r>
        <w:t xml:space="preserve">nimeä jokin asia, jota useimmat ihmiset saavat enemmän mitä vanhemmiksi he tulevat.</w:t>
      </w:r>
    </w:p>
    <w:p>
      <w:r>
        <w:rPr>
          <w:b/>
        </w:rPr>
        <w:t xml:space="preserve">Tulos</w:t>
      </w:r>
    </w:p>
    <w:p>
      <w:r>
        <w:t xml:space="preserve">harmaat hiukset</w:t>
      </w:r>
    </w:p>
    <w:p>
      <w:r>
        <w:rPr>
          <w:b/>
        </w:rPr>
        <w:t xml:space="preserve">Tulos</w:t>
      </w:r>
    </w:p>
    <w:p>
      <w:r>
        <w:t xml:space="preserve">ryppyjä</w:t>
      </w:r>
    </w:p>
    <w:p>
      <w:r>
        <w:rPr>
          <w:b/>
        </w:rPr>
        <w:t xml:space="preserve">Tulos</w:t>
      </w:r>
    </w:p>
    <w:p>
      <w:r>
        <w:t xml:space="preserve">kipu/sairaudet</w:t>
      </w:r>
    </w:p>
    <w:p>
      <w:r>
        <w:rPr>
          <w:b/>
        </w:rPr>
        <w:t xml:space="preserve">Tulos</w:t>
      </w:r>
    </w:p>
    <w:p>
      <w:r>
        <w:t xml:space="preserve">paino</w:t>
      </w:r>
    </w:p>
    <w:p>
      <w:r>
        <w:rPr>
          <w:b/>
        </w:rPr>
        <w:t xml:space="preserve">Tulos</w:t>
      </w:r>
    </w:p>
    <w:p>
      <w:r>
        <w:t xml:space="preserve">crankiness</w:t>
      </w:r>
    </w:p>
    <w:p>
      <w:r>
        <w:rPr>
          <w:b/>
        </w:rPr>
        <w:t xml:space="preserve">Tulos</w:t>
      </w:r>
    </w:p>
    <w:p>
      <w:r>
        <w:t xml:space="preserve">Tieto</w:t>
      </w:r>
    </w:p>
    <w:p>
      <w:r>
        <w:rPr>
          <w:b/>
        </w:rPr>
        <w:t xml:space="preserve">Tulos</w:t>
      </w:r>
    </w:p>
    <w:p>
      <w:r>
        <w:t xml:space="preserve">rahaa</w:t>
      </w:r>
    </w:p>
    <w:p>
      <w:r>
        <w:rPr>
          <w:b/>
        </w:rPr>
        <w:t xml:space="preserve">Esimerkki 7.3261</w:t>
      </w:r>
    </w:p>
    <w:p>
      <w:r>
        <w:t xml:space="preserve">Nimeä juoma, jota et voi kuvitella juovasi kuumana päivänä.</w:t>
      </w:r>
    </w:p>
    <w:p>
      <w:r>
        <w:rPr>
          <w:b/>
        </w:rPr>
        <w:t xml:space="preserve">Tulos</w:t>
      </w:r>
    </w:p>
    <w:p>
      <w:r>
        <w:t xml:space="preserve">kahvi</w:t>
      </w:r>
    </w:p>
    <w:p>
      <w:r>
        <w:rPr>
          <w:b/>
        </w:rPr>
        <w:t xml:space="preserve">Tulos</w:t>
      </w:r>
    </w:p>
    <w:p>
      <w:r>
        <w:t xml:space="preserve">kuumaa kaakaota</w:t>
      </w:r>
    </w:p>
    <w:p>
      <w:r>
        <w:rPr>
          <w:b/>
        </w:rPr>
        <w:t xml:space="preserve">Esimerkki 7.3262</w:t>
      </w:r>
    </w:p>
    <w:p>
      <w:r>
        <w:t xml:space="preserve">nimeä hollywoodin suurin "äidinpoika".</w:t>
      </w:r>
    </w:p>
    <w:p>
      <w:r>
        <w:rPr>
          <w:b/>
        </w:rPr>
        <w:t xml:space="preserve">Tulos</w:t>
      </w:r>
    </w:p>
    <w:p>
      <w:r>
        <w:t xml:space="preserve">Ashton Kutcher</w:t>
      </w:r>
    </w:p>
    <w:p>
      <w:r>
        <w:rPr>
          <w:b/>
        </w:rPr>
        <w:t xml:space="preserve">Tulos</w:t>
      </w:r>
    </w:p>
    <w:p>
      <w:r>
        <w:t xml:space="preserve">George Clooney</w:t>
      </w:r>
    </w:p>
    <w:p>
      <w:r>
        <w:rPr>
          <w:b/>
        </w:rPr>
        <w:t xml:space="preserve">Tulos</w:t>
      </w:r>
    </w:p>
    <w:p>
      <w:r>
        <w:t xml:space="preserve">Tom Cruise</w:t>
      </w:r>
    </w:p>
    <w:p>
      <w:r>
        <w:rPr>
          <w:b/>
        </w:rPr>
        <w:t xml:space="preserve">Tulos</w:t>
      </w:r>
    </w:p>
    <w:p>
      <w:r>
        <w:t xml:space="preserve">Sean Combs</w:t>
      </w:r>
    </w:p>
    <w:p>
      <w:r>
        <w:rPr>
          <w:b/>
        </w:rPr>
        <w:t xml:space="preserve">Tulos</w:t>
      </w:r>
    </w:p>
    <w:p>
      <w:r>
        <w:t xml:space="preserve">michael jackson</w:t>
      </w:r>
    </w:p>
    <w:p>
      <w:r>
        <w:rPr>
          <w:b/>
        </w:rPr>
        <w:t xml:space="preserve">Tulos</w:t>
      </w:r>
    </w:p>
    <w:p>
      <w:r>
        <w:t xml:space="preserve">Will Smith</w:t>
      </w:r>
    </w:p>
    <w:p>
      <w:r>
        <w:rPr>
          <w:b/>
        </w:rPr>
        <w:t xml:space="preserve">Tulos</w:t>
      </w:r>
    </w:p>
    <w:p>
      <w:r>
        <w:t xml:space="preserve">Adam Sandler</w:t>
      </w:r>
    </w:p>
    <w:p>
      <w:r>
        <w:rPr>
          <w:b/>
        </w:rPr>
        <w:t xml:space="preserve">Esimerkki 7.3263</w:t>
      </w:r>
    </w:p>
    <w:p>
      <w:r>
        <w:t xml:space="preserve">Nimeä kauhuelokuva, jolle on tehty paljon jatko-osia.</w:t>
      </w:r>
    </w:p>
    <w:p>
      <w:r>
        <w:rPr>
          <w:b/>
        </w:rPr>
        <w:t xml:space="preserve">Tulos</w:t>
      </w:r>
    </w:p>
    <w:p>
      <w:r>
        <w:t xml:space="preserve">huutaa</w:t>
      </w:r>
    </w:p>
    <w:p>
      <w:r>
        <w:rPr>
          <w:b/>
        </w:rPr>
        <w:t xml:space="preserve">Tulos</w:t>
      </w:r>
    </w:p>
    <w:p>
      <w:r>
        <w:t xml:space="preserve">halloween</w:t>
      </w:r>
    </w:p>
    <w:p>
      <w:r>
        <w:rPr>
          <w:b/>
        </w:rPr>
        <w:t xml:space="preserve">Tulos</w:t>
      </w:r>
    </w:p>
    <w:p>
      <w:r>
        <w:t xml:space="preserve">perjantai kolmastoista</w:t>
      </w:r>
    </w:p>
    <w:p>
      <w:r>
        <w:rPr>
          <w:b/>
        </w:rPr>
        <w:t xml:space="preserve">Tulos</w:t>
      </w:r>
    </w:p>
    <w:p>
      <w:r>
        <w:t xml:space="preserve">painajainen elm-kadulla</w:t>
      </w:r>
    </w:p>
    <w:p>
      <w:r>
        <w:rPr>
          <w:b/>
        </w:rPr>
        <w:t xml:space="preserve">Tulos</w:t>
      </w:r>
    </w:p>
    <w:p>
      <w:r>
        <w:t xml:space="preserve">frankenstein</w:t>
      </w:r>
    </w:p>
    <w:p>
      <w:r>
        <w:rPr>
          <w:b/>
        </w:rPr>
        <w:t xml:space="preserve">Tulos</w:t>
      </w:r>
    </w:p>
    <w:p>
      <w:r>
        <w:t xml:space="preserve">leuat</w:t>
      </w:r>
    </w:p>
    <w:p>
      <w:r>
        <w:rPr>
          <w:b/>
        </w:rPr>
        <w:t xml:space="preserve">Esimerkki 7.3264</w:t>
      </w:r>
    </w:p>
    <w:p>
      <w:r>
        <w:t xml:space="preserve">Nimeä vene, jolla voisi vetää vesihiihtäjää.</w:t>
      </w:r>
    </w:p>
    <w:p>
      <w:r>
        <w:rPr>
          <w:b/>
        </w:rPr>
        <w:t xml:space="preserve">Tulos</w:t>
      </w:r>
    </w:p>
    <w:p>
      <w:r>
        <w:t xml:space="preserve">soutuvene</w:t>
      </w:r>
    </w:p>
    <w:p>
      <w:r>
        <w:rPr>
          <w:b/>
        </w:rPr>
        <w:t xml:space="preserve">Tulos</w:t>
      </w:r>
    </w:p>
    <w:p>
      <w:r>
        <w:t xml:space="preserve">purjevene</w:t>
      </w:r>
    </w:p>
    <w:p>
      <w:r>
        <w:rPr>
          <w:b/>
        </w:rPr>
        <w:t xml:space="preserve">Esimerkki 7.3265</w:t>
      </w:r>
    </w:p>
    <w:p>
      <w:r>
        <w:t xml:space="preserve">Nimeä elintarvike, joka on tunnistettavissa sen hajusta:</w:t>
      </w:r>
    </w:p>
    <w:p>
      <w:r>
        <w:rPr>
          <w:b/>
        </w:rPr>
        <w:t xml:space="preserve">Tulos</w:t>
      </w:r>
    </w:p>
    <w:p>
      <w:r>
        <w:t xml:space="preserve">sipulit</w:t>
      </w:r>
    </w:p>
    <w:p>
      <w:r>
        <w:rPr>
          <w:b/>
        </w:rPr>
        <w:t xml:space="preserve">Tulos</w:t>
      </w:r>
    </w:p>
    <w:p>
      <w:r>
        <w:t xml:space="preserve">kala</w:t>
      </w:r>
    </w:p>
    <w:p>
      <w:r>
        <w:rPr>
          <w:b/>
        </w:rPr>
        <w:t xml:space="preserve">Tulos</w:t>
      </w:r>
    </w:p>
    <w:p>
      <w:r>
        <w:t xml:space="preserve">valkosipuli</w:t>
      </w:r>
    </w:p>
    <w:p>
      <w:r>
        <w:rPr>
          <w:b/>
        </w:rPr>
        <w:t xml:space="preserve">Tulos</w:t>
      </w:r>
    </w:p>
    <w:p>
      <w:r>
        <w:t xml:space="preserve">pizza</w:t>
      </w:r>
    </w:p>
    <w:p>
      <w:r>
        <w:rPr>
          <w:b/>
        </w:rPr>
        <w:t xml:space="preserve">Tulos</w:t>
      </w:r>
    </w:p>
    <w:p>
      <w:r>
        <w:t xml:space="preserve">kaali</w:t>
      </w:r>
    </w:p>
    <w:p>
      <w:r>
        <w:rPr>
          <w:b/>
        </w:rPr>
        <w:t xml:space="preserve">Tulos</w:t>
      </w:r>
    </w:p>
    <w:p>
      <w:r>
        <w:t xml:space="preserve">popcorn</w:t>
      </w:r>
    </w:p>
    <w:p>
      <w:r>
        <w:rPr>
          <w:b/>
        </w:rPr>
        <w:t xml:space="preserve">Tulos</w:t>
      </w:r>
    </w:p>
    <w:p>
      <w:r>
        <w:t xml:space="preserve">juusto</w:t>
      </w:r>
    </w:p>
    <w:p>
      <w:r>
        <w:rPr>
          <w:b/>
        </w:rPr>
        <w:t xml:space="preserve">Esimerkki 7.3266</w:t>
      </w:r>
    </w:p>
    <w:p>
      <w:r>
        <w:t xml:space="preserve">nimeä jotakin, johon sinun pitäisi tottua, jos liittyisit armeijaan.</w:t>
      </w:r>
    </w:p>
    <w:p>
      <w:r>
        <w:rPr>
          <w:b/>
        </w:rPr>
        <w:t xml:space="preserve">Tulos</w:t>
      </w:r>
    </w:p>
    <w:p>
      <w:r>
        <w:t xml:space="preserve">kurinalaisuus</w:t>
      </w:r>
    </w:p>
    <w:p>
      <w:r>
        <w:rPr>
          <w:b/>
        </w:rPr>
        <w:t xml:space="preserve">Tulos</w:t>
      </w:r>
    </w:p>
    <w:p>
      <w:r>
        <w:t xml:space="preserve">aikaisin aamulla</w:t>
      </w:r>
    </w:p>
    <w:p>
      <w:r>
        <w:rPr>
          <w:b/>
        </w:rPr>
        <w:t xml:space="preserve">Tulos</w:t>
      </w:r>
    </w:p>
    <w:p>
      <w:r>
        <w:t xml:space="preserve">kampauksen</w:t>
      </w:r>
    </w:p>
    <w:p>
      <w:r>
        <w:rPr>
          <w:b/>
        </w:rPr>
        <w:t xml:space="preserve">Tulos</w:t>
      </w:r>
    </w:p>
    <w:p>
      <w:r>
        <w:t xml:space="preserve">käynnissä</w:t>
      </w:r>
    </w:p>
    <w:p>
      <w:r>
        <w:rPr>
          <w:b/>
        </w:rPr>
        <w:t xml:space="preserve">Tulos</w:t>
      </w:r>
    </w:p>
    <w:p>
      <w:r>
        <w:t xml:space="preserve">ruoka</w:t>
      </w:r>
    </w:p>
    <w:p>
      <w:r>
        <w:rPr>
          <w:b/>
        </w:rPr>
        <w:t xml:space="preserve">Esimerkki 7.3267</w:t>
      </w:r>
    </w:p>
    <w:p>
      <w:r>
        <w:t xml:space="preserve">Nimeä urheilulaji, jossa amerikkalaiset ovat loistavia.</w:t>
      </w:r>
    </w:p>
    <w:p>
      <w:r>
        <w:rPr>
          <w:b/>
        </w:rPr>
        <w:t xml:space="preserve">Tulos</w:t>
      </w:r>
    </w:p>
    <w:p>
      <w:r>
        <w:t xml:space="preserve">jalkapallo</w:t>
      </w:r>
    </w:p>
    <w:p>
      <w:r>
        <w:rPr>
          <w:b/>
        </w:rPr>
        <w:t xml:space="preserve">Tulos</w:t>
      </w:r>
    </w:p>
    <w:p>
      <w:r>
        <w:t xml:space="preserve">koripallo</w:t>
      </w:r>
    </w:p>
    <w:p>
      <w:r>
        <w:rPr>
          <w:b/>
        </w:rPr>
        <w:t xml:space="preserve">Tulos</w:t>
      </w:r>
    </w:p>
    <w:p>
      <w:r>
        <w:t xml:space="preserve">baseball</w:t>
      </w:r>
    </w:p>
    <w:p>
      <w:r>
        <w:rPr>
          <w:b/>
        </w:rPr>
        <w:t xml:space="preserve">Tulos</w:t>
      </w:r>
    </w:p>
    <w:p>
      <w:r>
        <w:t xml:space="preserve">uinti</w:t>
      </w:r>
    </w:p>
    <w:p>
      <w:r>
        <w:rPr>
          <w:b/>
        </w:rPr>
        <w:t xml:space="preserve">Tulos</w:t>
      </w:r>
    </w:p>
    <w:p>
      <w:r>
        <w:t xml:space="preserve">golf</w:t>
      </w:r>
    </w:p>
    <w:p>
      <w:r>
        <w:rPr>
          <w:b/>
        </w:rPr>
        <w:t xml:space="preserve">Esimerkki 7.3268</w:t>
      </w:r>
    </w:p>
    <w:p>
      <w:r>
        <w:t xml:space="preserve">nimeä jotain, mitä kirurgi voisi käyttää.</w:t>
      </w:r>
    </w:p>
    <w:p>
      <w:r>
        <w:rPr>
          <w:b/>
        </w:rPr>
        <w:t xml:space="preserve">Tulos</w:t>
      </w:r>
    </w:p>
    <w:p>
      <w:r>
        <w:t xml:space="preserve">maski</w:t>
      </w:r>
    </w:p>
    <w:p>
      <w:r>
        <w:rPr>
          <w:b/>
        </w:rPr>
        <w:t xml:space="preserve">Tulos</w:t>
      </w:r>
    </w:p>
    <w:p>
      <w:r>
        <w:t xml:space="preserve">käsineet</w:t>
      </w:r>
    </w:p>
    <w:p>
      <w:r>
        <w:rPr>
          <w:b/>
        </w:rPr>
        <w:t xml:space="preserve">Tulos</w:t>
      </w:r>
    </w:p>
    <w:p>
      <w:r>
        <w:t xml:space="preserve">pensaat</w:t>
      </w:r>
    </w:p>
    <w:p>
      <w:r>
        <w:rPr>
          <w:b/>
        </w:rPr>
        <w:t xml:space="preserve">Tulos</w:t>
      </w:r>
    </w:p>
    <w:p>
      <w:r>
        <w:t xml:space="preserve">korkki</w:t>
      </w:r>
    </w:p>
    <w:p>
      <w:r>
        <w:rPr>
          <w:b/>
        </w:rPr>
        <w:t xml:space="preserve">Esimerkki 7.3269</w:t>
      </w:r>
    </w:p>
    <w:p>
      <w:r>
        <w:t xml:space="preserve">nimeä jotain, jonka tarkistat, jos lähdet toimistosta viimeisenä illalla.</w:t>
      </w:r>
    </w:p>
    <w:p>
      <w:r>
        <w:rPr>
          <w:b/>
        </w:rPr>
        <w:t xml:space="preserve">Tulos</w:t>
      </w:r>
    </w:p>
    <w:p>
      <w:r>
        <w:t xml:space="preserve">ovet ovat lukossa</w:t>
      </w:r>
    </w:p>
    <w:p>
      <w:r>
        <w:rPr>
          <w:b/>
        </w:rPr>
        <w:t xml:space="preserve">Tulos</w:t>
      </w:r>
    </w:p>
    <w:p>
      <w:r>
        <w:t xml:space="preserve">valot pois päältä</w:t>
      </w:r>
    </w:p>
    <w:p>
      <w:r>
        <w:rPr>
          <w:b/>
        </w:rPr>
        <w:t xml:space="preserve">Tulos</w:t>
      </w:r>
    </w:p>
    <w:p>
      <w:r>
        <w:t xml:space="preserve">tietokoneet pois päältä</w:t>
      </w:r>
    </w:p>
    <w:p>
      <w:r>
        <w:rPr>
          <w:b/>
        </w:rPr>
        <w:t xml:space="preserve">Tulos</w:t>
      </w:r>
    </w:p>
    <w:p>
      <w:r>
        <w:t xml:space="preserve">turvahälytys</w:t>
      </w:r>
    </w:p>
    <w:p>
      <w:r>
        <w:rPr>
          <w:b/>
        </w:rPr>
        <w:t xml:space="preserve">Tulos</w:t>
      </w:r>
    </w:p>
    <w:p>
      <w:r>
        <w:t xml:space="preserve">kahvi</w:t>
      </w:r>
    </w:p>
    <w:p>
      <w:r>
        <w:rPr>
          <w:b/>
        </w:rPr>
        <w:t xml:space="preserve">Esimerkki 7.3270</w:t>
      </w:r>
    </w:p>
    <w:p>
      <w:r>
        <w:t xml:space="preserve">Nimeä jotain, jonka päälle saatat astua rannalla.</w:t>
      </w:r>
    </w:p>
    <w:p>
      <w:r>
        <w:rPr>
          <w:b/>
        </w:rPr>
        <w:t xml:space="preserve">Tulos</w:t>
      </w:r>
    </w:p>
    <w:p>
      <w:r>
        <w:t xml:space="preserve">simpukankuoret</w:t>
      </w:r>
    </w:p>
    <w:p>
      <w:r>
        <w:rPr>
          <w:b/>
        </w:rPr>
        <w:t xml:space="preserve">Tulos</w:t>
      </w:r>
    </w:p>
    <w:p>
      <w:r>
        <w:t xml:space="preserve">meduusa</w:t>
      </w:r>
    </w:p>
    <w:p>
      <w:r>
        <w:rPr>
          <w:b/>
        </w:rPr>
        <w:t xml:space="preserve">Tulos</w:t>
      </w:r>
    </w:p>
    <w:p>
      <w:r>
        <w:t xml:space="preserve">ravut</w:t>
      </w:r>
    </w:p>
    <w:p>
      <w:r>
        <w:rPr>
          <w:b/>
        </w:rPr>
        <w:t xml:space="preserve">Tulos</w:t>
      </w:r>
    </w:p>
    <w:p>
      <w:r>
        <w:t xml:space="preserve">kivet</w:t>
      </w:r>
    </w:p>
    <w:p>
      <w:r>
        <w:rPr>
          <w:b/>
        </w:rPr>
        <w:t xml:space="preserve">Tulos</w:t>
      </w:r>
    </w:p>
    <w:p>
      <w:r>
        <w:t xml:space="preserve">pyyhkeet</w:t>
      </w:r>
    </w:p>
    <w:p>
      <w:r>
        <w:rPr>
          <w:b/>
        </w:rPr>
        <w:t xml:space="preserve">Tulos</w:t>
      </w:r>
    </w:p>
    <w:p>
      <w:r>
        <w:t xml:space="preserve">rikkinäinen lasi</w:t>
      </w:r>
    </w:p>
    <w:p>
      <w:r>
        <w:rPr>
          <w:b/>
        </w:rPr>
        <w:t xml:space="preserve">Esimerkki 7.3271</w:t>
      </w:r>
    </w:p>
    <w:p>
      <w:r>
        <w:t xml:space="preserve">nimeä paikka, jossa voisi pitää piknikin.</w:t>
      </w:r>
    </w:p>
    <w:p>
      <w:r>
        <w:rPr>
          <w:b/>
        </w:rPr>
        <w:t xml:space="preserve">Tulos</w:t>
      </w:r>
    </w:p>
    <w:p>
      <w:r>
        <w:t xml:space="preserve">puisto</w:t>
      </w:r>
    </w:p>
    <w:p>
      <w:r>
        <w:rPr>
          <w:b/>
        </w:rPr>
        <w:t xml:space="preserve">Tulos</w:t>
      </w:r>
    </w:p>
    <w:p>
      <w:r>
        <w:t xml:space="preserve">ranta</w:t>
      </w:r>
    </w:p>
    <w:p>
      <w:r>
        <w:rPr>
          <w:b/>
        </w:rPr>
        <w:t xml:space="preserve">Tulos</w:t>
      </w:r>
    </w:p>
    <w:p>
      <w:r>
        <w:t xml:space="preserve">takapiha</w:t>
      </w:r>
    </w:p>
    <w:p>
      <w:r>
        <w:rPr>
          <w:b/>
        </w:rPr>
        <w:t xml:space="preserve">Tulos</w:t>
      </w:r>
    </w:p>
    <w:p>
      <w:r>
        <w:t xml:space="preserve">koulu</w:t>
      </w:r>
    </w:p>
    <w:p>
      <w:r>
        <w:rPr>
          <w:b/>
        </w:rPr>
        <w:t xml:space="preserve">Tulos</w:t>
      </w:r>
    </w:p>
    <w:p>
      <w:r>
        <w:t xml:space="preserve">woods</w:t>
      </w:r>
    </w:p>
    <w:p>
      <w:r>
        <w:rPr>
          <w:b/>
        </w:rPr>
        <w:t xml:space="preserve">Esimerkki 7.3272</w:t>
      </w:r>
    </w:p>
    <w:p>
      <w:r>
        <w:t xml:space="preserve">Kerro paikka, jossa et haluaisi olla, kun saat puhelun kännykästäsi.</w:t>
      </w:r>
    </w:p>
    <w:p>
      <w:r>
        <w:rPr>
          <w:b/>
        </w:rPr>
        <w:t xml:space="preserve">Tulos</w:t>
      </w:r>
    </w:p>
    <w:p>
      <w:r>
        <w:t xml:space="preserve">Kylpyhuone</w:t>
      </w:r>
    </w:p>
    <w:p>
      <w:r>
        <w:rPr>
          <w:b/>
        </w:rPr>
        <w:t xml:space="preserve">Tulos</w:t>
      </w:r>
    </w:p>
    <w:p>
      <w:r>
        <w:t xml:space="preserve">kirkko</w:t>
      </w:r>
    </w:p>
    <w:p>
      <w:r>
        <w:rPr>
          <w:b/>
        </w:rPr>
        <w:t xml:space="preserve">Tulos</w:t>
      </w:r>
    </w:p>
    <w:p>
      <w:r>
        <w:t xml:space="preserve">auto/ajaminen</w:t>
      </w:r>
    </w:p>
    <w:p>
      <w:r>
        <w:rPr>
          <w:b/>
        </w:rPr>
        <w:t xml:space="preserve">Tulos</w:t>
      </w:r>
    </w:p>
    <w:p>
      <w:r>
        <w:t xml:space="preserve">elokuva/teatteri</w:t>
      </w:r>
    </w:p>
    <w:p>
      <w:r>
        <w:rPr>
          <w:b/>
        </w:rPr>
        <w:t xml:space="preserve">Tulos</w:t>
      </w:r>
    </w:p>
    <w:p>
      <w:r>
        <w:t xml:space="preserve">työ</w:t>
      </w:r>
    </w:p>
    <w:p>
      <w:r>
        <w:rPr>
          <w:b/>
        </w:rPr>
        <w:t xml:space="preserve">Esimerkki 7.3273</w:t>
      </w:r>
    </w:p>
    <w:p>
      <w:r>
        <w:t xml:space="preserve">Nimeä paikka, josta et haluaisi puolisosi löytävän sinua.</w:t>
      </w:r>
    </w:p>
    <w:p>
      <w:r>
        <w:rPr>
          <w:b/>
        </w:rPr>
        <w:t xml:space="preserve">Tulos</w:t>
      </w:r>
    </w:p>
    <w:p>
      <w:r>
        <w:t xml:space="preserve">strippiklubi</w:t>
      </w:r>
    </w:p>
    <w:p>
      <w:r>
        <w:rPr>
          <w:b/>
        </w:rPr>
        <w:t xml:space="preserve">Tulos</w:t>
      </w:r>
    </w:p>
    <w:p>
      <w:r>
        <w:t xml:space="preserve">huijaaminen</w:t>
      </w:r>
    </w:p>
    <w:p>
      <w:r>
        <w:rPr>
          <w:b/>
        </w:rPr>
        <w:t xml:space="preserve">Tulos</w:t>
      </w:r>
    </w:p>
    <w:p>
      <w:r>
        <w:t xml:space="preserve">palkit</w:t>
      </w:r>
    </w:p>
    <w:p>
      <w:r>
        <w:rPr>
          <w:b/>
        </w:rPr>
        <w:t xml:space="preserve">Tulos</w:t>
      </w:r>
    </w:p>
    <w:p>
      <w:r>
        <w:t xml:space="preserve">kasino</w:t>
      </w:r>
    </w:p>
    <w:p>
      <w:r>
        <w:rPr>
          <w:b/>
        </w:rPr>
        <w:t xml:space="preserve">Esimerkki 7.3274</w:t>
      </w:r>
    </w:p>
    <w:p>
      <w:r>
        <w:t xml:space="preserve">Nimeä jokin asia, jota ilman teinit eivät voi elää.</w:t>
      </w:r>
    </w:p>
    <w:p>
      <w:r>
        <w:rPr>
          <w:b/>
        </w:rPr>
        <w:t xml:space="preserve">Tulos</w:t>
      </w:r>
    </w:p>
    <w:p>
      <w:r>
        <w:t xml:space="preserve">matkapuhelin</w:t>
      </w:r>
    </w:p>
    <w:p>
      <w:r>
        <w:rPr>
          <w:b/>
        </w:rPr>
        <w:t xml:space="preserve">Tulos</w:t>
      </w:r>
    </w:p>
    <w:p>
      <w:r>
        <w:t xml:space="preserve">musiikki</w:t>
      </w:r>
    </w:p>
    <w:p>
      <w:r>
        <w:rPr>
          <w:b/>
        </w:rPr>
        <w:t xml:space="preserve">Tulos</w:t>
      </w:r>
    </w:p>
    <w:p>
      <w:r>
        <w:t xml:space="preserve">ystävät</w:t>
      </w:r>
    </w:p>
    <w:p>
      <w:r>
        <w:rPr>
          <w:b/>
        </w:rPr>
        <w:t xml:space="preserve">Tulos</w:t>
      </w:r>
    </w:p>
    <w:p>
      <w:r>
        <w:t xml:space="preserve">tietokoneet</w:t>
      </w:r>
    </w:p>
    <w:p>
      <w:r>
        <w:rPr>
          <w:b/>
        </w:rPr>
        <w:t xml:space="preserve">Tulos</w:t>
      </w:r>
    </w:p>
    <w:p>
      <w:r>
        <w:t xml:space="preserve">TV</w:t>
      </w:r>
    </w:p>
    <w:p>
      <w:r>
        <w:rPr>
          <w:b/>
        </w:rPr>
        <w:t xml:space="preserve">Esimerkki 7.3275</w:t>
      </w:r>
    </w:p>
    <w:p>
      <w:r>
        <w:t xml:space="preserve">Nimeä eläin, jota ihminen voisi päästä pakoon.</w:t>
      </w:r>
    </w:p>
    <w:p>
      <w:r>
        <w:rPr>
          <w:b/>
        </w:rPr>
        <w:t xml:space="preserve">Tulos</w:t>
      </w:r>
    </w:p>
    <w:p>
      <w:r>
        <w:t xml:space="preserve">kilpikonnat</w:t>
      </w:r>
    </w:p>
    <w:p>
      <w:r>
        <w:rPr>
          <w:b/>
        </w:rPr>
        <w:t xml:space="preserve">Tulos</w:t>
      </w:r>
    </w:p>
    <w:p>
      <w:r>
        <w:t xml:space="preserve">etanat</w:t>
      </w:r>
    </w:p>
    <w:p>
      <w:r>
        <w:rPr>
          <w:b/>
        </w:rPr>
        <w:t xml:space="preserve">Tulos</w:t>
      </w:r>
    </w:p>
    <w:p>
      <w:r>
        <w:t xml:space="preserve">koirat</w:t>
      </w:r>
    </w:p>
    <w:p>
      <w:r>
        <w:rPr>
          <w:b/>
        </w:rPr>
        <w:t xml:space="preserve">Tulos</w:t>
      </w:r>
    </w:p>
    <w:p>
      <w:r>
        <w:t xml:space="preserve">kanat</w:t>
      </w:r>
    </w:p>
    <w:p>
      <w:r>
        <w:rPr>
          <w:b/>
        </w:rPr>
        <w:t xml:space="preserve">Tulos</w:t>
      </w:r>
    </w:p>
    <w:p>
      <w:r>
        <w:t xml:space="preserve">Sloths</w:t>
      </w:r>
    </w:p>
    <w:p>
      <w:r>
        <w:rPr>
          <w:b/>
        </w:rPr>
        <w:t xml:space="preserve">Esimerkki 7.3276</w:t>
      </w:r>
    </w:p>
    <w:p>
      <w:r>
        <w:t xml:space="preserve">Nimeä jotain, mitä voit syödä mereneläväravintolassa.</w:t>
      </w:r>
    </w:p>
    <w:p>
      <w:r>
        <w:rPr>
          <w:b/>
        </w:rPr>
        <w:t xml:space="preserve">Tulos</w:t>
      </w:r>
    </w:p>
    <w:p>
      <w:r>
        <w:t xml:space="preserve">katkarapu</w:t>
      </w:r>
    </w:p>
    <w:p>
      <w:r>
        <w:rPr>
          <w:b/>
        </w:rPr>
        <w:t xml:space="preserve">Tulos</w:t>
      </w:r>
    </w:p>
    <w:p>
      <w:r>
        <w:t xml:space="preserve">hummeri</w:t>
      </w:r>
    </w:p>
    <w:p>
      <w:r>
        <w:rPr>
          <w:b/>
        </w:rPr>
        <w:t xml:space="preserve">Tulos</w:t>
      </w:r>
    </w:p>
    <w:p>
      <w:r>
        <w:t xml:space="preserve">kala</w:t>
      </w:r>
    </w:p>
    <w:p>
      <w:r>
        <w:rPr>
          <w:b/>
        </w:rPr>
        <w:t xml:space="preserve">Tulos</w:t>
      </w:r>
    </w:p>
    <w:p>
      <w:r>
        <w:t xml:space="preserve">rapu</w:t>
      </w:r>
    </w:p>
    <w:p>
      <w:r>
        <w:rPr>
          <w:b/>
        </w:rPr>
        <w:t xml:space="preserve">Esimerkki 7.3277</w:t>
      </w:r>
    </w:p>
    <w:p>
      <w:r>
        <w:t xml:space="preserve">Nimeä jokin asia, johon lapsi voisi koskea, mutta aikuinen ei.</w:t>
      </w:r>
    </w:p>
    <w:p>
      <w:r>
        <w:rPr>
          <w:b/>
        </w:rPr>
        <w:t xml:space="preserve">Tulos</w:t>
      </w:r>
    </w:p>
    <w:p>
      <w:r>
        <w:t xml:space="preserve">vikoja</w:t>
      </w:r>
    </w:p>
    <w:p>
      <w:r>
        <w:rPr>
          <w:b/>
        </w:rPr>
        <w:t xml:space="preserve">Tulos</w:t>
      </w:r>
    </w:p>
    <w:p>
      <w:r>
        <w:t xml:space="preserve">lika</w:t>
      </w:r>
    </w:p>
    <w:p>
      <w:r>
        <w:rPr>
          <w:b/>
        </w:rPr>
        <w:t xml:space="preserve">Tulos</w:t>
      </w:r>
    </w:p>
    <w:p>
      <w:r>
        <w:t xml:space="preserve">matoja</w:t>
      </w:r>
    </w:p>
    <w:p>
      <w:r>
        <w:rPr>
          <w:b/>
        </w:rPr>
        <w:t xml:space="preserve">Tulos</w:t>
      </w:r>
    </w:p>
    <w:p>
      <w:r>
        <w:t xml:space="preserve">kakka</w:t>
      </w:r>
    </w:p>
    <w:p>
      <w:r>
        <w:rPr>
          <w:b/>
        </w:rPr>
        <w:t xml:space="preserve">Tulos</w:t>
      </w:r>
    </w:p>
    <w:p>
      <w:r>
        <w:t xml:space="preserve">kuuma liesi</w:t>
      </w:r>
    </w:p>
    <w:p>
      <w:r>
        <w:rPr>
          <w:b/>
        </w:rPr>
        <w:t xml:space="preserve">Tulos</w:t>
      </w:r>
    </w:p>
    <w:p>
      <w:r>
        <w:t xml:space="preserve">mörköjä</w:t>
      </w:r>
    </w:p>
    <w:p>
      <w:r>
        <w:rPr>
          <w:b/>
        </w:rPr>
        <w:t xml:space="preserve">Esimerkki 7.3278</w:t>
      </w:r>
    </w:p>
    <w:p>
      <w:r>
        <w:t xml:space="preserve">Nimeä jokin asia, jonka ympärillä joidenkin naisten elämä näyttää pyörivän.</w:t>
      </w:r>
    </w:p>
    <w:p>
      <w:r>
        <w:rPr>
          <w:b/>
        </w:rPr>
        <w:t xml:space="preserve">Tulos</w:t>
      </w:r>
    </w:p>
    <w:p>
      <w:r>
        <w:t xml:space="preserve">lapset</w:t>
      </w:r>
    </w:p>
    <w:p>
      <w:r>
        <w:rPr>
          <w:b/>
        </w:rPr>
        <w:t xml:space="preserve">Tulos</w:t>
      </w:r>
    </w:p>
    <w:p>
      <w:r>
        <w:t xml:space="preserve">puoliso</w:t>
      </w:r>
    </w:p>
    <w:p>
      <w:r>
        <w:rPr>
          <w:b/>
        </w:rPr>
        <w:t xml:space="preserve">Tulos</w:t>
      </w:r>
    </w:p>
    <w:p>
      <w:r>
        <w:t xml:space="preserve">ostokset</w:t>
      </w:r>
    </w:p>
    <w:p>
      <w:r>
        <w:rPr>
          <w:b/>
        </w:rPr>
        <w:t xml:space="preserve">Tulos</w:t>
      </w:r>
    </w:p>
    <w:p>
      <w:r>
        <w:t xml:space="preserve">rahaa</w:t>
      </w:r>
    </w:p>
    <w:p>
      <w:r>
        <w:rPr>
          <w:b/>
        </w:rPr>
        <w:t xml:space="preserve">Tulos</w:t>
      </w:r>
    </w:p>
    <w:p>
      <w:r>
        <w:t xml:space="preserve">työ</w:t>
      </w:r>
    </w:p>
    <w:p>
      <w:r>
        <w:rPr>
          <w:b/>
        </w:rPr>
        <w:t xml:space="preserve">Tulos</w:t>
      </w:r>
    </w:p>
    <w:p>
      <w:r>
        <w:t xml:space="preserve">vaatteet</w:t>
      </w:r>
    </w:p>
    <w:p>
      <w:r>
        <w:rPr>
          <w:b/>
        </w:rPr>
        <w:t xml:space="preserve">Esimerkki 7.3279</w:t>
      </w:r>
    </w:p>
    <w:p>
      <w:r>
        <w:t xml:space="preserve">Nimeä jokin, joka kasvaa hyvin nopeasti.</w:t>
      </w:r>
    </w:p>
    <w:p>
      <w:r>
        <w:rPr>
          <w:b/>
        </w:rPr>
        <w:t xml:space="preserve">Tulos</w:t>
      </w:r>
    </w:p>
    <w:p>
      <w:r>
        <w:t xml:space="preserve">rikkaruohot</w:t>
      </w:r>
    </w:p>
    <w:p>
      <w:r>
        <w:rPr>
          <w:b/>
        </w:rPr>
        <w:t xml:space="preserve">Tulos</w:t>
      </w:r>
    </w:p>
    <w:p>
      <w:r>
        <w:t xml:space="preserve">hiukset</w:t>
      </w:r>
    </w:p>
    <w:p>
      <w:r>
        <w:rPr>
          <w:b/>
        </w:rPr>
        <w:t xml:space="preserve">Tulos</w:t>
      </w:r>
    </w:p>
    <w:p>
      <w:r>
        <w:t xml:space="preserve">ruoho</w:t>
      </w:r>
    </w:p>
    <w:p>
      <w:r>
        <w:rPr>
          <w:b/>
        </w:rPr>
        <w:t xml:space="preserve">Tulos</w:t>
      </w:r>
    </w:p>
    <w:p>
      <w:r>
        <w:t xml:space="preserve">lapset</w:t>
      </w:r>
    </w:p>
    <w:p>
      <w:r>
        <w:rPr>
          <w:b/>
        </w:rPr>
        <w:t xml:space="preserve">Tulos</w:t>
      </w:r>
    </w:p>
    <w:p>
      <w:r>
        <w:t xml:space="preserve">puut</w:t>
      </w:r>
    </w:p>
    <w:p>
      <w:r>
        <w:rPr>
          <w:b/>
        </w:rPr>
        <w:t xml:space="preserve">Tulos</w:t>
      </w:r>
    </w:p>
    <w:p>
      <w:r>
        <w:t xml:space="preserve">viiniköynnökset</w:t>
      </w:r>
    </w:p>
    <w:p>
      <w:r>
        <w:rPr>
          <w:b/>
        </w:rPr>
        <w:t xml:space="preserve">Esimerkki 7.3280</w:t>
      </w:r>
    </w:p>
    <w:p>
      <w:r>
        <w:t xml:space="preserve">Kerro huoli, joka sinulla on nyt ja jota sinulla ei ollut 10-vuotiaana.</w:t>
      </w:r>
    </w:p>
    <w:p>
      <w:r>
        <w:rPr>
          <w:b/>
        </w:rPr>
        <w:t xml:space="preserve">Tulos</w:t>
      </w:r>
    </w:p>
    <w:p>
      <w:r>
        <w:t xml:space="preserve">rahaa</w:t>
      </w:r>
    </w:p>
    <w:p>
      <w:r>
        <w:rPr>
          <w:b/>
        </w:rPr>
        <w:t xml:space="preserve">Tulos</w:t>
      </w:r>
    </w:p>
    <w:p>
      <w:r>
        <w:t xml:space="preserve">terveys</w:t>
      </w:r>
    </w:p>
    <w:p>
      <w:r>
        <w:rPr>
          <w:b/>
        </w:rPr>
        <w:t xml:space="preserve">Tulos</w:t>
      </w:r>
    </w:p>
    <w:p>
      <w:r>
        <w:t xml:space="preserve">lapset</w:t>
      </w:r>
    </w:p>
    <w:p>
      <w:r>
        <w:rPr>
          <w:b/>
        </w:rPr>
        <w:t xml:space="preserve">Tulos</w:t>
      </w:r>
    </w:p>
    <w:p>
      <w:r>
        <w:t xml:space="preserve">suhteet</w:t>
      </w:r>
    </w:p>
    <w:p>
      <w:r>
        <w:rPr>
          <w:b/>
        </w:rPr>
        <w:t xml:space="preserve">Tulos</w:t>
      </w:r>
    </w:p>
    <w:p>
      <w:r>
        <w:t xml:space="preserve">työsuhdeturva</w:t>
      </w:r>
    </w:p>
    <w:p>
      <w:r>
        <w:rPr>
          <w:b/>
        </w:rPr>
        <w:t xml:space="preserve">Tulos</w:t>
      </w:r>
    </w:p>
    <w:p>
      <w:r>
        <w:t xml:space="preserve">vanheneminen</w:t>
      </w:r>
    </w:p>
    <w:p>
      <w:r>
        <w:rPr>
          <w:b/>
        </w:rPr>
        <w:t xml:space="preserve">Esimerkki 7.3281</w:t>
      </w:r>
    </w:p>
    <w:p>
      <w:r>
        <w:t xml:space="preserve">Nimeä jokin, joka pystyy tuhoamaan kaupungin.</w:t>
      </w:r>
    </w:p>
    <w:p>
      <w:r>
        <w:rPr>
          <w:b/>
        </w:rPr>
        <w:t xml:space="preserve">Tulos</w:t>
      </w:r>
    </w:p>
    <w:p>
      <w:r>
        <w:t xml:space="preserve">pommi</w:t>
      </w:r>
    </w:p>
    <w:p>
      <w:r>
        <w:rPr>
          <w:b/>
        </w:rPr>
        <w:t xml:space="preserve">Tulos</w:t>
      </w:r>
    </w:p>
    <w:p>
      <w:r>
        <w:t xml:space="preserve">hurrikaani</w:t>
      </w:r>
    </w:p>
    <w:p>
      <w:r>
        <w:rPr>
          <w:b/>
        </w:rPr>
        <w:t xml:space="preserve">Tulos</w:t>
      </w:r>
    </w:p>
    <w:p>
      <w:r>
        <w:t xml:space="preserve">tsunami</w:t>
      </w:r>
    </w:p>
    <w:p>
      <w:r>
        <w:rPr>
          <w:b/>
        </w:rPr>
        <w:t xml:space="preserve">Tulos</w:t>
      </w:r>
    </w:p>
    <w:p>
      <w:r>
        <w:t xml:space="preserve">maanjäristys</w:t>
      </w:r>
    </w:p>
    <w:p>
      <w:r>
        <w:rPr>
          <w:b/>
        </w:rPr>
        <w:t xml:space="preserve">Tulos</w:t>
      </w:r>
    </w:p>
    <w:p>
      <w:r>
        <w:t xml:space="preserve">tulipalo</w:t>
      </w:r>
    </w:p>
    <w:p>
      <w:r>
        <w:rPr>
          <w:b/>
        </w:rPr>
        <w:t xml:space="preserve">Tulos</w:t>
      </w:r>
    </w:p>
    <w:p>
      <w:r>
        <w:t xml:space="preserve">godzilla</w:t>
      </w:r>
    </w:p>
    <w:p>
      <w:r>
        <w:rPr>
          <w:b/>
        </w:rPr>
        <w:t xml:space="preserve">Esimerkki 7.3282</w:t>
      </w:r>
    </w:p>
    <w:p>
      <w:r>
        <w:t xml:space="preserve">Mainitse jokin asia, jota lapset saavat enemmän äidiltään kuin isältään.</w:t>
      </w:r>
    </w:p>
    <w:p>
      <w:r>
        <w:rPr>
          <w:b/>
        </w:rPr>
        <w:t xml:space="preserve">Tulos</w:t>
      </w:r>
    </w:p>
    <w:p>
      <w:r>
        <w:t xml:space="preserve">rakkaus/sympatia</w:t>
      </w:r>
    </w:p>
    <w:p>
      <w:r>
        <w:rPr>
          <w:b/>
        </w:rPr>
        <w:t xml:space="preserve">Tulos</w:t>
      </w:r>
    </w:p>
    <w:p>
      <w:r>
        <w:t xml:space="preserve">huomio/aika</w:t>
      </w:r>
    </w:p>
    <w:p>
      <w:r>
        <w:rPr>
          <w:b/>
        </w:rPr>
        <w:t xml:space="preserve">Tulos</w:t>
      </w:r>
    </w:p>
    <w:p>
      <w:r>
        <w:t xml:space="preserve">rahaa</w:t>
      </w:r>
    </w:p>
    <w:p>
      <w:r>
        <w:rPr>
          <w:b/>
        </w:rPr>
        <w:t xml:space="preserve">Tulos</w:t>
      </w:r>
    </w:p>
    <w:p>
      <w:r>
        <w:t xml:space="preserve">kurinalaisuus</w:t>
      </w:r>
    </w:p>
    <w:p>
      <w:r>
        <w:rPr>
          <w:b/>
        </w:rPr>
        <w:t xml:space="preserve">Tulos</w:t>
      </w:r>
    </w:p>
    <w:p>
      <w:r>
        <w:t xml:space="preserve">ruoka/välipalat</w:t>
      </w:r>
    </w:p>
    <w:p>
      <w:r>
        <w:rPr>
          <w:b/>
        </w:rPr>
        <w:t xml:space="preserve">Tulos</w:t>
      </w:r>
    </w:p>
    <w:p>
      <w:r>
        <w:t xml:space="preserve">lelut</w:t>
      </w:r>
    </w:p>
    <w:p>
      <w:r>
        <w:rPr>
          <w:b/>
        </w:rPr>
        <w:t xml:space="preserve">Esimerkki 7.3283</w:t>
      </w:r>
    </w:p>
    <w:p>
      <w:r>
        <w:t xml:space="preserve">Nimeä vaatekappale, jonka sovittamiseen ei tarvita pukuhuonetta.</w:t>
      </w:r>
    </w:p>
    <w:p>
      <w:r>
        <w:rPr>
          <w:b/>
        </w:rPr>
        <w:t xml:space="preserve">Tulos</w:t>
      </w:r>
    </w:p>
    <w:p>
      <w:r>
        <w:t xml:space="preserve">takki</w:t>
      </w:r>
    </w:p>
    <w:p>
      <w:r>
        <w:rPr>
          <w:b/>
        </w:rPr>
        <w:t xml:space="preserve">Tulos</w:t>
      </w:r>
    </w:p>
    <w:p>
      <w:r>
        <w:t xml:space="preserve">jalkineet</w:t>
      </w:r>
    </w:p>
    <w:p>
      <w:r>
        <w:rPr>
          <w:b/>
        </w:rPr>
        <w:t xml:space="preserve">Tulos</w:t>
      </w:r>
    </w:p>
    <w:p>
      <w:r>
        <w:t xml:space="preserve">hattu</w:t>
      </w:r>
    </w:p>
    <w:p>
      <w:r>
        <w:rPr>
          <w:b/>
        </w:rPr>
        <w:t xml:space="preserve">Tulos</w:t>
      </w:r>
    </w:p>
    <w:p>
      <w:r>
        <w:t xml:space="preserve">huivi/solmio</w:t>
      </w:r>
    </w:p>
    <w:p>
      <w:r>
        <w:rPr>
          <w:b/>
        </w:rPr>
        <w:t xml:space="preserve">Tulos</w:t>
      </w:r>
    </w:p>
    <w:p>
      <w:r>
        <w:t xml:space="preserve">hihna</w:t>
      </w:r>
    </w:p>
    <w:p>
      <w:r>
        <w:rPr>
          <w:b/>
        </w:rPr>
        <w:t xml:space="preserve">Esimerkki 7.3284</w:t>
      </w:r>
    </w:p>
    <w:p>
      <w:r>
        <w:t xml:space="preserve">nimeä jokin asia, josta naapureilla saattaa olla riitaa.</w:t>
      </w:r>
    </w:p>
    <w:p>
      <w:r>
        <w:rPr>
          <w:b/>
        </w:rPr>
        <w:t xml:space="preserve">Tulos</w:t>
      </w:r>
    </w:p>
    <w:p>
      <w:r>
        <w:t xml:space="preserve">kova ääni</w:t>
      </w:r>
    </w:p>
    <w:p>
      <w:r>
        <w:rPr>
          <w:b/>
        </w:rPr>
        <w:t xml:space="preserve">Tulos</w:t>
      </w:r>
    </w:p>
    <w:p>
      <w:r>
        <w:t xml:space="preserve">kiinteistöraja</w:t>
      </w:r>
    </w:p>
    <w:p>
      <w:r>
        <w:rPr>
          <w:b/>
        </w:rPr>
        <w:t xml:space="preserve">Tulos</w:t>
      </w:r>
    </w:p>
    <w:p>
      <w:r>
        <w:t xml:space="preserve">koirat</w:t>
      </w:r>
    </w:p>
    <w:p>
      <w:r>
        <w:rPr>
          <w:b/>
        </w:rPr>
        <w:t xml:space="preserve">Tulos</w:t>
      </w:r>
    </w:p>
    <w:p>
      <w:r>
        <w:t xml:space="preserve">puut</w:t>
      </w:r>
    </w:p>
    <w:p>
      <w:r>
        <w:rPr>
          <w:b/>
        </w:rPr>
        <w:t xml:space="preserve">Tulos</w:t>
      </w:r>
    </w:p>
    <w:p>
      <w:r>
        <w:t xml:space="preserve">lapset</w:t>
      </w:r>
    </w:p>
    <w:p>
      <w:r>
        <w:rPr>
          <w:b/>
        </w:rPr>
        <w:t xml:space="preserve">Esimerkki 7.3285</w:t>
      </w:r>
    </w:p>
    <w:p>
      <w:r>
        <w:t xml:space="preserve">Nimeä yhdysvaltalainen nähtävyys, jossa kaikki haluavat käydä.</w:t>
      </w:r>
    </w:p>
    <w:p>
      <w:r>
        <w:rPr>
          <w:b/>
        </w:rPr>
        <w:t xml:space="preserve">Tulos</w:t>
      </w:r>
    </w:p>
    <w:p>
      <w:r>
        <w:t xml:space="preserve">vapaudenpatsas</w:t>
      </w:r>
    </w:p>
    <w:p>
      <w:r>
        <w:rPr>
          <w:b/>
        </w:rPr>
        <w:t xml:space="preserve">Tulos</w:t>
      </w:r>
    </w:p>
    <w:p>
      <w:r>
        <w:t xml:space="preserve">disney</w:t>
      </w:r>
    </w:p>
    <w:p>
      <w:r>
        <w:rPr>
          <w:b/>
        </w:rPr>
        <w:t xml:space="preserve">Tulos</w:t>
      </w:r>
    </w:p>
    <w:p>
      <w:r>
        <w:t xml:space="preserve">Grand Canyon</w:t>
      </w:r>
    </w:p>
    <w:p>
      <w:r>
        <w:rPr>
          <w:b/>
        </w:rPr>
        <w:t xml:space="preserve">Tulos</w:t>
      </w:r>
    </w:p>
    <w:p>
      <w:r>
        <w:t xml:space="preserve">Valkoinen talo</w:t>
      </w:r>
    </w:p>
    <w:p>
      <w:r>
        <w:rPr>
          <w:b/>
        </w:rPr>
        <w:t xml:space="preserve">Tulos</w:t>
      </w:r>
    </w:p>
    <w:p>
      <w:r>
        <w:t xml:space="preserve">yellowstone</w:t>
      </w:r>
    </w:p>
    <w:p>
      <w:r>
        <w:rPr>
          <w:b/>
        </w:rPr>
        <w:t xml:space="preserve">Esimerkki 7.3286</w:t>
      </w:r>
    </w:p>
    <w:p>
      <w:r>
        <w:t xml:space="preserve">nimetä tylsin tapa viettää kesää.</w:t>
      </w:r>
    </w:p>
    <w:p>
      <w:r>
        <w:rPr>
          <w:b/>
        </w:rPr>
        <w:t xml:space="preserve">Tulos</w:t>
      </w:r>
    </w:p>
    <w:p>
      <w:r>
        <w:t xml:space="preserve">jäädä kotiin</w:t>
      </w:r>
    </w:p>
    <w:p>
      <w:r>
        <w:rPr>
          <w:b/>
        </w:rPr>
        <w:t xml:space="preserve">Tulos</w:t>
      </w:r>
    </w:p>
    <w:p>
      <w:r>
        <w:t xml:space="preserve">työskentely</w:t>
      </w:r>
    </w:p>
    <w:p>
      <w:r>
        <w:rPr>
          <w:b/>
        </w:rPr>
        <w:t xml:space="preserve">Tulos</w:t>
      </w:r>
    </w:p>
    <w:p>
      <w:r>
        <w:t xml:space="preserve">kesäkoulu</w:t>
      </w:r>
    </w:p>
    <w:p>
      <w:r>
        <w:rPr>
          <w:b/>
        </w:rPr>
        <w:t xml:space="preserve">Tulos</w:t>
      </w:r>
    </w:p>
    <w:p>
      <w:r>
        <w:t xml:space="preserve">lukeminen</w:t>
      </w:r>
    </w:p>
    <w:p>
      <w:r>
        <w:rPr>
          <w:b/>
        </w:rPr>
        <w:t xml:space="preserve">Tulos</w:t>
      </w:r>
    </w:p>
    <w:p>
      <w:r>
        <w:t xml:space="preserve">nukkuminen</w:t>
      </w:r>
    </w:p>
    <w:p>
      <w:r>
        <w:rPr>
          <w:b/>
        </w:rPr>
        <w:t xml:space="preserve">Tulos</w:t>
      </w:r>
    </w:p>
    <w:p>
      <w:r>
        <w:t xml:space="preserve">television katsominen</w:t>
      </w:r>
    </w:p>
    <w:p>
      <w:r>
        <w:rPr>
          <w:b/>
        </w:rPr>
        <w:t xml:space="preserve">Esimerkki 7.3287</w:t>
      </w:r>
    </w:p>
    <w:p>
      <w:r>
        <w:t xml:space="preserve">nimeä tapa, jolla tiedät, että koirasi on iloinen nähdessään sinut.</w:t>
      </w:r>
    </w:p>
    <w:p>
      <w:r>
        <w:rPr>
          <w:b/>
        </w:rPr>
        <w:t xml:space="preserve">Tulos</w:t>
      </w:r>
    </w:p>
    <w:p>
      <w:r>
        <w:t xml:space="preserve">heiluttaa häntää</w:t>
      </w:r>
    </w:p>
    <w:p>
      <w:r>
        <w:rPr>
          <w:b/>
        </w:rPr>
        <w:t xml:space="preserve">Tulos</w:t>
      </w:r>
    </w:p>
    <w:p>
      <w:r>
        <w:t xml:space="preserve">hyppää päällesi</w:t>
      </w:r>
    </w:p>
    <w:p>
      <w:r>
        <w:rPr>
          <w:b/>
        </w:rPr>
        <w:t xml:space="preserve">Tulos</w:t>
      </w:r>
    </w:p>
    <w:p>
      <w:r>
        <w:t xml:space="preserve">nuolee sinua</w:t>
      </w:r>
    </w:p>
    <w:p>
      <w:r>
        <w:rPr>
          <w:b/>
        </w:rPr>
        <w:t xml:space="preserve">Tulos</w:t>
      </w:r>
    </w:p>
    <w:p>
      <w:r>
        <w:t xml:space="preserve">hyppiä ylös ja alas</w:t>
      </w:r>
    </w:p>
    <w:p>
      <w:r>
        <w:rPr>
          <w:b/>
        </w:rPr>
        <w:t xml:space="preserve">Tulos</w:t>
      </w:r>
    </w:p>
    <w:p>
      <w:r>
        <w:t xml:space="preserve">puree sinua leikkisästi</w:t>
      </w:r>
    </w:p>
    <w:p>
      <w:r>
        <w:rPr>
          <w:b/>
        </w:rPr>
        <w:t xml:space="preserve">Tulos</w:t>
      </w:r>
    </w:p>
    <w:p>
      <w:r>
        <w:t xml:space="preserve">juoksee sinua kohti</w:t>
      </w:r>
    </w:p>
    <w:p>
      <w:r>
        <w:rPr>
          <w:b/>
        </w:rPr>
        <w:t xml:space="preserve">Tulos</w:t>
      </w:r>
    </w:p>
    <w:p>
      <w:r>
        <w:t xml:space="preserve">haistelee takamustasi</w:t>
      </w:r>
    </w:p>
    <w:p>
      <w:r>
        <w:rPr>
          <w:b/>
        </w:rPr>
        <w:t xml:space="preserve">Esimerkki 7.3288</w:t>
      </w:r>
    </w:p>
    <w:p>
      <w:r>
        <w:t xml:space="preserve">nimeä jotain, mitä et haluaisi saada syntymäpäivälahjaksi.</w:t>
      </w:r>
    </w:p>
    <w:p>
      <w:r>
        <w:rPr>
          <w:b/>
        </w:rPr>
        <w:t xml:space="preserve">Tulos</w:t>
      </w:r>
    </w:p>
    <w:p>
      <w:r>
        <w:t xml:space="preserve">vaatteet</w:t>
      </w:r>
    </w:p>
    <w:p>
      <w:r>
        <w:rPr>
          <w:b/>
        </w:rPr>
        <w:t xml:space="preserve">Tulos</w:t>
      </w:r>
    </w:p>
    <w:p>
      <w:r>
        <w:t xml:space="preserve">käteinen</w:t>
      </w:r>
    </w:p>
    <w:p>
      <w:r>
        <w:rPr>
          <w:b/>
        </w:rPr>
        <w:t xml:space="preserve">Tulos</w:t>
      </w:r>
    </w:p>
    <w:p>
      <w:r>
        <w:t xml:space="preserve">laitteet</w:t>
      </w:r>
    </w:p>
    <w:p>
      <w:r>
        <w:rPr>
          <w:b/>
        </w:rPr>
        <w:t xml:space="preserve">Tulos</w:t>
      </w:r>
    </w:p>
    <w:p>
      <w:r>
        <w:t xml:space="preserve">laskut</w:t>
      </w:r>
    </w:p>
    <w:p>
      <w:r>
        <w:rPr>
          <w:b/>
        </w:rPr>
        <w:t xml:space="preserve">Tulos</w:t>
      </w:r>
    </w:p>
    <w:p>
      <w:r>
        <w:t xml:space="preserve">ei mitään</w:t>
      </w:r>
    </w:p>
    <w:p>
      <w:r>
        <w:rPr>
          <w:b/>
        </w:rPr>
        <w:t xml:space="preserve">Tulos</w:t>
      </w:r>
    </w:p>
    <w:p>
      <w:r>
        <w:t xml:space="preserve">pölynimuri</w:t>
      </w:r>
    </w:p>
    <w:p>
      <w:r>
        <w:rPr>
          <w:b/>
        </w:rPr>
        <w:t xml:space="preserve">Tulos</w:t>
      </w:r>
    </w:p>
    <w:p>
      <w:r>
        <w:t xml:space="preserve">kirjat</w:t>
      </w:r>
    </w:p>
    <w:p>
      <w:r>
        <w:rPr>
          <w:b/>
        </w:rPr>
        <w:t xml:space="preserve">Esimerkki 7.3289</w:t>
      </w:r>
    </w:p>
    <w:p>
      <w:r>
        <w:t xml:space="preserve">nimeä jotain, mitä pikkulapsi voisi yrittää vetää vessanpöntöstä alas.</w:t>
      </w:r>
    </w:p>
    <w:p>
      <w:r>
        <w:rPr>
          <w:b/>
        </w:rPr>
        <w:t xml:space="preserve">Tulos</w:t>
      </w:r>
    </w:p>
    <w:p>
      <w:r>
        <w:t xml:space="preserve">lelut</w:t>
      </w:r>
    </w:p>
    <w:p>
      <w:r>
        <w:rPr>
          <w:b/>
        </w:rPr>
        <w:t xml:space="preserve">Tulos</w:t>
      </w:r>
    </w:p>
    <w:p>
      <w:r>
        <w:t xml:space="preserve">kala</w:t>
      </w:r>
    </w:p>
    <w:p>
      <w:r>
        <w:rPr>
          <w:b/>
        </w:rPr>
        <w:t xml:space="preserve">Tulos</w:t>
      </w:r>
    </w:p>
    <w:p>
      <w:r>
        <w:t xml:space="preserve">lemmikit</w:t>
      </w:r>
    </w:p>
    <w:p>
      <w:r>
        <w:rPr>
          <w:b/>
        </w:rPr>
        <w:t xml:space="preserve">Tulos</w:t>
      </w:r>
    </w:p>
    <w:p>
      <w:r>
        <w:t xml:space="preserve">ruoka</w:t>
      </w:r>
    </w:p>
    <w:p>
      <w:r>
        <w:rPr>
          <w:b/>
        </w:rPr>
        <w:t xml:space="preserve">Tulos</w:t>
      </w:r>
    </w:p>
    <w:p>
      <w:r>
        <w:t xml:space="preserve">korut</w:t>
      </w:r>
    </w:p>
    <w:p>
      <w:r>
        <w:rPr>
          <w:b/>
        </w:rPr>
        <w:t xml:space="preserve">Tulos</w:t>
      </w:r>
    </w:p>
    <w:p>
      <w:r>
        <w:t xml:space="preserve">paperi</w:t>
      </w:r>
    </w:p>
    <w:p>
      <w:r>
        <w:rPr>
          <w:b/>
        </w:rPr>
        <w:t xml:space="preserve">Esimerkki 7.3290</w:t>
      </w:r>
    </w:p>
    <w:p>
      <w:r>
        <w:t xml:space="preserve">Nimeä jotain, joka valuu paksuna.</w:t>
      </w:r>
    </w:p>
    <w:p>
      <w:r>
        <w:rPr>
          <w:b/>
        </w:rPr>
        <w:t xml:space="preserve">Tulos</w:t>
      </w:r>
    </w:p>
    <w:p>
      <w:r>
        <w:t xml:space="preserve">siirappi</w:t>
      </w:r>
    </w:p>
    <w:p>
      <w:r>
        <w:rPr>
          <w:b/>
        </w:rPr>
        <w:t xml:space="preserve">Tulos</w:t>
      </w:r>
    </w:p>
    <w:p>
      <w:r>
        <w:t xml:space="preserve">ketsuppi</w:t>
      </w:r>
    </w:p>
    <w:p>
      <w:r>
        <w:rPr>
          <w:b/>
        </w:rPr>
        <w:t xml:space="preserve">Tulos</w:t>
      </w:r>
    </w:p>
    <w:p>
      <w:r>
        <w:t xml:space="preserve">hunaja</w:t>
      </w:r>
    </w:p>
    <w:p>
      <w:r>
        <w:rPr>
          <w:b/>
        </w:rPr>
        <w:t xml:space="preserve">Tulos</w:t>
      </w:r>
    </w:p>
    <w:p>
      <w:r>
        <w:t xml:space="preserve">melassi</w:t>
      </w:r>
    </w:p>
    <w:p>
      <w:r>
        <w:rPr>
          <w:b/>
        </w:rPr>
        <w:t xml:space="preserve">Tulos</w:t>
      </w:r>
    </w:p>
    <w:p>
      <w:r>
        <w:t xml:space="preserve">sementti</w:t>
      </w:r>
    </w:p>
    <w:p>
      <w:r>
        <w:rPr>
          <w:b/>
        </w:rPr>
        <w:t xml:space="preserve">Tulos</w:t>
      </w:r>
    </w:p>
    <w:p>
      <w:r>
        <w:t xml:space="preserve">kastike</w:t>
      </w:r>
    </w:p>
    <w:p>
      <w:r>
        <w:rPr>
          <w:b/>
        </w:rPr>
        <w:t xml:space="preserve">Esimerkki 7.3291</w:t>
      </w:r>
    </w:p>
    <w:p>
      <w:r>
        <w:t xml:space="preserve">Mainitse jokin asia, jota et ole koskaan liian väsynyt tekemään ennen nukkumaanmenoa.</w:t>
      </w:r>
    </w:p>
    <w:p>
      <w:r>
        <w:rPr>
          <w:b/>
        </w:rPr>
        <w:t xml:space="preserve">Tulos</w:t>
      </w:r>
    </w:p>
    <w:p>
      <w:r>
        <w:t xml:space="preserve">käyttää kylpyhuonetta</w:t>
      </w:r>
    </w:p>
    <w:p>
      <w:r>
        <w:rPr>
          <w:b/>
        </w:rPr>
        <w:t xml:space="preserve">Tulos</w:t>
      </w:r>
    </w:p>
    <w:p>
      <w:r>
        <w:t xml:space="preserve">katsoa televisiota</w:t>
      </w:r>
    </w:p>
    <w:p>
      <w:r>
        <w:rPr>
          <w:b/>
        </w:rPr>
        <w:t xml:space="preserve">Tulos</w:t>
      </w:r>
    </w:p>
    <w:p>
      <w:r>
        <w:t xml:space="preserve">harjaa hampaat</w:t>
      </w:r>
    </w:p>
    <w:p>
      <w:r>
        <w:rPr>
          <w:b/>
        </w:rPr>
        <w:t xml:space="preserve">Tulos</w:t>
      </w:r>
    </w:p>
    <w:p>
      <w:r>
        <w:t xml:space="preserve">syö</w:t>
      </w:r>
    </w:p>
    <w:p>
      <w:r>
        <w:rPr>
          <w:b/>
        </w:rPr>
        <w:t xml:space="preserve">Tulos</w:t>
      </w:r>
    </w:p>
    <w:p>
      <w:r>
        <w:t xml:space="preserve">rukoile</w:t>
      </w:r>
    </w:p>
    <w:p>
      <w:r>
        <w:rPr>
          <w:b/>
        </w:rPr>
        <w:t xml:space="preserve">Tulos</w:t>
      </w:r>
    </w:p>
    <w:p>
      <w:r>
        <w:t xml:space="preserve">lukeminen</w:t>
      </w:r>
    </w:p>
    <w:p>
      <w:r>
        <w:rPr>
          <w:b/>
        </w:rPr>
        <w:t xml:space="preserve">Esimerkki 7.3292</w:t>
      </w:r>
    </w:p>
    <w:p>
      <w:r>
        <w:t xml:space="preserve">Nimeä jotain, joka menee ylös ja alas.</w:t>
      </w:r>
    </w:p>
    <w:p>
      <w:r>
        <w:rPr>
          <w:b/>
        </w:rPr>
        <w:t xml:space="preserve">Tulos</w:t>
      </w:r>
    </w:p>
    <w:p>
      <w:r>
        <w:t xml:space="preserve">hissi</w:t>
      </w:r>
    </w:p>
    <w:p>
      <w:r>
        <w:rPr>
          <w:b/>
        </w:rPr>
        <w:t xml:space="preserve">Tulos</w:t>
      </w:r>
    </w:p>
    <w:p>
      <w:r>
        <w:t xml:space="preserve">keinu</w:t>
      </w:r>
    </w:p>
    <w:p>
      <w:r>
        <w:rPr>
          <w:b/>
        </w:rPr>
        <w:t xml:space="preserve">Tulos</w:t>
      </w:r>
    </w:p>
    <w:p>
      <w:r>
        <w:t xml:space="preserve">jojo</w:t>
      </w:r>
    </w:p>
    <w:p>
      <w:r>
        <w:rPr>
          <w:b/>
        </w:rPr>
        <w:t xml:space="preserve">Tulos</w:t>
      </w:r>
    </w:p>
    <w:p>
      <w:r>
        <w:t xml:space="preserve">lämpömittari</w:t>
      </w:r>
    </w:p>
    <w:p>
      <w:r>
        <w:rPr>
          <w:b/>
        </w:rPr>
        <w:t xml:space="preserve">Tulos</w:t>
      </w:r>
    </w:p>
    <w:p>
      <w:r>
        <w:t xml:space="preserve">pallo</w:t>
      </w:r>
    </w:p>
    <w:p>
      <w:r>
        <w:rPr>
          <w:b/>
        </w:rPr>
        <w:t xml:space="preserve">Tulos</w:t>
      </w:r>
    </w:p>
    <w:p>
      <w:r>
        <w:t xml:space="preserve">lentokone</w:t>
      </w:r>
    </w:p>
    <w:p>
      <w:r>
        <w:rPr>
          <w:b/>
        </w:rPr>
        <w:t xml:space="preserve">Esimerkki 7.3293</w:t>
      </w:r>
    </w:p>
    <w:p>
      <w:r>
        <w:t xml:space="preserve">Kerro jotain, mitä Jetsoneilla oli ja mitä haluaisit saada omana elinaikanasi.</w:t>
      </w:r>
    </w:p>
    <w:p>
      <w:r>
        <w:rPr>
          <w:b/>
        </w:rPr>
        <w:t xml:space="preserve">Tulos</w:t>
      </w:r>
    </w:p>
    <w:p>
      <w:r>
        <w:t xml:space="preserve">leijuva auto</w:t>
      </w:r>
    </w:p>
    <w:p>
      <w:r>
        <w:rPr>
          <w:b/>
        </w:rPr>
        <w:t xml:space="preserve">Tulos</w:t>
      </w:r>
    </w:p>
    <w:p>
      <w:r>
        <w:t xml:space="preserve">robottipiika</w:t>
      </w:r>
    </w:p>
    <w:p>
      <w:r>
        <w:rPr>
          <w:b/>
        </w:rPr>
        <w:t xml:space="preserve">Tulos</w:t>
      </w:r>
    </w:p>
    <w:p>
      <w:r>
        <w:t xml:space="preserve">puhuva koira</w:t>
      </w:r>
    </w:p>
    <w:p>
      <w:r>
        <w:rPr>
          <w:b/>
        </w:rPr>
        <w:t xml:space="preserve">Tulos</w:t>
      </w:r>
    </w:p>
    <w:p>
      <w:r>
        <w:t xml:space="preserve">avaruus kartano</w:t>
      </w:r>
    </w:p>
    <w:p>
      <w:r>
        <w:rPr>
          <w:b/>
        </w:rPr>
        <w:t xml:space="preserve">Tulos</w:t>
      </w:r>
    </w:p>
    <w:p>
      <w:r>
        <w:t xml:space="preserve">jetpacks</w:t>
      </w:r>
    </w:p>
    <w:p>
      <w:r>
        <w:rPr>
          <w:b/>
        </w:rPr>
        <w:t xml:space="preserve">Esimerkki 7.3294</w:t>
      </w:r>
    </w:p>
    <w:p>
      <w:r>
        <w:t xml:space="preserve">Nimeä ala, jolla monet Amerikan rikkaimmista ihmisistä ovat tehneet omaisuutensa.</w:t>
      </w:r>
    </w:p>
    <w:p>
      <w:r>
        <w:rPr>
          <w:b/>
        </w:rPr>
        <w:t xml:space="preserve">Tulos</w:t>
      </w:r>
    </w:p>
    <w:p>
      <w:r>
        <w:t xml:space="preserve">öljy</w:t>
      </w:r>
    </w:p>
    <w:p>
      <w:r>
        <w:rPr>
          <w:b/>
        </w:rPr>
        <w:t xml:space="preserve">Tulos</w:t>
      </w:r>
    </w:p>
    <w:p>
      <w:r>
        <w:t xml:space="preserve">pörssi</w:t>
      </w:r>
    </w:p>
    <w:p>
      <w:r>
        <w:rPr>
          <w:b/>
        </w:rPr>
        <w:t xml:space="preserve">Tulos</w:t>
      </w:r>
    </w:p>
    <w:p>
      <w:r>
        <w:t xml:space="preserve">viihde</w:t>
      </w:r>
    </w:p>
    <w:p>
      <w:r>
        <w:rPr>
          <w:b/>
        </w:rPr>
        <w:t xml:space="preserve">Tulos</w:t>
      </w:r>
    </w:p>
    <w:p>
      <w:r>
        <w:t xml:space="preserve">kiinteistöt</w:t>
      </w:r>
    </w:p>
    <w:p>
      <w:r>
        <w:rPr>
          <w:b/>
        </w:rPr>
        <w:t xml:space="preserve">Tulos</w:t>
      </w:r>
    </w:p>
    <w:p>
      <w:r>
        <w:t xml:space="preserve">tietokone</w:t>
      </w:r>
    </w:p>
    <w:p>
      <w:r>
        <w:rPr>
          <w:b/>
        </w:rPr>
        <w:t xml:space="preserve">Tulos</w:t>
      </w:r>
    </w:p>
    <w:p>
      <w:r>
        <w:t xml:space="preserve">lääketieteen ala</w:t>
      </w:r>
    </w:p>
    <w:p>
      <w:r>
        <w:rPr>
          <w:b/>
        </w:rPr>
        <w:t xml:space="preserve">Esimerkki 7.3295</w:t>
      </w:r>
    </w:p>
    <w:p>
      <w:r>
        <w:t xml:space="preserve">Nimeä jotain, mitä kuljettajat tekevät eksyessään.</w:t>
      </w:r>
    </w:p>
    <w:p>
      <w:r>
        <w:rPr>
          <w:b/>
        </w:rPr>
        <w:t xml:space="preserve">Tulos</w:t>
      </w:r>
    </w:p>
    <w:p>
      <w:r>
        <w:t xml:space="preserve">Hanki ajo-ohjeet</w:t>
      </w:r>
    </w:p>
    <w:p>
      <w:r>
        <w:rPr>
          <w:b/>
        </w:rPr>
        <w:t xml:space="preserve">Tulos</w:t>
      </w:r>
    </w:p>
    <w:p>
      <w:r>
        <w:t xml:space="preserve">jatka ajamista</w:t>
      </w:r>
    </w:p>
    <w:p>
      <w:r>
        <w:rPr>
          <w:b/>
        </w:rPr>
        <w:t xml:space="preserve">Tulos</w:t>
      </w:r>
    </w:p>
    <w:p>
      <w:r>
        <w:t xml:space="preserve">pysähtyä huoltoasemalla</w:t>
      </w:r>
    </w:p>
    <w:p>
      <w:r>
        <w:rPr>
          <w:b/>
        </w:rPr>
        <w:t xml:space="preserve">Tulos</w:t>
      </w:r>
    </w:p>
    <w:p>
      <w:r>
        <w:t xml:space="preserve">suuttua</w:t>
      </w:r>
    </w:p>
    <w:p>
      <w:r>
        <w:rPr>
          <w:b/>
        </w:rPr>
        <w:t xml:space="preserve">Tulos</w:t>
      </w:r>
    </w:p>
    <w:p>
      <w:r>
        <w:t xml:space="preserve">katso karttaa</w:t>
      </w:r>
    </w:p>
    <w:p>
      <w:r>
        <w:rPr>
          <w:b/>
        </w:rPr>
        <w:t xml:space="preserve">Esimerkki 7.3296</w:t>
      </w:r>
    </w:p>
    <w:p>
      <w:r>
        <w:t xml:space="preserve">Nimeä ammatti, jossa käytetään poraa.</w:t>
      </w:r>
    </w:p>
    <w:p>
      <w:r>
        <w:rPr>
          <w:b/>
        </w:rPr>
        <w:t xml:space="preserve">Tulos</w:t>
      </w:r>
    </w:p>
    <w:p>
      <w:r>
        <w:t xml:space="preserve">rakentaja</w:t>
      </w:r>
    </w:p>
    <w:p>
      <w:r>
        <w:rPr>
          <w:b/>
        </w:rPr>
        <w:t xml:space="preserve">Tulos</w:t>
      </w:r>
    </w:p>
    <w:p>
      <w:r>
        <w:t xml:space="preserve">puuseppä</w:t>
      </w:r>
    </w:p>
    <w:p>
      <w:r>
        <w:rPr>
          <w:b/>
        </w:rPr>
        <w:t xml:space="preserve">Tulos</w:t>
      </w:r>
    </w:p>
    <w:p>
      <w:r>
        <w:t xml:space="preserve">sähköasentaja</w:t>
      </w:r>
    </w:p>
    <w:p>
      <w:r>
        <w:rPr>
          <w:b/>
        </w:rPr>
        <w:t xml:space="preserve">Tulos</w:t>
      </w:r>
    </w:p>
    <w:p>
      <w:r>
        <w:t xml:space="preserve">hammaslääkäri</w:t>
      </w:r>
    </w:p>
    <w:p>
      <w:r>
        <w:rPr>
          <w:b/>
        </w:rPr>
        <w:t xml:space="preserve">Tulos</w:t>
      </w:r>
    </w:p>
    <w:p>
      <w:r>
        <w:t xml:space="preserve">putkimies</w:t>
      </w:r>
    </w:p>
    <w:p>
      <w:r>
        <w:rPr>
          <w:b/>
        </w:rPr>
        <w:t xml:space="preserve">Esimerkki 7.3297</w:t>
      </w:r>
    </w:p>
    <w:p>
      <w:r>
        <w:t xml:space="preserve">Mainitse yleinen valitus, jota ihmiset tekevät pomostaan.</w:t>
      </w:r>
    </w:p>
    <w:p>
      <w:r>
        <w:rPr>
          <w:b/>
        </w:rPr>
        <w:t xml:space="preserve">Tulos</w:t>
      </w:r>
    </w:p>
    <w:p>
      <w:r>
        <w:t xml:space="preserve">vaativa</w:t>
      </w:r>
    </w:p>
    <w:p>
      <w:r>
        <w:rPr>
          <w:b/>
        </w:rPr>
        <w:t xml:space="preserve">Tulos</w:t>
      </w:r>
    </w:p>
    <w:p>
      <w:r>
        <w:t xml:space="preserve">keskiarvo</w:t>
      </w:r>
    </w:p>
    <w:p>
      <w:r>
        <w:rPr>
          <w:b/>
        </w:rPr>
        <w:t xml:space="preserve">Tulos</w:t>
      </w:r>
    </w:p>
    <w:p>
      <w:r>
        <w:t xml:space="preserve">halpa</w:t>
      </w:r>
    </w:p>
    <w:p>
      <w:r>
        <w:rPr>
          <w:b/>
        </w:rPr>
        <w:t xml:space="preserve">Tulos</w:t>
      </w:r>
    </w:p>
    <w:p>
      <w:r>
        <w:t xml:space="preserve">syrjii</w:t>
      </w:r>
    </w:p>
    <w:p>
      <w:r>
        <w:rPr>
          <w:b/>
        </w:rPr>
        <w:t xml:space="preserve">Tulos</w:t>
      </w:r>
    </w:p>
    <w:p>
      <w:r>
        <w:t xml:space="preserve">epäsympaattinen</w:t>
      </w:r>
    </w:p>
    <w:p>
      <w:r>
        <w:rPr>
          <w:b/>
        </w:rPr>
        <w:t xml:space="preserve">Esimerkki 7.3298</w:t>
      </w:r>
    </w:p>
    <w:p>
      <w:r>
        <w:t xml:space="preserve">Nimeä jokin, joka on purrut sinua.</w:t>
      </w:r>
    </w:p>
    <w:p>
      <w:r>
        <w:rPr>
          <w:b/>
        </w:rPr>
        <w:t xml:space="preserve">Tulos</w:t>
      </w:r>
    </w:p>
    <w:p>
      <w:r>
        <w:t xml:space="preserve">hyttynen</w:t>
      </w:r>
    </w:p>
    <w:p>
      <w:r>
        <w:rPr>
          <w:b/>
        </w:rPr>
        <w:t xml:space="preserve">Tulos</w:t>
      </w:r>
    </w:p>
    <w:p>
      <w:r>
        <w:t xml:space="preserve">koira</w:t>
      </w:r>
    </w:p>
    <w:p>
      <w:r>
        <w:rPr>
          <w:b/>
        </w:rPr>
        <w:t xml:space="preserve">Tulos</w:t>
      </w:r>
    </w:p>
    <w:p>
      <w:r>
        <w:t xml:space="preserve">hämähäkki</w:t>
      </w:r>
    </w:p>
    <w:p>
      <w:r>
        <w:rPr>
          <w:b/>
        </w:rPr>
        <w:t xml:space="preserve">Tulos</w:t>
      </w:r>
    </w:p>
    <w:p>
      <w:r>
        <w:t xml:space="preserve">mehiläinen</w:t>
      </w:r>
    </w:p>
    <w:p>
      <w:r>
        <w:rPr>
          <w:b/>
        </w:rPr>
        <w:t xml:space="preserve">Tulos</w:t>
      </w:r>
    </w:p>
    <w:p>
      <w:r>
        <w:t xml:space="preserve">käärme</w:t>
      </w:r>
    </w:p>
    <w:p>
      <w:r>
        <w:rPr>
          <w:b/>
        </w:rPr>
        <w:t xml:space="preserve">Esimerkki 7.3299</w:t>
      </w:r>
    </w:p>
    <w:p>
      <w:r>
        <w:t xml:space="preserve">Nimeä jokin asia, jota ihmiset eivät halua juoda kuumana päivänä.</w:t>
      </w:r>
    </w:p>
    <w:p>
      <w:r>
        <w:rPr>
          <w:b/>
        </w:rPr>
        <w:t xml:space="preserve">Tulos</w:t>
      </w:r>
    </w:p>
    <w:p>
      <w:r>
        <w:t xml:space="preserve">kahvi</w:t>
      </w:r>
    </w:p>
    <w:p>
      <w:r>
        <w:rPr>
          <w:b/>
        </w:rPr>
        <w:t xml:space="preserve">Tulos</w:t>
      </w:r>
    </w:p>
    <w:p>
      <w:r>
        <w:t xml:space="preserve">kuuma kaakao</w:t>
      </w:r>
    </w:p>
    <w:p>
      <w:r>
        <w:rPr>
          <w:b/>
        </w:rPr>
        <w:t xml:space="preserve">Tulos</w:t>
      </w:r>
    </w:p>
    <w:p>
      <w:r>
        <w:t xml:space="preserve">tee</w:t>
      </w:r>
    </w:p>
    <w:p>
      <w:r>
        <w:rPr>
          <w:b/>
        </w:rPr>
        <w:t xml:space="preserve">Tulos</w:t>
      </w:r>
    </w:p>
    <w:p>
      <w:r>
        <w:t xml:space="preserve">maito</w:t>
      </w:r>
    </w:p>
    <w:p>
      <w:r>
        <w:rPr>
          <w:b/>
        </w:rPr>
        <w:t xml:space="preserve">Esimerkki 7.3300</w:t>
      </w:r>
    </w:p>
    <w:p>
      <w:r>
        <w:t xml:space="preserve">Nimeä yritys, joka odottaa ystävänpäivää innolla.</w:t>
      </w:r>
    </w:p>
    <w:p>
      <w:r>
        <w:rPr>
          <w:b/>
        </w:rPr>
        <w:t xml:space="preserve">Tulos</w:t>
      </w:r>
    </w:p>
    <w:p>
      <w:r>
        <w:t xml:space="preserve">lähetä meille vastauksesi!</w:t>
      </w:r>
    </w:p>
    <w:p>
      <w:r>
        <w:rPr>
          <w:b/>
        </w:rPr>
        <w:t xml:space="preserve">Tulos</w:t>
      </w:r>
    </w:p>
    <w:p>
      <w:r>
        <w:t xml:space="preserve">kukkakaupat</w:t>
      </w:r>
    </w:p>
    <w:p>
      <w:r>
        <w:rPr>
          <w:b/>
        </w:rPr>
        <w:t xml:space="preserve">Tulos</w:t>
      </w:r>
    </w:p>
    <w:p>
      <w:r>
        <w:t xml:space="preserve">ravintolat</w:t>
      </w:r>
    </w:p>
    <w:p>
      <w:r>
        <w:rPr>
          <w:b/>
        </w:rPr>
        <w:t xml:space="preserve">Esimerkki 7.3301</w:t>
      </w:r>
    </w:p>
    <w:p>
      <w:r>
        <w:t xml:space="preserve">Nimeä jokin asia, jota vanhemmat eivät anna lastensa jättää väliin.</w:t>
      </w:r>
    </w:p>
    <w:p>
      <w:r>
        <w:rPr>
          <w:b/>
        </w:rPr>
        <w:t xml:space="preserve">Tulos</w:t>
      </w:r>
    </w:p>
    <w:p>
      <w:r>
        <w:t xml:space="preserve">koulu/kotitehtävät</w:t>
      </w:r>
    </w:p>
    <w:p>
      <w:r>
        <w:rPr>
          <w:b/>
        </w:rPr>
        <w:t xml:space="preserve">Tulos</w:t>
      </w:r>
    </w:p>
    <w:p>
      <w:r>
        <w:t xml:space="preserve">ateriat</w:t>
      </w:r>
    </w:p>
    <w:p>
      <w:r>
        <w:rPr>
          <w:b/>
        </w:rPr>
        <w:t xml:space="preserve">Tulos</w:t>
      </w:r>
    </w:p>
    <w:p>
      <w:r>
        <w:t xml:space="preserve">jumalanpalvelus</w:t>
      </w:r>
    </w:p>
    <w:p>
      <w:r>
        <w:rPr>
          <w:b/>
        </w:rPr>
        <w:t xml:space="preserve">Esimerkki 7.3302</w:t>
      </w:r>
    </w:p>
    <w:p>
      <w:r>
        <w:t xml:space="preserve">mainitse jokin asia, josta vanhemmat välttelevät puhumasta lapsilleen, kunnes nämä ovat vanhempia.</w:t>
      </w:r>
    </w:p>
    <w:p>
      <w:r>
        <w:rPr>
          <w:b/>
        </w:rPr>
        <w:t xml:space="preserve">Tulos</w:t>
      </w:r>
    </w:p>
    <w:p>
      <w:r>
        <w:t xml:space="preserve">sex</w:t>
      </w:r>
    </w:p>
    <w:p>
      <w:r>
        <w:rPr>
          <w:b/>
        </w:rPr>
        <w:t xml:space="preserve">Tulos</w:t>
      </w:r>
    </w:p>
    <w:p>
      <w:r>
        <w:t xml:space="preserve">huumeet</w:t>
      </w:r>
    </w:p>
    <w:p>
      <w:r>
        <w:rPr>
          <w:b/>
        </w:rPr>
        <w:t xml:space="preserve">Tulos</w:t>
      </w:r>
    </w:p>
    <w:p>
      <w:r>
        <w:t xml:space="preserve">dating</w:t>
      </w:r>
    </w:p>
    <w:p>
      <w:r>
        <w:rPr>
          <w:b/>
        </w:rPr>
        <w:t xml:space="preserve">Tulos</w:t>
      </w:r>
    </w:p>
    <w:p>
      <w:r>
        <w:t xml:space="preserve">laskut</w:t>
      </w:r>
    </w:p>
    <w:p>
      <w:r>
        <w:rPr>
          <w:b/>
        </w:rPr>
        <w:t xml:space="preserve">Esimerkki 7.3303</w:t>
      </w:r>
    </w:p>
    <w:p>
      <w:r>
        <w:t xml:space="preserve">nimeä jotain, jonka ihmiset menettävät ikääntyessään.</w:t>
      </w:r>
    </w:p>
    <w:p>
      <w:r>
        <w:rPr>
          <w:b/>
        </w:rPr>
        <w:t xml:space="preserve">Tulos</w:t>
      </w:r>
    </w:p>
    <w:p>
      <w:r>
        <w:t xml:space="preserve">hiukset</w:t>
      </w:r>
    </w:p>
    <w:p>
      <w:r>
        <w:rPr>
          <w:b/>
        </w:rPr>
        <w:t xml:space="preserve">Tulos</w:t>
      </w:r>
    </w:p>
    <w:p>
      <w:r>
        <w:t xml:space="preserve">muisti</w:t>
      </w:r>
    </w:p>
    <w:p>
      <w:r>
        <w:rPr>
          <w:b/>
        </w:rPr>
        <w:t xml:space="preserve">Tulos</w:t>
      </w:r>
    </w:p>
    <w:p>
      <w:r>
        <w:t xml:space="preserve">näkö</w:t>
      </w:r>
    </w:p>
    <w:p>
      <w:r>
        <w:rPr>
          <w:b/>
        </w:rPr>
        <w:t xml:space="preserve">Tulos</w:t>
      </w:r>
    </w:p>
    <w:p>
      <w:r>
        <w:t xml:space="preserve">hampaat</w:t>
      </w:r>
    </w:p>
    <w:p>
      <w:r>
        <w:rPr>
          <w:b/>
        </w:rPr>
        <w:t xml:space="preserve">Tulos</w:t>
      </w:r>
    </w:p>
    <w:p>
      <w:r>
        <w:t xml:space="preserve">kuulo</w:t>
      </w:r>
    </w:p>
    <w:p>
      <w:r>
        <w:rPr>
          <w:b/>
        </w:rPr>
        <w:t xml:space="preserve">Tulos</w:t>
      </w:r>
    </w:p>
    <w:p>
      <w:r>
        <w:t xml:space="preserve">kestävyys</w:t>
      </w:r>
    </w:p>
    <w:p>
      <w:r>
        <w:rPr>
          <w:b/>
        </w:rPr>
        <w:t xml:space="preserve">Esimerkki 7.3304</w:t>
      </w:r>
    </w:p>
    <w:p>
      <w:r>
        <w:t xml:space="preserve">Nimeä jotain, jota voit käyttää kellonajan ilmoittamiseen.</w:t>
      </w:r>
    </w:p>
    <w:p>
      <w:r>
        <w:rPr>
          <w:b/>
        </w:rPr>
        <w:t xml:space="preserve">Tulos</w:t>
      </w:r>
    </w:p>
    <w:p>
      <w:r>
        <w:t xml:space="preserve">katso</w:t>
      </w:r>
    </w:p>
    <w:p>
      <w:r>
        <w:rPr>
          <w:b/>
        </w:rPr>
        <w:t xml:space="preserve">Tulos</w:t>
      </w:r>
    </w:p>
    <w:p>
      <w:r>
        <w:t xml:space="preserve">kello</w:t>
      </w:r>
    </w:p>
    <w:p>
      <w:r>
        <w:rPr>
          <w:b/>
        </w:rPr>
        <w:t xml:space="preserve">Tulos</w:t>
      </w:r>
    </w:p>
    <w:p>
      <w:r>
        <w:t xml:space="preserve">matkapuhelin</w:t>
      </w:r>
    </w:p>
    <w:p>
      <w:r>
        <w:rPr>
          <w:b/>
        </w:rPr>
        <w:t xml:space="preserve">Tulos</w:t>
      </w:r>
    </w:p>
    <w:p>
      <w:r>
        <w:t xml:space="preserve">aurinkokello</w:t>
      </w:r>
    </w:p>
    <w:p>
      <w:r>
        <w:rPr>
          <w:b/>
        </w:rPr>
        <w:t xml:space="preserve">Esimerkki 7.3305</w:t>
      </w:r>
    </w:p>
    <w:p>
      <w:r>
        <w:t xml:space="preserve">Mainitse jokin asia, jota vanhemmat saattavat kieltää teini-ikäisiä tekemästä, kunnes heidän arvosanansa paranevat.</w:t>
      </w:r>
    </w:p>
    <w:p>
      <w:r>
        <w:rPr>
          <w:b/>
        </w:rPr>
        <w:t xml:space="preserve">Tulos</w:t>
      </w:r>
    </w:p>
    <w:p>
      <w:r>
        <w:t xml:space="preserve">mennä ulos</w:t>
      </w:r>
    </w:p>
    <w:p>
      <w:r>
        <w:rPr>
          <w:b/>
        </w:rPr>
        <w:t xml:space="preserve">Tulos</w:t>
      </w:r>
    </w:p>
    <w:p>
      <w:r>
        <w:t xml:space="preserve">ajaa autoa</w:t>
      </w:r>
    </w:p>
    <w:p>
      <w:r>
        <w:rPr>
          <w:b/>
        </w:rPr>
        <w:t xml:space="preserve">Tulos</w:t>
      </w:r>
    </w:p>
    <w:p>
      <w:r>
        <w:t xml:space="preserve">katsoa televisiota</w:t>
      </w:r>
    </w:p>
    <w:p>
      <w:r>
        <w:rPr>
          <w:b/>
        </w:rPr>
        <w:t xml:space="preserve">Tulos</w:t>
      </w:r>
    </w:p>
    <w:p>
      <w:r>
        <w:t xml:space="preserve">urheilla</w:t>
      </w:r>
    </w:p>
    <w:p>
      <w:r>
        <w:rPr>
          <w:b/>
        </w:rPr>
        <w:t xml:space="preserve">Esimerkki 7.3306</w:t>
      </w:r>
    </w:p>
    <w:p>
      <w:r>
        <w:t xml:space="preserve">Nimeä jokin, joka tukkeutuu.</w:t>
      </w:r>
    </w:p>
    <w:p>
      <w:r>
        <w:rPr>
          <w:b/>
        </w:rPr>
        <w:t xml:space="preserve">Tulos</w:t>
      </w:r>
    </w:p>
    <w:p>
      <w:r>
        <w:t xml:space="preserve">pesuallas</w:t>
      </w:r>
    </w:p>
    <w:p>
      <w:r>
        <w:rPr>
          <w:b/>
        </w:rPr>
        <w:t xml:space="preserve">Tulos</w:t>
      </w:r>
    </w:p>
    <w:p>
      <w:r>
        <w:t xml:space="preserve">televisio</w:t>
      </w:r>
    </w:p>
    <w:p>
      <w:r>
        <w:rPr>
          <w:b/>
        </w:rPr>
        <w:t xml:space="preserve">Tulos</w:t>
      </w:r>
    </w:p>
    <w:p>
      <w:r>
        <w:t xml:space="preserve">WC</w:t>
      </w:r>
    </w:p>
    <w:p>
      <w:r>
        <w:rPr>
          <w:b/>
        </w:rPr>
        <w:t xml:space="preserve">Tulos</w:t>
      </w:r>
    </w:p>
    <w:p>
      <w:r>
        <w:t xml:space="preserve">Nenä</w:t>
      </w:r>
    </w:p>
    <w:p>
      <w:r>
        <w:rPr>
          <w:b/>
        </w:rPr>
        <w:t xml:space="preserve">Tulos</w:t>
      </w:r>
    </w:p>
    <w:p>
      <w:r>
        <w:t xml:space="preserve">korvat</w:t>
      </w:r>
    </w:p>
    <w:p>
      <w:r>
        <w:rPr>
          <w:b/>
        </w:rPr>
        <w:t xml:space="preserve">Tulos</w:t>
      </w:r>
    </w:p>
    <w:p>
      <w:r>
        <w:t xml:space="preserve">tietokone</w:t>
      </w:r>
    </w:p>
    <w:p>
      <w:r>
        <w:rPr>
          <w:b/>
        </w:rPr>
        <w:t xml:space="preserve">Esimerkki 7.3307</w:t>
      </w:r>
    </w:p>
    <w:p>
      <w:r>
        <w:t xml:space="preserve">Kerro syy, miksi joku voisi poistua talosta ikkunan kautta.</w:t>
      </w:r>
    </w:p>
    <w:p>
      <w:r>
        <w:rPr>
          <w:b/>
        </w:rPr>
        <w:t xml:space="preserve">Tulos</w:t>
      </w:r>
    </w:p>
    <w:p>
      <w:r>
        <w:t xml:space="preserve">tulipalo</w:t>
      </w:r>
    </w:p>
    <w:p>
      <w:r>
        <w:rPr>
          <w:b/>
        </w:rPr>
        <w:t xml:space="preserve">Tulos</w:t>
      </w:r>
    </w:p>
    <w:p>
      <w:r>
        <w:t xml:space="preserve">murtovaras</w:t>
      </w:r>
    </w:p>
    <w:p>
      <w:r>
        <w:rPr>
          <w:b/>
        </w:rPr>
        <w:t xml:space="preserve">Tulos</w:t>
      </w:r>
    </w:p>
    <w:p>
      <w:r>
        <w:t xml:space="preserve">hiipiä ulos/elope</w:t>
      </w:r>
    </w:p>
    <w:p>
      <w:r>
        <w:rPr>
          <w:b/>
        </w:rPr>
        <w:t xml:space="preserve">Tulos</w:t>
      </w:r>
    </w:p>
    <w:p>
      <w:r>
        <w:t xml:space="preserve">kadotti avaimen</w:t>
      </w:r>
    </w:p>
    <w:p>
      <w:r>
        <w:rPr>
          <w:b/>
        </w:rPr>
        <w:t xml:space="preserve">Tulos</w:t>
      </w:r>
    </w:p>
    <w:p>
      <w:r>
        <w:t xml:space="preserve">jahdattavana</w:t>
      </w:r>
    </w:p>
    <w:p>
      <w:r>
        <w:rPr>
          <w:b/>
        </w:rPr>
        <w:t xml:space="preserve">Tulos</w:t>
      </w:r>
    </w:p>
    <w:p>
      <w:r>
        <w:t xml:space="preserve">rikkinäinen ovi</w:t>
      </w:r>
    </w:p>
    <w:p>
      <w:r>
        <w:rPr>
          <w:b/>
        </w:rPr>
        <w:t xml:space="preserve">Esimerkki 7.3308</w:t>
      </w:r>
    </w:p>
    <w:p>
      <w:r>
        <w:t xml:space="preserve">Kerro syy, jonka vuoksi sinun on ehkä pakko ottaa itsestäsi kuva.</w:t>
      </w:r>
    </w:p>
    <w:p>
      <w:r>
        <w:rPr>
          <w:b/>
        </w:rPr>
        <w:t xml:space="preserve">Tulos</w:t>
      </w:r>
    </w:p>
    <w:p>
      <w:r>
        <w:t xml:space="preserve">ajokortti</w:t>
      </w:r>
    </w:p>
    <w:p>
      <w:r>
        <w:rPr>
          <w:b/>
        </w:rPr>
        <w:t xml:space="preserve">Tulos</w:t>
      </w:r>
    </w:p>
    <w:p>
      <w:r>
        <w:t xml:space="preserve">passi</w:t>
      </w:r>
    </w:p>
    <w:p>
      <w:r>
        <w:rPr>
          <w:b/>
        </w:rPr>
        <w:t xml:space="preserve">Tulos</w:t>
      </w:r>
    </w:p>
    <w:p>
      <w:r>
        <w:t xml:space="preserve">häät</w:t>
      </w:r>
    </w:p>
    <w:p>
      <w:r>
        <w:rPr>
          <w:b/>
        </w:rPr>
        <w:t xml:space="preserve">Tulos</w:t>
      </w:r>
    </w:p>
    <w:p>
      <w:r>
        <w:t xml:space="preserve">perhetapahtuma</w:t>
      </w:r>
    </w:p>
    <w:p>
      <w:r>
        <w:rPr>
          <w:b/>
        </w:rPr>
        <w:t xml:space="preserve">Tulos</w:t>
      </w:r>
    </w:p>
    <w:p>
      <w:r>
        <w:t xml:space="preserve">valmistuminen</w:t>
      </w:r>
    </w:p>
    <w:p>
      <w:r>
        <w:rPr>
          <w:b/>
        </w:rPr>
        <w:t xml:space="preserve">Esimerkki 7.3309</w:t>
      </w:r>
    </w:p>
    <w:p>
      <w:r>
        <w:t xml:space="preserve">nimeä ensimmäinen merkki siitä, että olet vilustumassa.</w:t>
      </w:r>
    </w:p>
    <w:p>
      <w:r>
        <w:rPr>
          <w:b/>
        </w:rPr>
        <w:t xml:space="preserve">Tulos</w:t>
      </w:r>
    </w:p>
    <w:p>
      <w:r>
        <w:t xml:space="preserve">aivastelu</w:t>
      </w:r>
    </w:p>
    <w:p>
      <w:r>
        <w:rPr>
          <w:b/>
        </w:rPr>
        <w:t xml:space="preserve">Tulos</w:t>
      </w:r>
    </w:p>
    <w:p>
      <w:r>
        <w:t xml:space="preserve">kurkkukipu</w:t>
      </w:r>
    </w:p>
    <w:p>
      <w:r>
        <w:rPr>
          <w:b/>
        </w:rPr>
        <w:t xml:space="preserve">Tulos</w:t>
      </w:r>
    </w:p>
    <w:p>
      <w:r>
        <w:t xml:space="preserve">yskä</w:t>
      </w:r>
    </w:p>
    <w:p>
      <w:r>
        <w:rPr>
          <w:b/>
        </w:rPr>
        <w:t xml:space="preserve">Tulos</w:t>
      </w:r>
    </w:p>
    <w:p>
      <w:r>
        <w:t xml:space="preserve">keho</w:t>
      </w:r>
    </w:p>
    <w:p>
      <w:r>
        <w:rPr>
          <w:b/>
        </w:rPr>
        <w:t xml:space="preserve">Esimerkki 7.3310</w:t>
      </w:r>
    </w:p>
    <w:p>
      <w:r>
        <w:t xml:space="preserve">Nimeä kuuluisa katu New Yorkissa.</w:t>
      </w:r>
    </w:p>
    <w:p>
      <w:r>
        <w:rPr>
          <w:b/>
        </w:rPr>
        <w:t xml:space="preserve">Tulos</w:t>
      </w:r>
    </w:p>
    <w:p>
      <w:r>
        <w:t xml:space="preserve">5th ave.</w:t>
      </w:r>
    </w:p>
    <w:p>
      <w:r>
        <w:rPr>
          <w:b/>
        </w:rPr>
        <w:t xml:space="preserve">Tulos</w:t>
      </w:r>
    </w:p>
    <w:p>
      <w:r>
        <w:t xml:space="preserve">broadway</w:t>
      </w:r>
    </w:p>
    <w:p>
      <w:r>
        <w:rPr>
          <w:b/>
        </w:rPr>
        <w:t xml:space="preserve">Tulos</w:t>
      </w:r>
    </w:p>
    <w:p>
      <w:r>
        <w:t xml:space="preserve">Wall Street</w:t>
      </w:r>
    </w:p>
    <w:p>
      <w:r>
        <w:rPr>
          <w:b/>
        </w:rPr>
        <w:t xml:space="preserve">Tulos</w:t>
      </w:r>
    </w:p>
    <w:p>
      <w:r>
        <w:t xml:space="preserve">42. katu</w:t>
      </w:r>
    </w:p>
    <w:p>
      <w:r>
        <w:rPr>
          <w:b/>
        </w:rPr>
        <w:t xml:space="preserve">Tulos</w:t>
      </w:r>
    </w:p>
    <w:p>
      <w:r>
        <w:t xml:space="preserve">park ave.</w:t>
      </w:r>
    </w:p>
    <w:p>
      <w:r>
        <w:rPr>
          <w:b/>
        </w:rPr>
        <w:t xml:space="preserve">Esimerkki 7.3311</w:t>
      </w:r>
    </w:p>
    <w:p>
      <w:r>
        <w:t xml:space="preserve">Mainitse paikka, jossa sinun on esitettävä henkilöllisyystodistuksesi.</w:t>
      </w:r>
    </w:p>
    <w:p>
      <w:r>
        <w:rPr>
          <w:b/>
        </w:rPr>
        <w:t xml:space="preserve">Tulos</w:t>
      </w:r>
    </w:p>
    <w:p>
      <w:r>
        <w:t xml:space="preserve">baari</w:t>
      </w:r>
    </w:p>
    <w:p>
      <w:r>
        <w:rPr>
          <w:b/>
        </w:rPr>
        <w:t xml:space="preserve">Tulos</w:t>
      </w:r>
    </w:p>
    <w:p>
      <w:r>
        <w:t xml:space="preserve">lentoasema</w:t>
      </w:r>
    </w:p>
    <w:p>
      <w:r>
        <w:rPr>
          <w:b/>
        </w:rPr>
        <w:t xml:space="preserve">Tulos</w:t>
      </w:r>
    </w:p>
    <w:p>
      <w:r>
        <w:t xml:space="preserve">pankki</w:t>
      </w:r>
    </w:p>
    <w:p>
      <w:r>
        <w:rPr>
          <w:b/>
        </w:rPr>
        <w:t xml:space="preserve">Tulos</w:t>
      </w:r>
    </w:p>
    <w:p>
      <w:r>
        <w:t xml:space="preserve">viinakauppa</w:t>
      </w:r>
    </w:p>
    <w:p>
      <w:r>
        <w:rPr>
          <w:b/>
        </w:rPr>
        <w:t xml:space="preserve">Tulos</w:t>
      </w:r>
    </w:p>
    <w:p>
      <w:r>
        <w:t xml:space="preserve">sotilastukikohta</w:t>
      </w:r>
    </w:p>
    <w:p>
      <w:r>
        <w:rPr>
          <w:b/>
        </w:rPr>
        <w:t xml:space="preserve">Tulos</w:t>
      </w:r>
    </w:p>
    <w:p>
      <w:r>
        <w:t xml:space="preserve">tuomioistuin</w:t>
      </w:r>
    </w:p>
    <w:p>
      <w:r>
        <w:rPr>
          <w:b/>
        </w:rPr>
        <w:t xml:space="preserve">Esimerkki 7.3312</w:t>
      </w:r>
    </w:p>
    <w:p>
      <w:r>
        <w:t xml:space="preserve">nimeä ikä, jolloin miehet alkavat menettää hiuksiaan.</w:t>
      </w:r>
    </w:p>
    <w:p>
      <w:r>
        <w:rPr>
          <w:b/>
        </w:rPr>
        <w:t xml:space="preserve">Tulos</w:t>
      </w:r>
    </w:p>
    <w:p>
      <w:r>
        <w:t xml:space="preserve">40</w:t>
      </w:r>
    </w:p>
    <w:p>
      <w:r>
        <w:rPr>
          <w:b/>
        </w:rPr>
        <w:t xml:space="preserve">Tulos</w:t>
      </w:r>
    </w:p>
    <w:p>
      <w:r>
        <w:t xml:space="preserve">35</w:t>
      </w:r>
    </w:p>
    <w:p>
      <w:r>
        <w:rPr>
          <w:b/>
        </w:rPr>
        <w:t xml:space="preserve">Tulos</w:t>
      </w:r>
    </w:p>
    <w:p>
      <w:r>
        <w:t xml:space="preserve">30</w:t>
      </w:r>
    </w:p>
    <w:p>
      <w:r>
        <w:rPr>
          <w:b/>
        </w:rPr>
        <w:t xml:space="preserve">Tulos</w:t>
      </w:r>
    </w:p>
    <w:p>
      <w:r>
        <w:t xml:space="preserve">25</w:t>
      </w:r>
    </w:p>
    <w:p>
      <w:r>
        <w:rPr>
          <w:b/>
        </w:rPr>
        <w:t xml:space="preserve">Tulos</w:t>
      </w:r>
    </w:p>
    <w:p>
      <w:r>
        <w:t xml:space="preserve">45</w:t>
      </w:r>
    </w:p>
    <w:p>
      <w:r>
        <w:rPr>
          <w:b/>
        </w:rPr>
        <w:t xml:space="preserve">Tulos</w:t>
      </w:r>
    </w:p>
    <w:p>
      <w:r>
        <w:t xml:space="preserve">50</w:t>
      </w:r>
    </w:p>
    <w:p>
      <w:r>
        <w:rPr>
          <w:b/>
        </w:rPr>
        <w:t xml:space="preserve">Tulos</w:t>
      </w:r>
    </w:p>
    <w:p>
      <w:r>
        <w:t xml:space="preserve">28</w:t>
      </w:r>
    </w:p>
    <w:p>
      <w:r>
        <w:rPr>
          <w:b/>
        </w:rPr>
        <w:t xml:space="preserve">Esimerkki 7.3313</w:t>
      </w:r>
    </w:p>
    <w:p>
      <w:r>
        <w:t xml:space="preserve">Kerro jotain, mitä voisit tehdä ja mikä vaatisi sinua riisuutumaan.</w:t>
      </w:r>
    </w:p>
    <w:p>
      <w:r>
        <w:rPr>
          <w:b/>
        </w:rPr>
        <w:t xml:space="preserve">Tulos</w:t>
      </w:r>
    </w:p>
    <w:p>
      <w:r>
        <w:t xml:space="preserve">suihku/kylpy</w:t>
      </w:r>
    </w:p>
    <w:p>
      <w:r>
        <w:rPr>
          <w:b/>
        </w:rPr>
        <w:t xml:space="preserve">Tulos</w:t>
      </w:r>
    </w:p>
    <w:p>
      <w:r>
        <w:t xml:space="preserve">lääkärintarkastus</w:t>
      </w:r>
    </w:p>
    <w:p>
      <w:r>
        <w:rPr>
          <w:b/>
        </w:rPr>
        <w:t xml:space="preserve">Tulos</w:t>
      </w:r>
    </w:p>
    <w:p>
      <w:r>
        <w:t xml:space="preserve">rakastella</w:t>
      </w:r>
    </w:p>
    <w:p>
      <w:r>
        <w:rPr>
          <w:b/>
        </w:rPr>
        <w:t xml:space="preserve">Tulos</w:t>
      </w:r>
    </w:p>
    <w:p>
      <w:r>
        <w:t xml:space="preserve">sovittaa vaatteita</w:t>
      </w:r>
    </w:p>
    <w:p>
      <w:r>
        <w:rPr>
          <w:b/>
        </w:rPr>
        <w:t xml:space="preserve">Esimerkki 7.3314</w:t>
      </w:r>
    </w:p>
    <w:p>
      <w:r>
        <w:t xml:space="preserve">Nimeä jokin asia, jota televisiossa on mielestäsi liikaa.</w:t>
      </w:r>
    </w:p>
    <w:p>
      <w:r>
        <w:rPr>
          <w:b/>
        </w:rPr>
        <w:t xml:space="preserve">Tulos</w:t>
      </w:r>
    </w:p>
    <w:p>
      <w:r>
        <w:t xml:space="preserve">väkivalta</w:t>
      </w:r>
    </w:p>
    <w:p>
      <w:r>
        <w:rPr>
          <w:b/>
        </w:rPr>
        <w:t xml:space="preserve">Tulos</w:t>
      </w:r>
    </w:p>
    <w:p>
      <w:r>
        <w:t xml:space="preserve">seksi/alastomuus</w:t>
      </w:r>
    </w:p>
    <w:p>
      <w:r>
        <w:rPr>
          <w:b/>
        </w:rPr>
        <w:t xml:space="preserve">Tulos</w:t>
      </w:r>
    </w:p>
    <w:p>
      <w:r>
        <w:t xml:space="preserve">reality-ohjelmat</w:t>
      </w:r>
    </w:p>
    <w:p>
      <w:r>
        <w:rPr>
          <w:b/>
        </w:rPr>
        <w:t xml:space="preserve">Tulos</w:t>
      </w:r>
    </w:p>
    <w:p>
      <w:r>
        <w:t xml:space="preserve">mainokset</w:t>
      </w:r>
    </w:p>
    <w:p>
      <w:r>
        <w:rPr>
          <w:b/>
        </w:rPr>
        <w:t xml:space="preserve">Tulos</w:t>
      </w:r>
    </w:p>
    <w:p>
      <w:r>
        <w:t xml:space="preserve">komediasarjat</w:t>
      </w:r>
    </w:p>
    <w:p>
      <w:r>
        <w:rPr>
          <w:b/>
        </w:rPr>
        <w:t xml:space="preserve">Tulos</w:t>
      </w:r>
    </w:p>
    <w:p>
      <w:r>
        <w:t xml:space="preserve">urheilu</w:t>
      </w:r>
    </w:p>
    <w:p>
      <w:r>
        <w:rPr>
          <w:b/>
        </w:rPr>
        <w:t xml:space="preserve">Esimerkki 7.3315</w:t>
      </w:r>
    </w:p>
    <w:p>
      <w:r>
        <w:t xml:space="preserve">Nimeä jokin asia, jota vihaat tehdä.</w:t>
      </w:r>
    </w:p>
    <w:p>
      <w:r>
        <w:rPr>
          <w:b/>
        </w:rPr>
        <w:t xml:space="preserve">Tulos</w:t>
      </w:r>
    </w:p>
    <w:p>
      <w:r>
        <w:t xml:space="preserve">puhdas</w:t>
      </w:r>
    </w:p>
    <w:p>
      <w:r>
        <w:rPr>
          <w:b/>
        </w:rPr>
        <w:t xml:space="preserve">Tulos</w:t>
      </w:r>
    </w:p>
    <w:p>
      <w:r>
        <w:t xml:space="preserve">pesula</w:t>
      </w:r>
    </w:p>
    <w:p>
      <w:r>
        <w:rPr>
          <w:b/>
        </w:rPr>
        <w:t xml:space="preserve">Tulos</w:t>
      </w:r>
    </w:p>
    <w:p>
      <w:r>
        <w:t xml:space="preserve">työ</w:t>
      </w:r>
    </w:p>
    <w:p>
      <w:r>
        <w:rPr>
          <w:b/>
        </w:rPr>
        <w:t xml:space="preserve">Tulos</w:t>
      </w:r>
    </w:p>
    <w:p>
      <w:r>
        <w:t xml:space="preserve">astiat</w:t>
      </w:r>
    </w:p>
    <w:p>
      <w:r>
        <w:rPr>
          <w:b/>
        </w:rPr>
        <w:t xml:space="preserve">Esimerkki 7.3316</w:t>
      </w:r>
    </w:p>
    <w:p>
      <w:r>
        <w:t xml:space="preserve">nimi jotain, jota lapset leikkivät kadulla kesällä.</w:t>
      </w:r>
    </w:p>
    <w:p>
      <w:r>
        <w:rPr>
          <w:b/>
        </w:rPr>
        <w:t xml:space="preserve">Tulos</w:t>
      </w:r>
    </w:p>
    <w:p>
      <w:r>
        <w:t xml:space="preserve">baseball</w:t>
      </w:r>
    </w:p>
    <w:p>
      <w:r>
        <w:rPr>
          <w:b/>
        </w:rPr>
        <w:t xml:space="preserve">Tulos</w:t>
      </w:r>
    </w:p>
    <w:p>
      <w:r>
        <w:t xml:space="preserve">potkupallo</w:t>
      </w:r>
    </w:p>
    <w:p>
      <w:r>
        <w:rPr>
          <w:b/>
        </w:rPr>
        <w:t xml:space="preserve">Tulos</w:t>
      </w:r>
    </w:p>
    <w:p>
      <w:r>
        <w:t xml:space="preserve">koripallo</w:t>
      </w:r>
    </w:p>
    <w:p>
      <w:r>
        <w:rPr>
          <w:b/>
        </w:rPr>
        <w:t xml:space="preserve">Tulos</w:t>
      </w:r>
    </w:p>
    <w:p>
      <w:r>
        <w:t xml:space="preserve">hopscotch</w:t>
      </w:r>
    </w:p>
    <w:p>
      <w:r>
        <w:rPr>
          <w:b/>
        </w:rPr>
        <w:t xml:space="preserve">Tulos</w:t>
      </w:r>
    </w:p>
    <w:p>
      <w:r>
        <w:t xml:space="preserve">tag</w:t>
      </w:r>
    </w:p>
    <w:p>
      <w:r>
        <w:rPr>
          <w:b/>
        </w:rPr>
        <w:t xml:space="preserve">Tulos</w:t>
      </w:r>
    </w:p>
    <w:p>
      <w:r>
        <w:t xml:space="preserve">jalkapallo</w:t>
      </w:r>
    </w:p>
    <w:p>
      <w:r>
        <w:rPr>
          <w:b/>
        </w:rPr>
        <w:t xml:space="preserve">Esimerkki 7.3317</w:t>
      </w:r>
    </w:p>
    <w:p>
      <w:r>
        <w:t xml:space="preserve">nimeä jotain, jota ihmiset pitävät mielellään täynnä.</w:t>
      </w:r>
    </w:p>
    <w:p>
      <w:r>
        <w:rPr>
          <w:b/>
        </w:rPr>
        <w:t xml:space="preserve">Tulos</w:t>
      </w:r>
    </w:p>
    <w:p>
      <w:r>
        <w:t xml:space="preserve">kaasusäiliö</w:t>
      </w:r>
    </w:p>
    <w:p>
      <w:r>
        <w:rPr>
          <w:b/>
        </w:rPr>
        <w:t xml:space="preserve">Tulos</w:t>
      </w:r>
    </w:p>
    <w:p>
      <w:r>
        <w:t xml:space="preserve">pankkitili</w:t>
      </w:r>
    </w:p>
    <w:p>
      <w:r>
        <w:rPr>
          <w:b/>
        </w:rPr>
        <w:t xml:space="preserve">Tulos</w:t>
      </w:r>
    </w:p>
    <w:p>
      <w:r>
        <w:t xml:space="preserve">vesipullo</w:t>
      </w:r>
    </w:p>
    <w:p>
      <w:r>
        <w:rPr>
          <w:b/>
        </w:rPr>
        <w:t xml:space="preserve">Tulos</w:t>
      </w:r>
    </w:p>
    <w:p>
      <w:r>
        <w:t xml:space="preserve">Jääkaappi</w:t>
      </w:r>
    </w:p>
    <w:p>
      <w:r>
        <w:rPr>
          <w:b/>
        </w:rPr>
        <w:t xml:space="preserve">Tulos</w:t>
      </w:r>
    </w:p>
    <w:p>
      <w:r>
        <w:t xml:space="preserve">kahvikuppi</w:t>
      </w:r>
    </w:p>
    <w:p>
      <w:r>
        <w:rPr>
          <w:b/>
        </w:rPr>
        <w:t xml:space="preserve">Esimerkki 7.3318</w:t>
      </w:r>
    </w:p>
    <w:p>
      <w:r>
        <w:t xml:space="preserve">Nimeä hahmo Star Trek -universumista.</w:t>
      </w:r>
    </w:p>
    <w:p>
      <w:r>
        <w:rPr>
          <w:b/>
        </w:rPr>
        <w:t xml:space="preserve">Tulos</w:t>
      </w:r>
    </w:p>
    <w:p>
      <w:r>
        <w:t xml:space="preserve">spock</w:t>
      </w:r>
    </w:p>
    <w:p>
      <w:r>
        <w:rPr>
          <w:b/>
        </w:rPr>
        <w:t xml:space="preserve">Tulos</w:t>
      </w:r>
    </w:p>
    <w:p>
      <w:r>
        <w:t xml:space="preserve">kapteeni kirk</w:t>
      </w:r>
    </w:p>
    <w:p>
      <w:r>
        <w:rPr>
          <w:b/>
        </w:rPr>
        <w:t xml:space="preserve">Tulos</w:t>
      </w:r>
    </w:p>
    <w:p>
      <w:r>
        <w:t xml:space="preserve">tiedot</w:t>
      </w:r>
    </w:p>
    <w:p>
      <w:r>
        <w:rPr>
          <w:b/>
        </w:rPr>
        <w:t xml:space="preserve">Tulos</w:t>
      </w:r>
    </w:p>
    <w:p>
      <w:r>
        <w:t xml:space="preserve">worldf</w:t>
      </w:r>
    </w:p>
    <w:p>
      <w:r>
        <w:rPr>
          <w:b/>
        </w:rPr>
        <w:t xml:space="preserve">Esimerkki 7.3319</w:t>
      </w:r>
    </w:p>
    <w:p>
      <w:r>
        <w:t xml:space="preserve">nimeä jotain, jonka puolesta äänestät.</w:t>
      </w:r>
    </w:p>
    <w:p>
      <w:r>
        <w:rPr>
          <w:b/>
        </w:rPr>
        <w:t xml:space="preserve">Tulos</w:t>
      </w:r>
    </w:p>
    <w:p>
      <w:r>
        <w:t xml:space="preserve">presidentti</w:t>
      </w:r>
    </w:p>
    <w:p>
      <w:r>
        <w:rPr>
          <w:b/>
        </w:rPr>
        <w:t xml:space="preserve">Tulos</w:t>
      </w:r>
    </w:p>
    <w:p>
      <w:r>
        <w:t xml:space="preserve">kongressiedustaja</w:t>
      </w:r>
    </w:p>
    <w:p>
      <w:r>
        <w:rPr>
          <w:b/>
        </w:rPr>
        <w:t xml:space="preserve">Tulos</w:t>
      </w:r>
    </w:p>
    <w:p>
      <w:r>
        <w:t xml:space="preserve">amerikkalainen idoli</w:t>
      </w:r>
    </w:p>
    <w:p>
      <w:r>
        <w:rPr>
          <w:b/>
        </w:rPr>
        <w:t xml:space="preserve">Tulos</w:t>
      </w:r>
    </w:p>
    <w:p>
      <w:r>
        <w:t xml:space="preserve">All-Star-joukkue</w:t>
      </w:r>
    </w:p>
    <w:p>
      <w:r>
        <w:rPr>
          <w:b/>
        </w:rPr>
        <w:t xml:space="preserve">Esimerkki 7.3320</w:t>
      </w:r>
    </w:p>
    <w:p>
      <w:r>
        <w:t xml:space="preserve">Nimeä jokin asia, joka voi pilata illallisen.</w:t>
      </w:r>
    </w:p>
    <w:p>
      <w:r>
        <w:rPr>
          <w:b/>
        </w:rPr>
        <w:t xml:space="preserve">Tulos</w:t>
      </w:r>
    </w:p>
    <w:p>
      <w:r>
        <w:t xml:space="preserve">palanut ruoka</w:t>
      </w:r>
    </w:p>
    <w:p>
      <w:r>
        <w:rPr>
          <w:b/>
        </w:rPr>
        <w:t xml:space="preserve">Tulos</w:t>
      </w:r>
    </w:p>
    <w:p>
      <w:r>
        <w:t xml:space="preserve">puhelinsoitto</w:t>
      </w:r>
    </w:p>
    <w:p>
      <w:r>
        <w:rPr>
          <w:b/>
        </w:rPr>
        <w:t xml:space="preserve">Tulos</w:t>
      </w:r>
    </w:p>
    <w:p>
      <w:r>
        <w:t xml:space="preserve">taistelu</w:t>
      </w:r>
    </w:p>
    <w:p>
      <w:r>
        <w:rPr>
          <w:b/>
        </w:rPr>
        <w:t xml:space="preserve">Tulos</w:t>
      </w:r>
    </w:p>
    <w:p>
      <w:r>
        <w:t xml:space="preserve">välipala ennen</w:t>
      </w:r>
    </w:p>
    <w:p>
      <w:r>
        <w:rPr>
          <w:b/>
        </w:rPr>
        <w:t xml:space="preserve">Tulos</w:t>
      </w:r>
    </w:p>
    <w:p>
      <w:r>
        <w:t xml:space="preserve">hiukset elintarvikkeissa</w:t>
      </w:r>
    </w:p>
    <w:p>
      <w:r>
        <w:rPr>
          <w:b/>
        </w:rPr>
        <w:t xml:space="preserve">Tulos</w:t>
      </w:r>
    </w:p>
    <w:p>
      <w:r>
        <w:t xml:space="preserve">vieras on myöhässä</w:t>
      </w:r>
    </w:p>
    <w:p>
      <w:r>
        <w:rPr>
          <w:b/>
        </w:rPr>
        <w:t xml:space="preserve">Esimerkki 7.3321</w:t>
      </w:r>
    </w:p>
    <w:p>
      <w:r>
        <w:t xml:space="preserve">nimeä jotain, jota lurjukset käyttävät lautasliinana.</w:t>
      </w:r>
    </w:p>
    <w:p>
      <w:r>
        <w:rPr>
          <w:b/>
        </w:rPr>
        <w:t xml:space="preserve">Tulos</w:t>
      </w:r>
    </w:p>
    <w:p>
      <w:r>
        <w:t xml:space="preserve">paitahihna/häntä</w:t>
      </w:r>
    </w:p>
    <w:p>
      <w:r>
        <w:rPr>
          <w:b/>
        </w:rPr>
        <w:t xml:space="preserve">Tulos</w:t>
      </w:r>
    </w:p>
    <w:p>
      <w:r>
        <w:t xml:space="preserve">paidan hiha</w:t>
      </w:r>
    </w:p>
    <w:p>
      <w:r>
        <w:rPr>
          <w:b/>
        </w:rPr>
        <w:t xml:space="preserve">Tulos</w:t>
      </w:r>
    </w:p>
    <w:p>
      <w:r>
        <w:t xml:space="preserve">käsi</w:t>
      </w:r>
    </w:p>
    <w:p>
      <w:r>
        <w:rPr>
          <w:b/>
        </w:rPr>
        <w:t xml:space="preserve">Tulos</w:t>
      </w:r>
    </w:p>
    <w:p>
      <w:r>
        <w:t xml:space="preserve">pöytäliina</w:t>
      </w:r>
    </w:p>
    <w:p>
      <w:r>
        <w:rPr>
          <w:b/>
        </w:rPr>
        <w:t xml:space="preserve">Tulos</w:t>
      </w:r>
    </w:p>
    <w:p>
      <w:r>
        <w:t xml:space="preserve">bib</w:t>
      </w:r>
    </w:p>
    <w:p>
      <w:r>
        <w:rPr>
          <w:b/>
        </w:rPr>
        <w:t xml:space="preserve">Esimerkki 7.3322</w:t>
      </w:r>
    </w:p>
    <w:p>
      <w:r>
        <w:t xml:space="preserve">Nimeä joku, jota vihaat soittaa sinulle treffien aikana.</w:t>
      </w:r>
    </w:p>
    <w:p>
      <w:r>
        <w:rPr>
          <w:b/>
        </w:rPr>
        <w:t xml:space="preserve">Tulos</w:t>
      </w:r>
    </w:p>
    <w:p>
      <w:r>
        <w:t xml:space="preserve">ex</w:t>
      </w:r>
    </w:p>
    <w:p>
      <w:r>
        <w:rPr>
          <w:b/>
        </w:rPr>
        <w:t xml:space="preserve">Tulos</w:t>
      </w:r>
    </w:p>
    <w:p>
      <w:r>
        <w:t xml:space="preserve">vanhemmat</w:t>
      </w:r>
    </w:p>
    <w:p>
      <w:r>
        <w:rPr>
          <w:b/>
        </w:rPr>
        <w:t xml:space="preserve">Tulos</w:t>
      </w:r>
    </w:p>
    <w:p>
      <w:r>
        <w:t xml:space="preserve">lapset</w:t>
      </w:r>
    </w:p>
    <w:p>
      <w:r>
        <w:rPr>
          <w:b/>
        </w:rPr>
        <w:t xml:space="preserve">Tulos</w:t>
      </w:r>
    </w:p>
    <w:p>
      <w:r>
        <w:t xml:space="preserve">kumppani</w:t>
      </w:r>
    </w:p>
    <w:p>
      <w:r>
        <w:rPr>
          <w:b/>
        </w:rPr>
        <w:t xml:space="preserve">Tulos</w:t>
      </w:r>
    </w:p>
    <w:p>
      <w:r>
        <w:t xml:space="preserve">työ</w:t>
      </w:r>
    </w:p>
    <w:p>
      <w:r>
        <w:rPr>
          <w:b/>
        </w:rPr>
        <w:t xml:space="preserve">Tulos</w:t>
      </w:r>
    </w:p>
    <w:p>
      <w:r>
        <w:t xml:space="preserve">lapsenvahti</w:t>
      </w:r>
    </w:p>
    <w:p>
      <w:r>
        <w:rPr>
          <w:b/>
        </w:rPr>
        <w:t xml:space="preserve">Esimerkki 7.3323</w:t>
      </w:r>
    </w:p>
    <w:p>
      <w:r>
        <w:t xml:space="preserve">Nimeä jokin asia, jota näet lähes jokaisen hamsterin häkissä.</w:t>
      </w:r>
    </w:p>
    <w:p>
      <w:r>
        <w:rPr>
          <w:b/>
        </w:rPr>
        <w:t xml:space="preserve">Tulos</w:t>
      </w:r>
    </w:p>
    <w:p>
      <w:r>
        <w:t xml:space="preserve">pyörä</w:t>
      </w:r>
    </w:p>
    <w:p>
      <w:r>
        <w:rPr>
          <w:b/>
        </w:rPr>
        <w:t xml:space="preserve">Tulos</w:t>
      </w:r>
    </w:p>
    <w:p>
      <w:r>
        <w:t xml:space="preserve">hamsteri</w:t>
      </w:r>
    </w:p>
    <w:p>
      <w:r>
        <w:rPr>
          <w:b/>
        </w:rPr>
        <w:t xml:space="preserve">Tulos</w:t>
      </w:r>
    </w:p>
    <w:p>
      <w:r>
        <w:t xml:space="preserve">ruoka</w:t>
      </w:r>
    </w:p>
    <w:p>
      <w:r>
        <w:rPr>
          <w:b/>
        </w:rPr>
        <w:t xml:space="preserve">Tulos</w:t>
      </w:r>
    </w:p>
    <w:p>
      <w:r>
        <w:t xml:space="preserve">vesipullo</w:t>
      </w:r>
    </w:p>
    <w:p>
      <w:r>
        <w:rPr>
          <w:b/>
        </w:rPr>
        <w:t xml:space="preserve">Esimerkki 7.3324</w:t>
      </w:r>
    </w:p>
    <w:p>
      <w:r>
        <w:t xml:space="preserve">Nimeä ammatti, josta maksetaan liikaa.</w:t>
      </w:r>
    </w:p>
    <w:p>
      <w:r>
        <w:rPr>
          <w:b/>
        </w:rPr>
        <w:t xml:space="preserve">Tulos</w:t>
      </w:r>
    </w:p>
    <w:p>
      <w:r>
        <w:t xml:space="preserve">ammattilaisurheilija</w:t>
      </w:r>
    </w:p>
    <w:p>
      <w:r>
        <w:rPr>
          <w:b/>
        </w:rPr>
        <w:t xml:space="preserve">Tulos</w:t>
      </w:r>
    </w:p>
    <w:p>
      <w:r>
        <w:t xml:space="preserve">asianajaja</w:t>
      </w:r>
    </w:p>
    <w:p>
      <w:r>
        <w:rPr>
          <w:b/>
        </w:rPr>
        <w:t xml:space="preserve">Tulos</w:t>
      </w:r>
    </w:p>
    <w:p>
      <w:r>
        <w:t xml:space="preserve">lääkäri</w:t>
      </w:r>
    </w:p>
    <w:p>
      <w:r>
        <w:rPr>
          <w:b/>
        </w:rPr>
        <w:t xml:space="preserve">Tulos</w:t>
      </w:r>
    </w:p>
    <w:p>
      <w:r>
        <w:t xml:space="preserve">poliitikko</w:t>
      </w:r>
    </w:p>
    <w:p>
      <w:r>
        <w:rPr>
          <w:b/>
        </w:rPr>
        <w:t xml:space="preserve">Tulos</w:t>
      </w:r>
    </w:p>
    <w:p>
      <w:r>
        <w:t xml:space="preserve">näyttelijä</w:t>
      </w:r>
    </w:p>
    <w:p>
      <w:r>
        <w:rPr>
          <w:b/>
        </w:rPr>
        <w:t xml:space="preserve">Tulos</w:t>
      </w:r>
    </w:p>
    <w:p>
      <w:r>
        <w:t xml:space="preserve">toimitusjohtaja</w:t>
      </w:r>
    </w:p>
    <w:p>
      <w:r>
        <w:rPr>
          <w:b/>
        </w:rPr>
        <w:t xml:space="preserve">Esimerkki 7.3325</w:t>
      </w:r>
    </w:p>
    <w:p>
      <w:r>
        <w:t xml:space="preserve">Mainitse tavallinen esine, jota ihmiset kantavat mukanaan ja jota he voivat käyttää itsepuolustukseen hätätilanteessa.</w:t>
      </w:r>
    </w:p>
    <w:p>
      <w:r>
        <w:rPr>
          <w:b/>
        </w:rPr>
        <w:t xml:space="preserve">Tulos</w:t>
      </w:r>
    </w:p>
    <w:p>
      <w:r>
        <w:t xml:space="preserve">avaimet</w:t>
      </w:r>
    </w:p>
    <w:p>
      <w:r>
        <w:rPr>
          <w:b/>
        </w:rPr>
        <w:t xml:space="preserve">Tulos</w:t>
      </w:r>
    </w:p>
    <w:p>
      <w:r>
        <w:t xml:space="preserve">Mace</w:t>
      </w:r>
    </w:p>
    <w:p>
      <w:r>
        <w:rPr>
          <w:b/>
        </w:rPr>
        <w:t xml:space="preserve">Tulos</w:t>
      </w:r>
    </w:p>
    <w:p>
      <w:r>
        <w:t xml:space="preserve">kynä</w:t>
      </w:r>
    </w:p>
    <w:p>
      <w:r>
        <w:rPr>
          <w:b/>
        </w:rPr>
        <w:t xml:space="preserve">Tulos</w:t>
      </w:r>
    </w:p>
    <w:p>
      <w:r>
        <w:t xml:space="preserve">taskuveitsi</w:t>
      </w:r>
    </w:p>
    <w:p>
      <w:r>
        <w:rPr>
          <w:b/>
        </w:rPr>
        <w:t xml:space="preserve">Tulos</w:t>
      </w:r>
    </w:p>
    <w:p>
      <w:r>
        <w:t xml:space="preserve">kynsiviila</w:t>
      </w:r>
    </w:p>
    <w:p>
      <w:r>
        <w:rPr>
          <w:b/>
        </w:rPr>
        <w:t xml:space="preserve">Tulos</w:t>
      </w:r>
    </w:p>
    <w:p>
      <w:r>
        <w:t xml:space="preserve">kukkaro</w:t>
      </w:r>
    </w:p>
    <w:p>
      <w:r>
        <w:rPr>
          <w:b/>
        </w:rPr>
        <w:t xml:space="preserve">Esimerkki 7.3326</w:t>
      </w:r>
    </w:p>
    <w:p>
      <w:r>
        <w:t xml:space="preserve">Nimeä yksi kyläläisten diskoryhmässä edustetuista ammateista.</w:t>
      </w:r>
    </w:p>
    <w:p>
      <w:r>
        <w:rPr>
          <w:b/>
        </w:rPr>
        <w:t xml:space="preserve">Tulos</w:t>
      </w:r>
    </w:p>
    <w:p>
      <w:r>
        <w:t xml:space="preserve">rakentaminen. työntekijä</w:t>
      </w:r>
    </w:p>
    <w:p>
      <w:r>
        <w:rPr>
          <w:b/>
        </w:rPr>
        <w:t xml:space="preserve">Tulos</w:t>
      </w:r>
    </w:p>
    <w:p>
      <w:r>
        <w:t xml:space="preserve">poliisi</w:t>
      </w:r>
    </w:p>
    <w:p>
      <w:r>
        <w:rPr>
          <w:b/>
        </w:rPr>
        <w:t xml:space="preserve">Tulos</w:t>
      </w:r>
    </w:p>
    <w:p>
      <w:r>
        <w:t xml:space="preserve">intiaani</w:t>
      </w:r>
    </w:p>
    <w:p>
      <w:r>
        <w:rPr>
          <w:b/>
        </w:rPr>
        <w:t xml:space="preserve">Tulos</w:t>
      </w:r>
    </w:p>
    <w:p>
      <w:r>
        <w:t xml:space="preserve">cowboy</w:t>
      </w:r>
    </w:p>
    <w:p>
      <w:r>
        <w:rPr>
          <w:b/>
        </w:rPr>
        <w:t xml:space="preserve">Tulos</w:t>
      </w:r>
    </w:p>
    <w:p>
      <w:r>
        <w:t xml:space="preserve">sotilas</w:t>
      </w:r>
    </w:p>
    <w:p>
      <w:r>
        <w:rPr>
          <w:b/>
        </w:rPr>
        <w:t xml:space="preserve">Esimerkki 7.3327</w:t>
      </w:r>
    </w:p>
    <w:p>
      <w:r>
        <w:t xml:space="preserve">mainitse tilanne, jossa näytät ajokorttisi.</w:t>
      </w:r>
    </w:p>
    <w:p>
      <w:r>
        <w:rPr>
          <w:b/>
        </w:rPr>
        <w:t xml:space="preserve">Tulos</w:t>
      </w:r>
    </w:p>
    <w:p>
      <w:r>
        <w:t xml:space="preserve">poliisin pysäyttämä</w:t>
      </w:r>
    </w:p>
    <w:p>
      <w:r>
        <w:rPr>
          <w:b/>
        </w:rPr>
        <w:t xml:space="preserve">Tulos</w:t>
      </w:r>
    </w:p>
    <w:p>
      <w:r>
        <w:t xml:space="preserve">sekkien kirjoittaminen</w:t>
      </w:r>
    </w:p>
    <w:p>
      <w:r>
        <w:rPr>
          <w:b/>
        </w:rPr>
        <w:t xml:space="preserve">Tulos</w:t>
      </w:r>
    </w:p>
    <w:p>
      <w:r>
        <w:t xml:space="preserve">päästä baariin</w:t>
      </w:r>
    </w:p>
    <w:p>
      <w:r>
        <w:rPr>
          <w:b/>
        </w:rPr>
        <w:t xml:space="preserve">Tulos</w:t>
      </w:r>
    </w:p>
    <w:p>
      <w:r>
        <w:t xml:space="preserve">joutua onnettomuuteen</w:t>
      </w:r>
    </w:p>
    <w:p>
      <w:r>
        <w:rPr>
          <w:b/>
        </w:rPr>
        <w:t xml:space="preserve">Esimerkki 7.3328</w:t>
      </w:r>
    </w:p>
    <w:p>
      <w:r>
        <w:t xml:space="preserve">nimeä jotain erityistä, jota saatat löytää jääkaapista.</w:t>
      </w:r>
    </w:p>
    <w:p>
      <w:r>
        <w:rPr>
          <w:b/>
        </w:rPr>
        <w:t xml:space="preserve">Tulos</w:t>
      </w:r>
    </w:p>
    <w:p>
      <w:r>
        <w:t xml:space="preserve">maito</w:t>
      </w:r>
    </w:p>
    <w:p>
      <w:r>
        <w:rPr>
          <w:b/>
        </w:rPr>
        <w:t xml:space="preserve">Tulos</w:t>
      </w:r>
    </w:p>
    <w:p>
      <w:r>
        <w:t xml:space="preserve">voi</w:t>
      </w:r>
    </w:p>
    <w:p>
      <w:r>
        <w:rPr>
          <w:b/>
        </w:rPr>
        <w:t xml:space="preserve">Tulos</w:t>
      </w:r>
    </w:p>
    <w:p>
      <w:r>
        <w:t xml:space="preserve">munat</w:t>
      </w:r>
    </w:p>
    <w:p>
      <w:r>
        <w:rPr>
          <w:b/>
        </w:rPr>
        <w:t xml:space="preserve">Tulos</w:t>
      </w:r>
    </w:p>
    <w:p>
      <w:r>
        <w:t xml:space="preserve">Sooda</w:t>
      </w:r>
    </w:p>
    <w:p>
      <w:r>
        <w:rPr>
          <w:b/>
        </w:rPr>
        <w:t xml:space="preserve">Tulos</w:t>
      </w:r>
    </w:p>
    <w:p>
      <w:r>
        <w:t xml:space="preserve">ketsuppi</w:t>
      </w:r>
    </w:p>
    <w:p>
      <w:r>
        <w:rPr>
          <w:b/>
        </w:rPr>
        <w:t xml:space="preserve">Esimerkki 7.3329</w:t>
      </w:r>
    </w:p>
    <w:p>
      <w:r>
        <w:t xml:space="preserve">Nimeä hotellin vuoden vilkkain kuukausi.</w:t>
      </w:r>
    </w:p>
    <w:p>
      <w:r>
        <w:rPr>
          <w:b/>
        </w:rPr>
        <w:t xml:space="preserve">Tulos</w:t>
      </w:r>
    </w:p>
    <w:p>
      <w:r>
        <w:t xml:space="preserve">heinäkuu</w:t>
      </w:r>
    </w:p>
    <w:p>
      <w:r>
        <w:rPr>
          <w:b/>
        </w:rPr>
        <w:t xml:space="preserve">Tulos</w:t>
      </w:r>
    </w:p>
    <w:p>
      <w:r>
        <w:t xml:space="preserve">joulukuu</w:t>
      </w:r>
    </w:p>
    <w:p>
      <w:r>
        <w:rPr>
          <w:b/>
        </w:rPr>
        <w:t xml:space="preserve">Tulos</w:t>
      </w:r>
    </w:p>
    <w:p>
      <w:r>
        <w:t xml:space="preserve">kesäkuu</w:t>
      </w:r>
    </w:p>
    <w:p>
      <w:r>
        <w:rPr>
          <w:b/>
        </w:rPr>
        <w:t xml:space="preserve">Tulos</w:t>
      </w:r>
    </w:p>
    <w:p>
      <w:r>
        <w:t xml:space="preserve">elokuu</w:t>
      </w:r>
    </w:p>
    <w:p>
      <w:r>
        <w:rPr>
          <w:b/>
        </w:rPr>
        <w:t xml:space="preserve">Tulos</w:t>
      </w:r>
    </w:p>
    <w:p>
      <w:r>
        <w:t xml:space="preserve">marraskuu</w:t>
      </w:r>
    </w:p>
    <w:p>
      <w:r>
        <w:rPr>
          <w:b/>
        </w:rPr>
        <w:t xml:space="preserve">Tulos</w:t>
      </w:r>
    </w:p>
    <w:p>
      <w:r>
        <w:t xml:space="preserve">voi</w:t>
      </w:r>
    </w:p>
    <w:p>
      <w:r>
        <w:rPr>
          <w:b/>
        </w:rPr>
        <w:t xml:space="preserve">Tulos</w:t>
      </w:r>
    </w:p>
    <w:p>
      <w:r>
        <w:t xml:space="preserve">tammikuu</w:t>
      </w:r>
    </w:p>
    <w:p>
      <w:r>
        <w:rPr>
          <w:b/>
        </w:rPr>
        <w:t xml:space="preserve">Esimerkki 7.3330</w:t>
      </w:r>
    </w:p>
    <w:p>
      <w:r>
        <w:t xml:space="preserve">nimeä jotain, joka saattaa olla piikkinen.</w:t>
      </w:r>
    </w:p>
    <w:p>
      <w:r>
        <w:rPr>
          <w:b/>
        </w:rPr>
        <w:t xml:space="preserve">Tulos</w:t>
      </w:r>
    </w:p>
    <w:p>
      <w:r>
        <w:t xml:space="preserve">kaktus</w:t>
      </w:r>
    </w:p>
    <w:p>
      <w:r>
        <w:rPr>
          <w:b/>
        </w:rPr>
        <w:t xml:space="preserve">Tulos</w:t>
      </w:r>
    </w:p>
    <w:p>
      <w:r>
        <w:t xml:space="preserve">siili</w:t>
      </w:r>
    </w:p>
    <w:p>
      <w:r>
        <w:rPr>
          <w:b/>
        </w:rPr>
        <w:t xml:space="preserve">Tulos</w:t>
      </w:r>
    </w:p>
    <w:p>
      <w:r>
        <w:t xml:space="preserve">piikkisika</w:t>
      </w:r>
    </w:p>
    <w:p>
      <w:r>
        <w:rPr>
          <w:b/>
        </w:rPr>
        <w:t xml:space="preserve">Tulos</w:t>
      </w:r>
    </w:p>
    <w:p>
      <w:r>
        <w:t xml:space="preserve">kampauksen</w:t>
      </w:r>
    </w:p>
    <w:p>
      <w:r>
        <w:rPr>
          <w:b/>
        </w:rPr>
        <w:t xml:space="preserve">Tulos</w:t>
      </w:r>
    </w:p>
    <w:p>
      <w:r>
        <w:t xml:space="preserve">korkokengät</w:t>
      </w:r>
    </w:p>
    <w:p>
      <w:r>
        <w:rPr>
          <w:b/>
        </w:rPr>
        <w:t xml:space="preserve">Esimerkki 7.3331</w:t>
      </w:r>
    </w:p>
    <w:p>
      <w:r>
        <w:t xml:space="preserve">nimeä jotain, jota ei pitäisi valokopioida, mutta kopioit silti.</w:t>
      </w:r>
    </w:p>
    <w:p>
      <w:r>
        <w:rPr>
          <w:b/>
        </w:rPr>
        <w:t xml:space="preserve">Tulos</w:t>
      </w:r>
    </w:p>
    <w:p>
      <w:r>
        <w:t xml:space="preserve">id</w:t>
      </w:r>
    </w:p>
    <w:p>
      <w:r>
        <w:rPr>
          <w:b/>
        </w:rPr>
        <w:t xml:space="preserve">Tulos</w:t>
      </w:r>
    </w:p>
    <w:p>
      <w:r>
        <w:t xml:space="preserve">kuvat</w:t>
      </w:r>
    </w:p>
    <w:p>
      <w:r>
        <w:rPr>
          <w:b/>
        </w:rPr>
        <w:t xml:space="preserve">Tulos</w:t>
      </w:r>
    </w:p>
    <w:p>
      <w:r>
        <w:t xml:space="preserve">pakarat</w:t>
      </w:r>
    </w:p>
    <w:p>
      <w:r>
        <w:rPr>
          <w:b/>
        </w:rPr>
        <w:t xml:space="preserve">Tulos</w:t>
      </w:r>
    </w:p>
    <w:p>
      <w:r>
        <w:t xml:space="preserve">kirjat</w:t>
      </w:r>
    </w:p>
    <w:p>
      <w:r>
        <w:rPr>
          <w:b/>
        </w:rPr>
        <w:t xml:space="preserve">Tulos</w:t>
      </w:r>
    </w:p>
    <w:p>
      <w:r>
        <w:t xml:space="preserve">rahaa</w:t>
      </w:r>
    </w:p>
    <w:p>
      <w:r>
        <w:rPr>
          <w:b/>
        </w:rPr>
        <w:t xml:space="preserve">Esimerkki 7.3332</w:t>
      </w:r>
    </w:p>
    <w:p>
      <w:r>
        <w:t xml:space="preserve">nimi, joka voi aiheuttaa paljon vahinkoa kodille.</w:t>
      </w:r>
    </w:p>
    <w:p>
      <w:r>
        <w:rPr>
          <w:b/>
        </w:rPr>
        <w:t xml:space="preserve">Tulos</w:t>
      </w:r>
    </w:p>
    <w:p>
      <w:r>
        <w:t xml:space="preserve">tulipalo</w:t>
      </w:r>
    </w:p>
    <w:p>
      <w:r>
        <w:rPr>
          <w:b/>
        </w:rPr>
        <w:t xml:space="preserve">Tulos</w:t>
      </w:r>
    </w:p>
    <w:p>
      <w:r>
        <w:t xml:space="preserve">vesi/tulva</w:t>
      </w:r>
    </w:p>
    <w:p>
      <w:r>
        <w:rPr>
          <w:b/>
        </w:rPr>
        <w:t xml:space="preserve">Tulos</w:t>
      </w:r>
    </w:p>
    <w:p>
      <w:r>
        <w:t xml:space="preserve">tornado</w:t>
      </w:r>
    </w:p>
    <w:p>
      <w:r>
        <w:rPr>
          <w:b/>
        </w:rPr>
        <w:t xml:space="preserve">Tulos</w:t>
      </w:r>
    </w:p>
    <w:p>
      <w:r>
        <w:t xml:space="preserve">hurrikaani</w:t>
      </w:r>
    </w:p>
    <w:p>
      <w:r>
        <w:rPr>
          <w:b/>
        </w:rPr>
        <w:t xml:space="preserve">Tulos</w:t>
      </w:r>
    </w:p>
    <w:p>
      <w:r>
        <w:t xml:space="preserve">vikoja</w:t>
      </w:r>
    </w:p>
    <w:p>
      <w:r>
        <w:rPr>
          <w:b/>
        </w:rPr>
        <w:t xml:space="preserve">Tulos</w:t>
      </w:r>
    </w:p>
    <w:p>
      <w:r>
        <w:t xml:space="preserve">lapset</w:t>
      </w:r>
    </w:p>
    <w:p>
      <w:r>
        <w:rPr>
          <w:b/>
        </w:rPr>
        <w:t xml:space="preserve">Esimerkki 7.3333</w:t>
      </w:r>
    </w:p>
    <w:p>
      <w:r>
        <w:t xml:space="preserve">Kerro jotain, mitä näet päiväaikana televisiossa.</w:t>
      </w:r>
    </w:p>
    <w:p>
      <w:r>
        <w:rPr>
          <w:b/>
        </w:rPr>
        <w:t xml:space="preserve">Tulos</w:t>
      </w:r>
    </w:p>
    <w:p>
      <w:r>
        <w:t xml:space="preserve">uutiset</w:t>
      </w:r>
    </w:p>
    <w:p>
      <w:r>
        <w:rPr>
          <w:b/>
        </w:rPr>
        <w:t xml:space="preserve">Tulos</w:t>
      </w:r>
    </w:p>
    <w:p>
      <w:r>
        <w:t xml:space="preserve">Oprah Winfrey</w:t>
      </w:r>
    </w:p>
    <w:p>
      <w:r>
        <w:rPr>
          <w:b/>
        </w:rPr>
        <w:t xml:space="preserve">Tulos</w:t>
      </w:r>
    </w:p>
    <w:p>
      <w:r>
        <w:t xml:space="preserve">Ellen Degeneres</w:t>
      </w:r>
    </w:p>
    <w:p>
      <w:r>
        <w:rPr>
          <w:b/>
        </w:rPr>
        <w:t xml:space="preserve">Tulos</w:t>
      </w:r>
    </w:p>
    <w:p>
      <w:r>
        <w:t xml:space="preserve">saippuaoopperat</w:t>
      </w:r>
    </w:p>
    <w:p>
      <w:r>
        <w:rPr>
          <w:b/>
        </w:rPr>
        <w:t xml:space="preserve">Tulos</w:t>
      </w:r>
    </w:p>
    <w:p>
      <w:r>
        <w:t xml:space="preserve">keskusteluohjelmat</w:t>
      </w:r>
    </w:p>
    <w:p>
      <w:r>
        <w:rPr>
          <w:b/>
        </w:rPr>
        <w:t xml:space="preserve">Tulos</w:t>
      </w:r>
    </w:p>
    <w:p>
      <w:r>
        <w:t xml:space="preserve">Steve Harvey</w:t>
      </w:r>
    </w:p>
    <w:p>
      <w:r>
        <w:rPr>
          <w:b/>
        </w:rPr>
        <w:t xml:space="preserve">Esimerkki 7.3334</w:t>
      </w:r>
    </w:p>
    <w:p>
      <w:r>
        <w:t xml:space="preserve">nimi, joka kannattaa aina ottaa vastaan, jos sitä tarjotaan.</w:t>
      </w:r>
    </w:p>
    <w:p>
      <w:r>
        <w:rPr>
          <w:b/>
        </w:rPr>
        <w:t xml:space="preserve">Tulos</w:t>
      </w:r>
    </w:p>
    <w:p>
      <w:r>
        <w:t xml:space="preserve">rahaa</w:t>
      </w:r>
    </w:p>
    <w:p>
      <w:r>
        <w:rPr>
          <w:b/>
        </w:rPr>
        <w:t xml:space="preserve">Tulos</w:t>
      </w:r>
    </w:p>
    <w:p>
      <w:r>
        <w:t xml:space="preserve">neuvonta</w:t>
      </w:r>
    </w:p>
    <w:p>
      <w:r>
        <w:rPr>
          <w:b/>
        </w:rPr>
        <w:t xml:space="preserve">Tulos</w:t>
      </w:r>
    </w:p>
    <w:p>
      <w:r>
        <w:t xml:space="preserve">ruoka</w:t>
      </w:r>
    </w:p>
    <w:p>
      <w:r>
        <w:rPr>
          <w:b/>
        </w:rPr>
        <w:t xml:space="preserve">Tulos</w:t>
      </w:r>
    </w:p>
    <w:p>
      <w:r>
        <w:t xml:space="preserve">käsi</w:t>
      </w:r>
    </w:p>
    <w:p>
      <w:r>
        <w:rPr>
          <w:b/>
        </w:rPr>
        <w:t xml:space="preserve">Tulos</w:t>
      </w:r>
    </w:p>
    <w:p>
      <w:r>
        <w:t xml:space="preserve">loma</w:t>
      </w:r>
    </w:p>
    <w:p>
      <w:r>
        <w:rPr>
          <w:b/>
        </w:rPr>
        <w:t xml:space="preserve">Tulos</w:t>
      </w:r>
    </w:p>
    <w:p>
      <w:r>
        <w:t xml:space="preserve">kohteliaisuus</w:t>
      </w:r>
    </w:p>
    <w:p>
      <w:r>
        <w:rPr>
          <w:b/>
        </w:rPr>
        <w:t xml:space="preserve">Esimerkki 7.3335</w:t>
      </w:r>
    </w:p>
    <w:p>
      <w:r>
        <w:t xml:space="preserve">Nimeä peli, jota pelataan sukukokouksessa.</w:t>
      </w:r>
    </w:p>
    <w:p>
      <w:r>
        <w:rPr>
          <w:b/>
        </w:rPr>
        <w:t xml:space="preserve">Tulos</w:t>
      </w:r>
    </w:p>
    <w:p>
      <w:r>
        <w:t xml:space="preserve">lentopallo</w:t>
      </w:r>
    </w:p>
    <w:p>
      <w:r>
        <w:rPr>
          <w:b/>
        </w:rPr>
        <w:t xml:space="preserve">Tulos</w:t>
      </w:r>
    </w:p>
    <w:p>
      <w:r>
        <w:t xml:space="preserve">Charades</w:t>
      </w:r>
    </w:p>
    <w:p>
      <w:r>
        <w:rPr>
          <w:b/>
        </w:rPr>
        <w:t xml:space="preserve">Tulos</w:t>
      </w:r>
    </w:p>
    <w:p>
      <w:r>
        <w:t xml:space="preserve">hevosenkengät</w:t>
      </w:r>
    </w:p>
    <w:p>
      <w:r>
        <w:rPr>
          <w:b/>
        </w:rPr>
        <w:t xml:space="preserve">Tulos</w:t>
      </w:r>
    </w:p>
    <w:p>
      <w:r>
        <w:t xml:space="preserve">baseball</w:t>
      </w:r>
    </w:p>
    <w:p>
      <w:r>
        <w:rPr>
          <w:b/>
        </w:rPr>
        <w:t xml:space="preserve">Tulos</w:t>
      </w:r>
    </w:p>
    <w:p>
      <w:r>
        <w:t xml:space="preserve">kortit</w:t>
      </w:r>
    </w:p>
    <w:p>
      <w:r>
        <w:rPr>
          <w:b/>
        </w:rPr>
        <w:t xml:space="preserve">Tulos</w:t>
      </w:r>
    </w:p>
    <w:p>
      <w:r>
        <w:t xml:space="preserve">jalkapallo</w:t>
      </w:r>
    </w:p>
    <w:p>
      <w:r>
        <w:rPr>
          <w:b/>
        </w:rPr>
        <w:t xml:space="preserve">Esimerkki 7.3336</w:t>
      </w:r>
    </w:p>
    <w:p>
      <w:r>
        <w:t xml:space="preserve">Nimeä kaupunki, jossa on suuri Pyhän Patrickin päivän paraati.</w:t>
      </w:r>
    </w:p>
    <w:p>
      <w:r>
        <w:rPr>
          <w:b/>
        </w:rPr>
        <w:t xml:space="preserve">Tulos</w:t>
      </w:r>
    </w:p>
    <w:p>
      <w:r>
        <w:t xml:space="preserve">new yorkin kaupunki</w:t>
      </w:r>
    </w:p>
    <w:p>
      <w:r>
        <w:rPr>
          <w:b/>
        </w:rPr>
        <w:t xml:space="preserve">Tulos</w:t>
      </w:r>
    </w:p>
    <w:p>
      <w:r>
        <w:t xml:space="preserve">boston</w:t>
      </w:r>
    </w:p>
    <w:p>
      <w:r>
        <w:rPr>
          <w:b/>
        </w:rPr>
        <w:t xml:space="preserve">Tulos</w:t>
      </w:r>
    </w:p>
    <w:p>
      <w:r>
        <w:t xml:space="preserve">Chicago</w:t>
      </w:r>
    </w:p>
    <w:p>
      <w:r>
        <w:rPr>
          <w:b/>
        </w:rPr>
        <w:t xml:space="preserve">Tulos</w:t>
      </w:r>
    </w:p>
    <w:p>
      <w:r>
        <w:t xml:space="preserve">dublin</w:t>
      </w:r>
    </w:p>
    <w:p>
      <w:r>
        <w:rPr>
          <w:b/>
        </w:rPr>
        <w:t xml:space="preserve">Esimerkki 7.3337</w:t>
      </w:r>
    </w:p>
    <w:p>
      <w:r>
        <w:t xml:space="preserve">Nimeä jokin asia, joka voi aiheuttaa sinulle liikenneruuhkaa.</w:t>
      </w:r>
    </w:p>
    <w:p>
      <w:r>
        <w:rPr>
          <w:b/>
        </w:rPr>
        <w:t xml:space="preserve">Tulos</w:t>
      </w:r>
    </w:p>
    <w:p>
      <w:r>
        <w:t xml:space="preserve">katkeaminen</w:t>
      </w:r>
    </w:p>
    <w:p>
      <w:r>
        <w:rPr>
          <w:b/>
        </w:rPr>
        <w:t xml:space="preserve">Tulos</w:t>
      </w:r>
    </w:p>
    <w:p>
      <w:r>
        <w:t xml:space="preserve">hidas ajo</w:t>
      </w:r>
    </w:p>
    <w:p>
      <w:r>
        <w:rPr>
          <w:b/>
        </w:rPr>
        <w:t xml:space="preserve">Tulos</w:t>
      </w:r>
    </w:p>
    <w:p>
      <w:r>
        <w:t xml:space="preserve">liikenne</w:t>
      </w:r>
    </w:p>
    <w:p>
      <w:r>
        <w:rPr>
          <w:b/>
        </w:rPr>
        <w:t xml:space="preserve">Tulos</w:t>
      </w:r>
    </w:p>
    <w:p>
      <w:r>
        <w:t xml:space="preserve">muut kuljettajat</w:t>
      </w:r>
    </w:p>
    <w:p>
      <w:r>
        <w:rPr>
          <w:b/>
        </w:rPr>
        <w:t xml:space="preserve">Esimerkki 7.3338</w:t>
      </w:r>
    </w:p>
    <w:p>
      <w:r>
        <w:t xml:space="preserve">Nimeä toiminta, jota lapset tekevät yleensä mieluummin isovanhempiensa kuin vanhempiensa kanssa.</w:t>
      </w:r>
    </w:p>
    <w:p>
      <w:r>
        <w:rPr>
          <w:b/>
        </w:rPr>
        <w:t xml:space="preserve">Tulos</w:t>
      </w:r>
    </w:p>
    <w:p>
      <w:r>
        <w:t xml:space="preserve">leluostokset</w:t>
      </w:r>
    </w:p>
    <w:p>
      <w:r>
        <w:rPr>
          <w:b/>
        </w:rPr>
        <w:t xml:space="preserve">Tulos</w:t>
      </w:r>
    </w:p>
    <w:p>
      <w:r>
        <w:t xml:space="preserve">kokata/leipoa</w:t>
      </w:r>
    </w:p>
    <w:p>
      <w:r>
        <w:rPr>
          <w:b/>
        </w:rPr>
        <w:t xml:space="preserve">Tulos</w:t>
      </w:r>
    </w:p>
    <w:p>
      <w:r>
        <w:t xml:space="preserve">eläintarha</w:t>
      </w:r>
    </w:p>
    <w:p>
      <w:r>
        <w:rPr>
          <w:b/>
        </w:rPr>
        <w:t xml:space="preserve">Tulos</w:t>
      </w:r>
    </w:p>
    <w:p>
      <w:r>
        <w:t xml:space="preserve">lautapelit</w:t>
      </w:r>
    </w:p>
    <w:p>
      <w:r>
        <w:rPr>
          <w:b/>
        </w:rPr>
        <w:t xml:space="preserve">Tulos</w:t>
      </w:r>
    </w:p>
    <w:p>
      <w:r>
        <w:t xml:space="preserve">kalastus</w:t>
      </w:r>
    </w:p>
    <w:p>
      <w:r>
        <w:rPr>
          <w:b/>
        </w:rPr>
        <w:t xml:space="preserve">Esimerkki 7.3339</w:t>
      </w:r>
    </w:p>
    <w:p>
      <w:r>
        <w:t xml:space="preserve">nimeä limainen eläin.</w:t>
      </w:r>
    </w:p>
    <w:p>
      <w:r>
        <w:rPr>
          <w:b/>
        </w:rPr>
        <w:t xml:space="preserve">Tulos</w:t>
      </w:r>
    </w:p>
    <w:p>
      <w:r>
        <w:t xml:space="preserve">käärme</w:t>
      </w:r>
    </w:p>
    <w:p>
      <w:r>
        <w:rPr>
          <w:b/>
        </w:rPr>
        <w:t xml:space="preserve">Tulos</w:t>
      </w:r>
    </w:p>
    <w:p>
      <w:r>
        <w:t xml:space="preserve">ankerias</w:t>
      </w:r>
    </w:p>
    <w:p>
      <w:r>
        <w:rPr>
          <w:b/>
        </w:rPr>
        <w:t xml:space="preserve">Tulos</w:t>
      </w:r>
    </w:p>
    <w:p>
      <w:r>
        <w:t xml:space="preserve">etana</w:t>
      </w:r>
    </w:p>
    <w:p>
      <w:r>
        <w:rPr>
          <w:b/>
        </w:rPr>
        <w:t xml:space="preserve">Tulos</w:t>
      </w:r>
    </w:p>
    <w:p>
      <w:r>
        <w:t xml:space="preserve">etana</w:t>
      </w:r>
    </w:p>
    <w:p>
      <w:r>
        <w:rPr>
          <w:b/>
        </w:rPr>
        <w:t xml:space="preserve">Tulos</w:t>
      </w:r>
    </w:p>
    <w:p>
      <w:r>
        <w:t xml:space="preserve">sammakko</w:t>
      </w:r>
    </w:p>
    <w:p>
      <w:r>
        <w:rPr>
          <w:b/>
        </w:rPr>
        <w:t xml:space="preserve">Tulos</w:t>
      </w:r>
    </w:p>
    <w:p>
      <w:r>
        <w:t xml:space="preserve">mato</w:t>
      </w:r>
    </w:p>
    <w:p>
      <w:r>
        <w:rPr>
          <w:b/>
        </w:rPr>
        <w:t xml:space="preserve">Tulos</w:t>
      </w:r>
    </w:p>
    <w:p>
      <w:r>
        <w:t xml:space="preserve">kala</w:t>
      </w:r>
    </w:p>
    <w:p>
      <w:r>
        <w:rPr>
          <w:b/>
        </w:rPr>
        <w:t xml:space="preserve">Esimerkki 7.3340</w:t>
      </w:r>
    </w:p>
    <w:p>
      <w:r>
        <w:t xml:space="preserve">Kerro jotain, millä texasilaiset kehuskelevat.</w:t>
      </w:r>
    </w:p>
    <w:p>
      <w:r>
        <w:rPr>
          <w:b/>
        </w:rPr>
        <w:t xml:space="preserve">Tulos</w:t>
      </w:r>
    </w:p>
    <w:p>
      <w:r>
        <w:t xml:space="preserve">kuinka suuri se on</w:t>
      </w:r>
    </w:p>
    <w:p>
      <w:r>
        <w:rPr>
          <w:b/>
        </w:rPr>
        <w:t xml:space="preserve">Tulos</w:t>
      </w:r>
    </w:p>
    <w:p>
      <w:r>
        <w:t xml:space="preserve">hyvää ruokaa/bbq.</w:t>
      </w:r>
    </w:p>
    <w:p>
      <w:r>
        <w:rPr>
          <w:b/>
        </w:rPr>
        <w:t xml:space="preserve">Tulos</w:t>
      </w:r>
    </w:p>
    <w:p>
      <w:r>
        <w:t xml:space="preserve">öljy</w:t>
      </w:r>
    </w:p>
    <w:p>
      <w:r>
        <w:rPr>
          <w:b/>
        </w:rPr>
        <w:t xml:space="preserve">Tulos</w:t>
      </w:r>
    </w:p>
    <w:p>
      <w:r>
        <w:t xml:space="preserve">presidentti Bush</w:t>
      </w:r>
    </w:p>
    <w:p>
      <w:r>
        <w:rPr>
          <w:b/>
        </w:rPr>
        <w:t xml:space="preserve">Tulos</w:t>
      </w:r>
    </w:p>
    <w:p>
      <w:r>
        <w:t xml:space="preserve">rahaa</w:t>
      </w:r>
    </w:p>
    <w:p>
      <w:r>
        <w:rPr>
          <w:b/>
        </w:rPr>
        <w:t xml:space="preserve">Tulos</w:t>
      </w:r>
    </w:p>
    <w:p>
      <w:r>
        <w:t xml:space="preserve">Dallas Cowboys</w:t>
      </w:r>
    </w:p>
    <w:p>
      <w:r>
        <w:rPr>
          <w:b/>
        </w:rPr>
        <w:t xml:space="preserve">Esimerkki 7.3341</w:t>
      </w:r>
    </w:p>
    <w:p>
      <w:r>
        <w:t xml:space="preserve">nimeä miesten partavettä valmistava yritys.</w:t>
      </w:r>
    </w:p>
    <w:p>
      <w:r>
        <w:rPr>
          <w:b/>
        </w:rPr>
        <w:t xml:space="preserve">Tulos</w:t>
      </w:r>
    </w:p>
    <w:p>
      <w:r>
        <w:t xml:space="preserve">ralph lauren</w:t>
      </w:r>
    </w:p>
    <w:p>
      <w:r>
        <w:rPr>
          <w:b/>
        </w:rPr>
        <w:t xml:space="preserve">Tulos</w:t>
      </w:r>
    </w:p>
    <w:p>
      <w:r>
        <w:t xml:space="preserve">calvin klein</w:t>
      </w:r>
    </w:p>
    <w:p>
      <w:r>
        <w:rPr>
          <w:b/>
        </w:rPr>
        <w:t xml:space="preserve">Tulos</w:t>
      </w:r>
    </w:p>
    <w:p>
      <w:r>
        <w:t xml:space="preserve">vanha mauste</w:t>
      </w:r>
    </w:p>
    <w:p>
      <w:r>
        <w:rPr>
          <w:b/>
        </w:rPr>
        <w:t xml:space="preserve">Tulos</w:t>
      </w:r>
    </w:p>
    <w:p>
      <w:r>
        <w:t xml:space="preserve">stetson</w:t>
      </w:r>
    </w:p>
    <w:p>
      <w:r>
        <w:rPr>
          <w:b/>
        </w:rPr>
        <w:t xml:space="preserve">Tulos</w:t>
      </w:r>
    </w:p>
    <w:p>
      <w:r>
        <w:t xml:space="preserve">Tommy Hilfiger</w:t>
      </w:r>
    </w:p>
    <w:p>
      <w:r>
        <w:rPr>
          <w:b/>
        </w:rPr>
        <w:t xml:space="preserve">Tulos</w:t>
      </w:r>
    </w:p>
    <w:p>
      <w:r>
        <w:t xml:space="preserve">brut</w:t>
      </w:r>
    </w:p>
    <w:p>
      <w:r>
        <w:rPr>
          <w:b/>
        </w:rPr>
        <w:t xml:space="preserve">Esimerkki 7.3342</w:t>
      </w:r>
    </w:p>
    <w:p>
      <w:r>
        <w:t xml:space="preserve">Nimeä paikka, jossa lasten on vaikea istua paikallaan.</w:t>
      </w:r>
    </w:p>
    <w:p>
      <w:r>
        <w:rPr>
          <w:b/>
        </w:rPr>
        <w:t xml:space="preserve">Tulos</w:t>
      </w:r>
    </w:p>
    <w:p>
      <w:r>
        <w:t xml:space="preserve">jumalanpalveluspaikka</w:t>
      </w:r>
    </w:p>
    <w:p>
      <w:r>
        <w:rPr>
          <w:b/>
        </w:rPr>
        <w:t xml:space="preserve">Tulos</w:t>
      </w:r>
    </w:p>
    <w:p>
      <w:r>
        <w:t xml:space="preserve">koulu</w:t>
      </w:r>
    </w:p>
    <w:p>
      <w:r>
        <w:rPr>
          <w:b/>
        </w:rPr>
        <w:t xml:space="preserve">Tulos</w:t>
      </w:r>
    </w:p>
    <w:p>
      <w:r>
        <w:t xml:space="preserve">elokuvateatteri</w:t>
      </w:r>
    </w:p>
    <w:p>
      <w:r>
        <w:rPr>
          <w:b/>
        </w:rPr>
        <w:t xml:space="preserve">Tulos</w:t>
      </w:r>
    </w:p>
    <w:p>
      <w:r>
        <w:t xml:space="preserve">auto</w:t>
      </w:r>
    </w:p>
    <w:p>
      <w:r>
        <w:rPr>
          <w:b/>
        </w:rPr>
        <w:t xml:space="preserve">Tulos</w:t>
      </w:r>
    </w:p>
    <w:p>
      <w:r>
        <w:t xml:space="preserve">ravintola</w:t>
      </w:r>
    </w:p>
    <w:p>
      <w:r>
        <w:rPr>
          <w:b/>
        </w:rPr>
        <w:t xml:space="preserve">Tulos</w:t>
      </w:r>
    </w:p>
    <w:p>
      <w:r>
        <w:t xml:space="preserve">odotushuone</w:t>
      </w:r>
    </w:p>
    <w:p>
      <w:r>
        <w:rPr>
          <w:b/>
        </w:rPr>
        <w:t xml:space="preserve">Esimerkki 7.3343</w:t>
      </w:r>
    </w:p>
    <w:p>
      <w:r>
        <w:t xml:space="preserve">Kerro syy, miksi opiskelija saattaa jäädä aamutunnilta pois.</w:t>
      </w:r>
    </w:p>
    <w:p>
      <w:r>
        <w:rPr>
          <w:b/>
        </w:rPr>
        <w:t xml:space="preserve">Tulos</w:t>
      </w:r>
    </w:p>
    <w:p>
      <w:r>
        <w:t xml:space="preserve">ei hälytystä</w:t>
      </w:r>
    </w:p>
    <w:p>
      <w:r>
        <w:rPr>
          <w:b/>
        </w:rPr>
        <w:t xml:space="preserve">Tulos</w:t>
      </w:r>
    </w:p>
    <w:p>
      <w:r>
        <w:t xml:space="preserve">valvoin koko yön</w:t>
      </w:r>
    </w:p>
    <w:p>
      <w:r>
        <w:rPr>
          <w:b/>
        </w:rPr>
        <w:t xml:space="preserve">Tulos</w:t>
      </w:r>
    </w:p>
    <w:p>
      <w:r>
        <w:t xml:space="preserve">krapula</w:t>
      </w:r>
    </w:p>
    <w:p>
      <w:r>
        <w:rPr>
          <w:b/>
        </w:rPr>
        <w:t xml:space="preserve">Tulos</w:t>
      </w:r>
    </w:p>
    <w:p>
      <w:r>
        <w:t xml:space="preserve">lumimyrskyt</w:t>
      </w:r>
    </w:p>
    <w:p>
      <w:r>
        <w:rPr>
          <w:b/>
        </w:rPr>
        <w:t xml:space="preserve">Esimerkki 7.3344</w:t>
      </w:r>
    </w:p>
    <w:p>
      <w:r>
        <w:t xml:space="preserve">nimeä jokin asia, jota et ole koskaan liian väsynyt tekemään ennen nukkumaanmenoa.</w:t>
      </w:r>
    </w:p>
    <w:p>
      <w:r>
        <w:rPr>
          <w:b/>
        </w:rPr>
        <w:t xml:space="preserve">Tulos</w:t>
      </w:r>
    </w:p>
    <w:p>
      <w:r>
        <w:t xml:space="preserve">rakastella</w:t>
      </w:r>
    </w:p>
    <w:p>
      <w:r>
        <w:rPr>
          <w:b/>
        </w:rPr>
        <w:t xml:space="preserve">Tulos</w:t>
      </w:r>
    </w:p>
    <w:p>
      <w:r>
        <w:t xml:space="preserve">harjaa hampaat</w:t>
      </w:r>
    </w:p>
    <w:p>
      <w:r>
        <w:rPr>
          <w:b/>
        </w:rPr>
        <w:t xml:space="preserve">Tulos</w:t>
      </w:r>
    </w:p>
    <w:p>
      <w:r>
        <w:t xml:space="preserve">rukoilemaan</w:t>
      </w:r>
    </w:p>
    <w:p>
      <w:r>
        <w:rPr>
          <w:b/>
        </w:rPr>
        <w:t xml:space="preserve">Tulos</w:t>
      </w:r>
    </w:p>
    <w:p>
      <w:r>
        <w:t xml:space="preserve">kylpeä/suihku</w:t>
      </w:r>
    </w:p>
    <w:p>
      <w:r>
        <w:rPr>
          <w:b/>
        </w:rPr>
        <w:t xml:space="preserve">Tulos</w:t>
      </w:r>
    </w:p>
    <w:p>
      <w:r>
        <w:t xml:space="preserve">syödä välipalaa/juoda</w:t>
      </w:r>
    </w:p>
    <w:p>
      <w:r>
        <w:rPr>
          <w:b/>
        </w:rPr>
        <w:t xml:space="preserve">Tulos</w:t>
      </w:r>
    </w:p>
    <w:p>
      <w:r>
        <w:t xml:space="preserve">katsoa televisiota/elokuvaa</w:t>
      </w:r>
    </w:p>
    <w:p>
      <w:r>
        <w:rPr>
          <w:b/>
        </w:rPr>
        <w:t xml:space="preserve">Tulos</w:t>
      </w:r>
    </w:p>
    <w:p>
      <w:r>
        <w:t xml:space="preserve">lukea kirjaa</w:t>
      </w:r>
    </w:p>
    <w:p>
      <w:r>
        <w:rPr>
          <w:b/>
        </w:rPr>
        <w:t xml:space="preserve">Esimerkki 7.3345</w:t>
      </w:r>
    </w:p>
    <w:p>
      <w:r>
        <w:t xml:space="preserve">nimeä ilmoitus, jonka vanhemmat eivät malta odottaa kuulevansa aikuisten lastensa tekevän.</w:t>
      </w:r>
    </w:p>
    <w:p>
      <w:r>
        <w:rPr>
          <w:b/>
        </w:rPr>
        <w:t xml:space="preserve">Tulos</w:t>
      </w:r>
    </w:p>
    <w:p>
      <w:r>
        <w:t xml:space="preserve">lapsen saaminen</w:t>
      </w:r>
    </w:p>
    <w:p>
      <w:r>
        <w:rPr>
          <w:b/>
        </w:rPr>
        <w:t xml:space="preserve">Tulos</w:t>
      </w:r>
    </w:p>
    <w:p>
      <w:r>
        <w:t xml:space="preserve">naimisiinmeno</w:t>
      </w:r>
    </w:p>
    <w:p>
      <w:r>
        <w:rPr>
          <w:b/>
        </w:rPr>
        <w:t xml:space="preserve">Tulos</w:t>
      </w:r>
    </w:p>
    <w:p>
      <w:r>
        <w:t xml:space="preserve">Sain töitä</w:t>
      </w:r>
    </w:p>
    <w:p>
      <w:r>
        <w:rPr>
          <w:b/>
        </w:rPr>
        <w:t xml:space="preserve">Tulos</w:t>
      </w:r>
    </w:p>
    <w:p>
      <w:r>
        <w:t xml:space="preserve">muutto pois</w:t>
      </w:r>
    </w:p>
    <w:p>
      <w:r>
        <w:rPr>
          <w:b/>
        </w:rPr>
        <w:t xml:space="preserve">Esimerkki 7.3346</w:t>
      </w:r>
    </w:p>
    <w:p>
      <w:r>
        <w:t xml:space="preserve">Nimeä disney-elokuva, joka saa sinut aina itkemään.</w:t>
      </w:r>
    </w:p>
    <w:p>
      <w:r>
        <w:rPr>
          <w:b/>
        </w:rPr>
        <w:t xml:space="preserve">Tulos</w:t>
      </w:r>
    </w:p>
    <w:p>
      <w:r>
        <w:t xml:space="preserve">bambi</w:t>
      </w:r>
    </w:p>
    <w:p>
      <w:r>
        <w:rPr>
          <w:b/>
        </w:rPr>
        <w:t xml:space="preserve">Tulos</w:t>
      </w:r>
    </w:p>
    <w:p>
      <w:r>
        <w:t xml:space="preserve">leijonakuningas</w:t>
      </w:r>
    </w:p>
    <w:p>
      <w:r>
        <w:rPr>
          <w:b/>
        </w:rPr>
        <w:t xml:space="preserve">Tulos</w:t>
      </w:r>
    </w:p>
    <w:p>
      <w:r>
        <w:t xml:space="preserve">Kaunotar ja hirviö</w:t>
      </w:r>
    </w:p>
    <w:p>
      <w:r>
        <w:rPr>
          <w:b/>
        </w:rPr>
        <w:t xml:space="preserve">Tulos</w:t>
      </w:r>
    </w:p>
    <w:p>
      <w:r>
        <w:t xml:space="preserve">cinderella</w:t>
      </w:r>
    </w:p>
    <w:p>
      <w:r>
        <w:rPr>
          <w:b/>
        </w:rPr>
        <w:t xml:space="preserve">Tulos</w:t>
      </w:r>
    </w:p>
    <w:p>
      <w:r>
        <w:t xml:space="preserve">vanha huutelija</w:t>
      </w:r>
    </w:p>
    <w:p>
      <w:r>
        <w:rPr>
          <w:b/>
        </w:rPr>
        <w:t xml:space="preserve">Tulos</w:t>
      </w:r>
    </w:p>
    <w:p>
      <w:r>
        <w:t xml:space="preserve">lumivalkoinen</w:t>
      </w:r>
    </w:p>
    <w:p>
      <w:r>
        <w:rPr>
          <w:b/>
        </w:rPr>
        <w:t xml:space="preserve">Esimerkki 7.3347</w:t>
      </w:r>
    </w:p>
    <w:p>
      <w:r>
        <w:t xml:space="preserve">Mainitse jokin asia, jonka retkeilijä inhoaa huomata unohtaneensa pakata reppuunsa.</w:t>
      </w:r>
    </w:p>
    <w:p>
      <w:r>
        <w:rPr>
          <w:b/>
        </w:rPr>
        <w:t xml:space="preserve">Tulos</w:t>
      </w:r>
    </w:p>
    <w:p>
      <w:r>
        <w:t xml:space="preserve">vesi</w:t>
      </w:r>
    </w:p>
    <w:p>
      <w:r>
        <w:rPr>
          <w:b/>
        </w:rPr>
        <w:t xml:space="preserve">Tulos</w:t>
      </w:r>
    </w:p>
    <w:p>
      <w:r>
        <w:t xml:space="preserve">vaatteet/saappaat</w:t>
      </w:r>
    </w:p>
    <w:p>
      <w:r>
        <w:rPr>
          <w:b/>
        </w:rPr>
        <w:t xml:space="preserve">Tulos</w:t>
      </w:r>
    </w:p>
    <w:p>
      <w:r>
        <w:t xml:space="preserve">kompassi</w:t>
      </w:r>
    </w:p>
    <w:p>
      <w:r>
        <w:rPr>
          <w:b/>
        </w:rPr>
        <w:t xml:space="preserve">Tulos</w:t>
      </w:r>
    </w:p>
    <w:p>
      <w:r>
        <w:t xml:space="preserve">köysi</w:t>
      </w:r>
    </w:p>
    <w:p>
      <w:r>
        <w:rPr>
          <w:b/>
        </w:rPr>
        <w:t xml:space="preserve">Tulos</w:t>
      </w:r>
    </w:p>
    <w:p>
      <w:r>
        <w:t xml:space="preserve">vastaa</w:t>
      </w:r>
    </w:p>
    <w:p>
      <w:r>
        <w:rPr>
          <w:b/>
        </w:rPr>
        <w:t xml:space="preserve">Tulos</w:t>
      </w:r>
    </w:p>
    <w:p>
      <w:r>
        <w:t xml:space="preserve">taskulamppu</w:t>
      </w:r>
    </w:p>
    <w:p>
      <w:r>
        <w:rPr>
          <w:b/>
        </w:rPr>
        <w:t xml:space="preserve">Esimerkki 7.3348</w:t>
      </w:r>
    </w:p>
    <w:p>
      <w:r>
        <w:t xml:space="preserve">Kerro jotain sellaista, mitä koirat tekevät tutustuakseen ja mitä et koskaan näe ihmisten tekevän.</w:t>
      </w:r>
    </w:p>
    <w:p>
      <w:r>
        <w:rPr>
          <w:b/>
        </w:rPr>
        <w:t xml:space="preserve">Tulos</w:t>
      </w:r>
    </w:p>
    <w:p>
      <w:r>
        <w:t xml:space="preserve">nuuskiminen</w:t>
      </w:r>
    </w:p>
    <w:p>
      <w:r>
        <w:rPr>
          <w:b/>
        </w:rPr>
        <w:t xml:space="preserve">Tulos</w:t>
      </w:r>
    </w:p>
    <w:p>
      <w:r>
        <w:t xml:space="preserve">nuolla toisiaan</w:t>
      </w:r>
    </w:p>
    <w:p>
      <w:r>
        <w:rPr>
          <w:b/>
        </w:rPr>
        <w:t xml:space="preserve">Tulos</w:t>
      </w:r>
    </w:p>
    <w:p>
      <w:r>
        <w:t xml:space="preserve">käärmeen häntä</w:t>
      </w:r>
    </w:p>
    <w:p>
      <w:r>
        <w:rPr>
          <w:b/>
        </w:rPr>
        <w:t xml:space="preserve">Esimerkki 7.3349</w:t>
      </w:r>
    </w:p>
    <w:p>
      <w:r>
        <w:t xml:space="preserve">Nimeä kaupunki Pohjois-Amerikassa, jossa et haluaisi ajaa.</w:t>
      </w:r>
    </w:p>
    <w:p>
      <w:r>
        <w:rPr>
          <w:b/>
        </w:rPr>
        <w:t xml:space="preserve">Tulos</w:t>
      </w:r>
    </w:p>
    <w:p>
      <w:r>
        <w:t xml:space="preserve">new yorkin kaupunki</w:t>
      </w:r>
    </w:p>
    <w:p>
      <w:r>
        <w:rPr>
          <w:b/>
        </w:rPr>
        <w:t xml:space="preserve">Tulos</w:t>
      </w:r>
    </w:p>
    <w:p>
      <w:r>
        <w:t xml:space="preserve">los angeles</w:t>
      </w:r>
    </w:p>
    <w:p>
      <w:r>
        <w:rPr>
          <w:b/>
        </w:rPr>
        <w:t xml:space="preserve">Tulos</w:t>
      </w:r>
    </w:p>
    <w:p>
      <w:r>
        <w:t xml:space="preserve">boston</w:t>
      </w:r>
    </w:p>
    <w:p>
      <w:r>
        <w:rPr>
          <w:b/>
        </w:rPr>
        <w:t xml:space="preserve">Tulos</w:t>
      </w:r>
    </w:p>
    <w:p>
      <w:r>
        <w:t xml:space="preserve">chicago</w:t>
      </w:r>
    </w:p>
    <w:p>
      <w:r>
        <w:rPr>
          <w:b/>
        </w:rPr>
        <w:t xml:space="preserve">Tulos</w:t>
      </w:r>
    </w:p>
    <w:p>
      <w:r>
        <w:t xml:space="preserve">Seattle</w:t>
      </w:r>
    </w:p>
    <w:p>
      <w:r>
        <w:rPr>
          <w:b/>
        </w:rPr>
        <w:t xml:space="preserve">Esimerkki 7.3350</w:t>
      </w:r>
    </w:p>
    <w:p>
      <w:r>
        <w:t xml:space="preserve">nimeä jotain, joka kuluu loppuun ennen kuin vaihdat sen.</w:t>
      </w:r>
    </w:p>
    <w:p>
      <w:r>
        <w:rPr>
          <w:b/>
        </w:rPr>
        <w:t xml:space="preserve">Tulos</w:t>
      </w:r>
    </w:p>
    <w:p>
      <w:r>
        <w:t xml:space="preserve">kengät</w:t>
      </w:r>
    </w:p>
    <w:p>
      <w:r>
        <w:rPr>
          <w:b/>
        </w:rPr>
        <w:t xml:space="preserve">Tulos</w:t>
      </w:r>
    </w:p>
    <w:p>
      <w:r>
        <w:t xml:space="preserve">auto</w:t>
      </w:r>
    </w:p>
    <w:p>
      <w:r>
        <w:rPr>
          <w:b/>
        </w:rPr>
        <w:t xml:space="preserve">Tulos</w:t>
      </w:r>
    </w:p>
    <w:p>
      <w:r>
        <w:t xml:space="preserve">sukat</w:t>
      </w:r>
    </w:p>
    <w:p>
      <w:r>
        <w:rPr>
          <w:b/>
        </w:rPr>
        <w:t xml:space="preserve">Tulos</w:t>
      </w:r>
    </w:p>
    <w:p>
      <w:r>
        <w:t xml:space="preserve">alusvaatteet</w:t>
      </w:r>
    </w:p>
    <w:p>
      <w:r>
        <w:rPr>
          <w:b/>
        </w:rPr>
        <w:t xml:space="preserve">Tulos</w:t>
      </w:r>
    </w:p>
    <w:p>
      <w:r>
        <w:t xml:space="preserve">hammasharja</w:t>
      </w:r>
    </w:p>
    <w:p>
      <w:r>
        <w:rPr>
          <w:b/>
        </w:rPr>
        <w:t xml:space="preserve">Tulos</w:t>
      </w:r>
    </w:p>
    <w:p>
      <w:r>
        <w:t xml:space="preserve">renkaat</w:t>
      </w:r>
    </w:p>
    <w:p>
      <w:r>
        <w:rPr>
          <w:b/>
        </w:rPr>
        <w:t xml:space="preserve">Esimerkki 7.3351</w:t>
      </w:r>
    </w:p>
    <w:p>
      <w:r>
        <w:t xml:space="preserve">Mainitse tilaisuus, jolloin nainen saattaa olla erityisen hermostunut ja innostunut.</w:t>
      </w:r>
    </w:p>
    <w:p>
      <w:r>
        <w:rPr>
          <w:b/>
        </w:rPr>
        <w:t xml:space="preserve">Tulos</w:t>
      </w:r>
    </w:p>
    <w:p>
      <w:r>
        <w:t xml:space="preserve">hääpäivä</w:t>
      </w:r>
    </w:p>
    <w:p>
      <w:r>
        <w:rPr>
          <w:b/>
        </w:rPr>
        <w:t xml:space="preserve">Tulos</w:t>
      </w:r>
    </w:p>
    <w:p>
      <w:r>
        <w:t xml:space="preserve">ensimmäiset treffit</w:t>
      </w:r>
    </w:p>
    <w:p>
      <w:r>
        <w:rPr>
          <w:b/>
        </w:rPr>
        <w:t xml:space="preserve">Tulos</w:t>
      </w:r>
    </w:p>
    <w:p>
      <w:r>
        <w:t xml:space="preserve">raskaana</w:t>
      </w:r>
    </w:p>
    <w:p>
      <w:r>
        <w:rPr>
          <w:b/>
        </w:rPr>
        <w:t xml:space="preserve">Tulos</w:t>
      </w:r>
    </w:p>
    <w:p>
      <w:r>
        <w:t xml:space="preserve">ehdotus</w:t>
      </w:r>
    </w:p>
    <w:p>
      <w:r>
        <w:rPr>
          <w:b/>
        </w:rPr>
        <w:t xml:space="preserve">Tulos</w:t>
      </w:r>
    </w:p>
    <w:p>
      <w:r>
        <w:t xml:space="preserve">työhaastattelu</w:t>
      </w:r>
    </w:p>
    <w:p>
      <w:r>
        <w:rPr>
          <w:b/>
        </w:rPr>
        <w:t xml:space="preserve">Esimerkki 7.3352</w:t>
      </w:r>
    </w:p>
    <w:p>
      <w:r>
        <w:t xml:space="preserve">Nimeä jotain, mistä Amerikka tunnetaan.</w:t>
      </w:r>
    </w:p>
    <w:p>
      <w:r>
        <w:rPr>
          <w:b/>
        </w:rPr>
        <w:t xml:space="preserve">Tulos</w:t>
      </w:r>
    </w:p>
    <w:p>
      <w:r>
        <w:t xml:space="preserve">aseet</w:t>
      </w:r>
    </w:p>
    <w:p>
      <w:r>
        <w:rPr>
          <w:b/>
        </w:rPr>
        <w:t xml:space="preserve">Tulos</w:t>
      </w:r>
    </w:p>
    <w:p>
      <w:r>
        <w:t xml:space="preserve">pikaruokaravintolat</w:t>
      </w:r>
    </w:p>
    <w:p>
      <w:r>
        <w:rPr>
          <w:b/>
        </w:rPr>
        <w:t xml:space="preserve">Tulos</w:t>
      </w:r>
    </w:p>
    <w:p>
      <w:r>
        <w:t xml:space="preserve">vapaus</w:t>
      </w:r>
    </w:p>
    <w:p>
      <w:r>
        <w:rPr>
          <w:b/>
        </w:rPr>
        <w:t xml:space="preserve">Tulos</w:t>
      </w:r>
    </w:p>
    <w:p>
      <w:r>
        <w:t xml:space="preserve">omenapiirakka</w:t>
      </w:r>
    </w:p>
    <w:p>
      <w:r>
        <w:rPr>
          <w:b/>
        </w:rPr>
        <w:t xml:space="preserve">Esimerkki 7.3353</w:t>
      </w:r>
    </w:p>
    <w:p>
      <w:r>
        <w:t xml:space="preserve">Nimeä henkilö, jolle valehteleminen tuntuu sinusta kaikkein syyllisimmältä.</w:t>
      </w:r>
    </w:p>
    <w:p>
      <w:r>
        <w:rPr>
          <w:b/>
        </w:rPr>
        <w:t xml:space="preserve">Tulos</w:t>
      </w:r>
    </w:p>
    <w:p>
      <w:r>
        <w:t xml:space="preserve">vanhempi</w:t>
      </w:r>
    </w:p>
    <w:p>
      <w:r>
        <w:rPr>
          <w:b/>
        </w:rPr>
        <w:t xml:space="preserve">Tulos</w:t>
      </w:r>
    </w:p>
    <w:p>
      <w:r>
        <w:t xml:space="preserve">merkittävä toinen</w:t>
      </w:r>
    </w:p>
    <w:p>
      <w:r>
        <w:rPr>
          <w:b/>
        </w:rPr>
        <w:t xml:space="preserve">Tulos</w:t>
      </w:r>
    </w:p>
    <w:p>
      <w:r>
        <w:t xml:space="preserve">lapset</w:t>
      </w:r>
    </w:p>
    <w:p>
      <w:r>
        <w:rPr>
          <w:b/>
        </w:rPr>
        <w:t xml:space="preserve">Tulos</w:t>
      </w:r>
    </w:p>
    <w:p>
      <w:r>
        <w:t xml:space="preserve">itse</w:t>
      </w:r>
    </w:p>
    <w:p>
      <w:r>
        <w:rPr>
          <w:b/>
        </w:rPr>
        <w:t xml:space="preserve">Tulos</w:t>
      </w:r>
    </w:p>
    <w:p>
      <w:r>
        <w:t xml:space="preserve">hammaslääkäri</w:t>
      </w:r>
    </w:p>
    <w:p>
      <w:r>
        <w:rPr>
          <w:b/>
        </w:rPr>
        <w:t xml:space="preserve">Tulos</w:t>
      </w:r>
    </w:p>
    <w:p>
      <w:r>
        <w:t xml:space="preserve">paras ystävä</w:t>
      </w:r>
    </w:p>
    <w:p>
      <w:r>
        <w:rPr>
          <w:b/>
        </w:rPr>
        <w:t xml:space="preserve">Esimerkki 7.3354</w:t>
      </w:r>
    </w:p>
    <w:p>
      <w:r>
        <w:t xml:space="preserve">nimeä jotain, mihin käytät etusormeasi.</w:t>
      </w:r>
    </w:p>
    <w:p>
      <w:r>
        <w:rPr>
          <w:b/>
        </w:rPr>
        <w:t xml:space="preserve">Tulos</w:t>
      </w:r>
    </w:p>
    <w:p>
      <w:r>
        <w:t xml:space="preserve">kohtaan</w:t>
      </w:r>
    </w:p>
    <w:p>
      <w:r>
        <w:rPr>
          <w:b/>
        </w:rPr>
        <w:t xml:space="preserve">Tulos</w:t>
      </w:r>
    </w:p>
    <w:p>
      <w:r>
        <w:t xml:space="preserve">soittaa puhelimeen</w:t>
      </w:r>
    </w:p>
    <w:p>
      <w:r>
        <w:rPr>
          <w:b/>
        </w:rPr>
        <w:t xml:space="preserve">Tulos</w:t>
      </w:r>
    </w:p>
    <w:p>
      <w:r>
        <w:t xml:space="preserve">kääntää sivuja/lukea</w:t>
      </w:r>
    </w:p>
    <w:p>
      <w:r>
        <w:rPr>
          <w:b/>
        </w:rPr>
        <w:t xml:space="preserve">Tulos</w:t>
      </w:r>
    </w:p>
    <w:p>
      <w:r>
        <w:t xml:space="preserve">kirjoittamaan</w:t>
      </w:r>
    </w:p>
    <w:p>
      <w:r>
        <w:rPr>
          <w:b/>
        </w:rPr>
        <w:t xml:space="preserve">Tulos</w:t>
      </w:r>
    </w:p>
    <w:p>
      <w:r>
        <w:t xml:space="preserve">pidä kynää</w:t>
      </w:r>
    </w:p>
    <w:p>
      <w:r>
        <w:rPr>
          <w:b/>
        </w:rPr>
        <w:t xml:space="preserve">Tulos</w:t>
      </w:r>
    </w:p>
    <w:p>
      <w:r>
        <w:t xml:space="preserve">klikkaa hiirtä</w:t>
      </w:r>
    </w:p>
    <w:p>
      <w:r>
        <w:rPr>
          <w:b/>
        </w:rPr>
        <w:t xml:space="preserve">Esimerkki 7.3355</w:t>
      </w:r>
    </w:p>
    <w:p>
      <w:r>
        <w:t xml:space="preserve">nimeä iloinen tapahtuma, joka voi olla myös stressaava.</w:t>
      </w:r>
    </w:p>
    <w:p>
      <w:r>
        <w:rPr>
          <w:b/>
        </w:rPr>
        <w:t xml:space="preserve">Tulos</w:t>
      </w:r>
    </w:p>
    <w:p>
      <w:r>
        <w:t xml:space="preserve">häät</w:t>
      </w:r>
    </w:p>
    <w:p>
      <w:r>
        <w:rPr>
          <w:b/>
        </w:rPr>
        <w:t xml:space="preserve">Tulos</w:t>
      </w:r>
    </w:p>
    <w:p>
      <w:r>
        <w:t xml:space="preserve">syntymäpäivä</w:t>
      </w:r>
    </w:p>
    <w:p>
      <w:r>
        <w:rPr>
          <w:b/>
        </w:rPr>
        <w:t xml:space="preserve">Tulos</w:t>
      </w:r>
    </w:p>
    <w:p>
      <w:r>
        <w:t xml:space="preserve">synnyttäminen</w:t>
      </w:r>
    </w:p>
    <w:p>
      <w:r>
        <w:rPr>
          <w:b/>
        </w:rPr>
        <w:t xml:space="preserve">Tulos</w:t>
      </w:r>
    </w:p>
    <w:p>
      <w:r>
        <w:t xml:space="preserve">loma</w:t>
      </w:r>
    </w:p>
    <w:p>
      <w:r>
        <w:rPr>
          <w:b/>
        </w:rPr>
        <w:t xml:space="preserve">Tulos</w:t>
      </w:r>
    </w:p>
    <w:p>
      <w:r>
        <w:t xml:space="preserve">vuosipäivä</w:t>
      </w:r>
    </w:p>
    <w:p>
      <w:r>
        <w:rPr>
          <w:b/>
        </w:rPr>
        <w:t xml:space="preserve">Tulos</w:t>
      </w:r>
    </w:p>
    <w:p>
      <w:r>
        <w:t xml:space="preserve">urheilutapahtuma</w:t>
      </w:r>
    </w:p>
    <w:p>
      <w:r>
        <w:rPr>
          <w:b/>
        </w:rPr>
        <w:t xml:space="preserve">Tulos</w:t>
      </w:r>
    </w:p>
    <w:p>
      <w:r>
        <w:t xml:space="preserve">joulu</w:t>
      </w:r>
    </w:p>
    <w:p>
      <w:r>
        <w:rPr>
          <w:b/>
        </w:rPr>
        <w:t xml:space="preserve">Esimerkki 7.3356</w:t>
      </w:r>
    </w:p>
    <w:p>
      <w:r>
        <w:t xml:space="preserve">nimeä jokin asia, jota useimmissa kodeissa on moninkertainen määrä.</w:t>
      </w:r>
    </w:p>
    <w:p>
      <w:r>
        <w:rPr>
          <w:b/>
        </w:rPr>
        <w:t xml:space="preserve">Tulos</w:t>
      </w:r>
    </w:p>
    <w:p>
      <w:r>
        <w:t xml:space="preserve">makuuhuoneet</w:t>
      </w:r>
    </w:p>
    <w:p>
      <w:r>
        <w:rPr>
          <w:b/>
        </w:rPr>
        <w:t xml:space="preserve">Tulos</w:t>
      </w:r>
    </w:p>
    <w:p>
      <w:r>
        <w:t xml:space="preserve">kaapit</w:t>
      </w:r>
    </w:p>
    <w:p>
      <w:r>
        <w:rPr>
          <w:b/>
        </w:rPr>
        <w:t xml:space="preserve">Tulos</w:t>
      </w:r>
    </w:p>
    <w:p>
      <w:r>
        <w:t xml:space="preserve">televisio</w:t>
      </w:r>
    </w:p>
    <w:p>
      <w:r>
        <w:rPr>
          <w:b/>
        </w:rPr>
        <w:t xml:space="preserve">Tulos</w:t>
      </w:r>
    </w:p>
    <w:p>
      <w:r>
        <w:t xml:space="preserve">Kylpyhuone</w:t>
      </w:r>
    </w:p>
    <w:p>
      <w:r>
        <w:rPr>
          <w:b/>
        </w:rPr>
        <w:t xml:space="preserve">Tulos</w:t>
      </w:r>
    </w:p>
    <w:p>
      <w:r>
        <w:t xml:space="preserve">windows</w:t>
      </w:r>
    </w:p>
    <w:p>
      <w:r>
        <w:rPr>
          <w:b/>
        </w:rPr>
        <w:t xml:space="preserve">Esimerkki 7.3357</w:t>
      </w:r>
    </w:p>
    <w:p>
      <w:r>
        <w:t xml:space="preserve">Kerro ammatti, jossa saisit surkeat juomarahat, jos et olisi ystävällinen.</w:t>
      </w:r>
    </w:p>
    <w:p>
      <w:r>
        <w:rPr>
          <w:b/>
        </w:rPr>
        <w:t xml:space="preserve">Tulos</w:t>
      </w:r>
    </w:p>
    <w:p>
      <w:r>
        <w:t xml:space="preserve">tarjoilija</w:t>
      </w:r>
    </w:p>
    <w:p>
      <w:r>
        <w:rPr>
          <w:b/>
        </w:rPr>
        <w:t xml:space="preserve">Tulos</w:t>
      </w:r>
    </w:p>
    <w:p>
      <w:r>
        <w:t xml:space="preserve">baarimikko</w:t>
      </w:r>
    </w:p>
    <w:p>
      <w:r>
        <w:rPr>
          <w:b/>
        </w:rPr>
        <w:t xml:space="preserve">Tulos</w:t>
      </w:r>
    </w:p>
    <w:p>
      <w:r>
        <w:t xml:space="preserve">tanssija</w:t>
      </w:r>
    </w:p>
    <w:p>
      <w:r>
        <w:rPr>
          <w:b/>
        </w:rPr>
        <w:t xml:space="preserve">Tulos</w:t>
      </w:r>
    </w:p>
    <w:p>
      <w:r>
        <w:t xml:space="preserve">taksinkuljettaja</w:t>
      </w:r>
    </w:p>
    <w:p>
      <w:r>
        <w:rPr>
          <w:b/>
        </w:rPr>
        <w:t xml:space="preserve">Esimerkki 7.3358</w:t>
      </w:r>
    </w:p>
    <w:p>
      <w:r>
        <w:t xml:space="preserve">Nimeä jokin asia, jota naiset tekevät paljon raskaana ollessaan.</w:t>
      </w:r>
    </w:p>
    <w:p>
      <w:r>
        <w:rPr>
          <w:b/>
        </w:rPr>
        <w:t xml:space="preserve">Tulos</w:t>
      </w:r>
    </w:p>
    <w:p>
      <w:r>
        <w:t xml:space="preserve">syödä/haluta ruokaa</w:t>
      </w:r>
    </w:p>
    <w:p>
      <w:r>
        <w:rPr>
          <w:b/>
        </w:rPr>
        <w:t xml:space="preserve">Tulos</w:t>
      </w:r>
    </w:p>
    <w:p>
      <w:r>
        <w:t xml:space="preserve">valittaa/huutaa</w:t>
      </w:r>
    </w:p>
    <w:p>
      <w:r>
        <w:rPr>
          <w:b/>
        </w:rPr>
        <w:t xml:space="preserve">Tulos</w:t>
      </w:r>
    </w:p>
    <w:p>
      <w:r>
        <w:t xml:space="preserve">nukkua</w:t>
      </w:r>
    </w:p>
    <w:p>
      <w:r>
        <w:rPr>
          <w:b/>
        </w:rPr>
        <w:t xml:space="preserve">Tulos</w:t>
      </w:r>
    </w:p>
    <w:p>
      <w:r>
        <w:t xml:space="preserve">mennä vessaan</w:t>
      </w:r>
    </w:p>
    <w:p>
      <w:r>
        <w:rPr>
          <w:b/>
        </w:rPr>
        <w:t xml:space="preserve">Esimerkki 7.3359</w:t>
      </w:r>
    </w:p>
    <w:p>
      <w:r>
        <w:t xml:space="preserve">nimeä kuva, joka voisi liittyä opettajia käsittelevään artikkeliin.</w:t>
      </w:r>
    </w:p>
    <w:p>
      <w:r>
        <w:rPr>
          <w:b/>
        </w:rPr>
        <w:t xml:space="preserve">Tulos</w:t>
      </w:r>
    </w:p>
    <w:p>
      <w:r>
        <w:t xml:space="preserve">omena</w:t>
      </w:r>
    </w:p>
    <w:p>
      <w:r>
        <w:rPr>
          <w:b/>
        </w:rPr>
        <w:t xml:space="preserve">Tulos</w:t>
      </w:r>
    </w:p>
    <w:p>
      <w:r>
        <w:t xml:space="preserve">kirjat</w:t>
      </w:r>
    </w:p>
    <w:p>
      <w:r>
        <w:rPr>
          <w:b/>
        </w:rPr>
        <w:t xml:space="preserve">Tulos</w:t>
      </w:r>
    </w:p>
    <w:p>
      <w:r>
        <w:t xml:space="preserve">taulu/liitu</w:t>
      </w:r>
    </w:p>
    <w:p>
      <w:r>
        <w:rPr>
          <w:b/>
        </w:rPr>
        <w:t xml:space="preserve">Tulos</w:t>
      </w:r>
    </w:p>
    <w:p>
      <w:r>
        <w:t xml:space="preserve">luokkahuone/pöydät</w:t>
      </w:r>
    </w:p>
    <w:p>
      <w:r>
        <w:rPr>
          <w:b/>
        </w:rPr>
        <w:t xml:space="preserve">Tulos</w:t>
      </w:r>
    </w:p>
    <w:p>
      <w:r>
        <w:t xml:space="preserve">kartta/pallo</w:t>
      </w:r>
    </w:p>
    <w:p>
      <w:r>
        <w:rPr>
          <w:b/>
        </w:rPr>
        <w:t xml:space="preserve">Esimerkki 7.3360</w:t>
      </w:r>
    </w:p>
    <w:p>
      <w:r>
        <w:t xml:space="preserve">Nimeä jokin asia, jota ihmiset tekevät autossaan, jos he luulevat, ettei kukaan katsele.</w:t>
      </w:r>
    </w:p>
    <w:p>
      <w:r>
        <w:rPr>
          <w:b/>
        </w:rPr>
        <w:t xml:space="preserve">Tulos</w:t>
      </w:r>
    </w:p>
    <w:p>
      <w:r>
        <w:t xml:space="preserve">kaivaa nenää</w:t>
      </w:r>
    </w:p>
    <w:p>
      <w:r>
        <w:rPr>
          <w:b/>
        </w:rPr>
        <w:t xml:space="preserve">Tulos</w:t>
      </w:r>
    </w:p>
    <w:p>
      <w:r>
        <w:t xml:space="preserve">rakastella</w:t>
      </w:r>
    </w:p>
    <w:p>
      <w:r>
        <w:rPr>
          <w:b/>
        </w:rPr>
        <w:t xml:space="preserve">Tulos</w:t>
      </w:r>
    </w:p>
    <w:p>
      <w:r>
        <w:t xml:space="preserve">laulaa</w:t>
      </w:r>
    </w:p>
    <w:p>
      <w:r>
        <w:rPr>
          <w:b/>
        </w:rPr>
        <w:t xml:space="preserve">Tulos</w:t>
      </w:r>
    </w:p>
    <w:p>
      <w:r>
        <w:t xml:space="preserve">suudelma</w:t>
      </w:r>
    </w:p>
    <w:p>
      <w:r>
        <w:rPr>
          <w:b/>
        </w:rPr>
        <w:t xml:space="preserve">Esimerkki 7.3361</w:t>
      </w:r>
    </w:p>
    <w:p>
      <w:r>
        <w:t xml:space="preserve">nimeä jotain, mitä saatat nähdä leikkikentällä.</w:t>
      </w:r>
    </w:p>
    <w:p>
      <w:r>
        <w:rPr>
          <w:b/>
        </w:rPr>
        <w:t xml:space="preserve">Tulos</w:t>
      </w:r>
    </w:p>
    <w:p>
      <w:r>
        <w:t xml:space="preserve">keinu</w:t>
      </w:r>
    </w:p>
    <w:p>
      <w:r>
        <w:rPr>
          <w:b/>
        </w:rPr>
        <w:t xml:space="preserve">Tulos</w:t>
      </w:r>
    </w:p>
    <w:p>
      <w:r>
        <w:t xml:space="preserve">dia</w:t>
      </w:r>
    </w:p>
    <w:p>
      <w:r>
        <w:rPr>
          <w:b/>
        </w:rPr>
        <w:t xml:space="preserve">Tulos</w:t>
      </w:r>
    </w:p>
    <w:p>
      <w:r>
        <w:t xml:space="preserve">lapset</w:t>
      </w:r>
    </w:p>
    <w:p>
      <w:r>
        <w:rPr>
          <w:b/>
        </w:rPr>
        <w:t xml:space="preserve">Tulos</w:t>
      </w:r>
    </w:p>
    <w:p>
      <w:r>
        <w:t xml:space="preserve">apinatangot</w:t>
      </w:r>
    </w:p>
    <w:p>
      <w:r>
        <w:rPr>
          <w:b/>
        </w:rPr>
        <w:t xml:space="preserve">Tulos</w:t>
      </w:r>
    </w:p>
    <w:p>
      <w:r>
        <w:t xml:space="preserve">karuselli</w:t>
      </w:r>
    </w:p>
    <w:p>
      <w:r>
        <w:rPr>
          <w:b/>
        </w:rPr>
        <w:t xml:space="preserve">Tulos</w:t>
      </w:r>
    </w:p>
    <w:p>
      <w:r>
        <w:t xml:space="preserve">hiekkalaatikko</w:t>
      </w:r>
    </w:p>
    <w:p>
      <w:r>
        <w:rPr>
          <w:b/>
        </w:rPr>
        <w:t xml:space="preserve">Esimerkki 7.3362</w:t>
      </w:r>
    </w:p>
    <w:p>
      <w:r>
        <w:t xml:space="preserve">nimeä limonadilla maustettu virvoitusjuomamerkki.</w:t>
      </w:r>
    </w:p>
    <w:p>
      <w:r>
        <w:rPr>
          <w:b/>
        </w:rPr>
        <w:t xml:space="preserve">Tulos</w:t>
      </w:r>
    </w:p>
    <w:p>
      <w:r>
        <w:t xml:space="preserve">sprite</w:t>
      </w:r>
    </w:p>
    <w:p>
      <w:r>
        <w:rPr>
          <w:b/>
        </w:rPr>
        <w:t xml:space="preserve">Tulos</w:t>
      </w:r>
    </w:p>
    <w:p>
      <w:r>
        <w:t xml:space="preserve">7-up</w:t>
      </w:r>
    </w:p>
    <w:p>
      <w:r>
        <w:rPr>
          <w:b/>
        </w:rPr>
        <w:t xml:space="preserve">Tulos</w:t>
      </w:r>
    </w:p>
    <w:p>
      <w:r>
        <w:t xml:space="preserve">squirt</w:t>
      </w:r>
    </w:p>
    <w:p>
      <w:r>
        <w:rPr>
          <w:b/>
        </w:rPr>
        <w:t xml:space="preserve">Tulos</w:t>
      </w:r>
    </w:p>
    <w:p>
      <w:r>
        <w:t xml:space="preserve">viipale</w:t>
      </w:r>
    </w:p>
    <w:p>
      <w:r>
        <w:rPr>
          <w:b/>
        </w:rPr>
        <w:t xml:space="preserve">Tulos</w:t>
      </w:r>
    </w:p>
    <w:p>
      <w:r>
        <w:t xml:space="preserve">vuoristokastike</w:t>
      </w:r>
    </w:p>
    <w:p>
      <w:r>
        <w:rPr>
          <w:b/>
        </w:rPr>
        <w:t xml:space="preserve">Tulos</w:t>
      </w:r>
    </w:p>
    <w:p>
      <w:r>
        <w:t xml:space="preserve">fresca</w:t>
      </w:r>
    </w:p>
    <w:p>
      <w:r>
        <w:rPr>
          <w:b/>
        </w:rPr>
        <w:t xml:space="preserve">Esimerkki 7.3363</w:t>
      </w:r>
    </w:p>
    <w:p>
      <w:r>
        <w:t xml:space="preserve">nimeä lasten halloween-asu, jonka voit tehdä aivan viime hetkellä.</w:t>
      </w:r>
    </w:p>
    <w:p>
      <w:r>
        <w:rPr>
          <w:b/>
        </w:rPr>
        <w:t xml:space="preserve">Tulos</w:t>
      </w:r>
    </w:p>
    <w:p>
      <w:r>
        <w:t xml:space="preserve">haamu</w:t>
      </w:r>
    </w:p>
    <w:p>
      <w:r>
        <w:rPr>
          <w:b/>
        </w:rPr>
        <w:t xml:space="preserve">Tulos</w:t>
      </w:r>
    </w:p>
    <w:p>
      <w:r>
        <w:t xml:space="preserve">noita</w:t>
      </w:r>
    </w:p>
    <w:p>
      <w:r>
        <w:rPr>
          <w:b/>
        </w:rPr>
        <w:t xml:space="preserve">Tulos</w:t>
      </w:r>
    </w:p>
    <w:p>
      <w:r>
        <w:t xml:space="preserve">pelle</w:t>
      </w:r>
    </w:p>
    <w:p>
      <w:r>
        <w:rPr>
          <w:b/>
        </w:rPr>
        <w:t xml:space="preserve">Tulos</w:t>
      </w:r>
    </w:p>
    <w:p>
      <w:r>
        <w:t xml:space="preserve">muumio</w:t>
      </w:r>
    </w:p>
    <w:p>
      <w:r>
        <w:rPr>
          <w:b/>
        </w:rPr>
        <w:t xml:space="preserve">Tulos</w:t>
      </w:r>
    </w:p>
    <w:p>
      <w:r>
        <w:t xml:space="preserve">vampyyri</w:t>
      </w:r>
    </w:p>
    <w:p>
      <w:r>
        <w:rPr>
          <w:b/>
        </w:rPr>
        <w:t xml:space="preserve">Tulos</w:t>
      </w:r>
    </w:p>
    <w:p>
      <w:r>
        <w:t xml:space="preserve">cat</w:t>
      </w:r>
    </w:p>
    <w:p>
      <w:r>
        <w:rPr>
          <w:b/>
        </w:rPr>
        <w:t xml:space="preserve">Tulos</w:t>
      </w:r>
    </w:p>
    <w:p>
      <w:r>
        <w:t xml:space="preserve">kurpitsa</w:t>
      </w:r>
    </w:p>
    <w:p>
      <w:r>
        <w:rPr>
          <w:b/>
        </w:rPr>
        <w:t xml:space="preserve">Esimerkki 7.3364</w:t>
      </w:r>
    </w:p>
    <w:p>
      <w:r>
        <w:t xml:space="preserve">Nimeä jokin asia, jota nainen saattaisi harkita vaihtavansa parhaan ystävänsä kanssa yhden päivän ajan.</w:t>
      </w:r>
    </w:p>
    <w:p>
      <w:r>
        <w:rPr>
          <w:b/>
        </w:rPr>
        <w:t xml:space="preserve">Tulos</w:t>
      </w:r>
    </w:p>
    <w:p>
      <w:r>
        <w:t xml:space="preserve">vaatteet/kengät</w:t>
      </w:r>
    </w:p>
    <w:p>
      <w:r>
        <w:rPr>
          <w:b/>
        </w:rPr>
        <w:t xml:space="preserve">Tulos</w:t>
      </w:r>
    </w:p>
    <w:p>
      <w:r>
        <w:t xml:space="preserve">aviomies/kumppani</w:t>
      </w:r>
    </w:p>
    <w:p>
      <w:r>
        <w:rPr>
          <w:b/>
        </w:rPr>
        <w:t xml:space="preserve">Tulos</w:t>
      </w:r>
    </w:p>
    <w:p>
      <w:r>
        <w:t xml:space="preserve">auto</w:t>
      </w:r>
    </w:p>
    <w:p>
      <w:r>
        <w:rPr>
          <w:b/>
        </w:rPr>
        <w:t xml:space="preserve">Tulos</w:t>
      </w:r>
    </w:p>
    <w:p>
      <w:r>
        <w:t xml:space="preserve">korut</w:t>
      </w:r>
    </w:p>
    <w:p>
      <w:r>
        <w:rPr>
          <w:b/>
        </w:rPr>
        <w:t xml:space="preserve">Tulos</w:t>
      </w:r>
    </w:p>
    <w:p>
      <w:r>
        <w:t xml:space="preserve">lapset</w:t>
      </w:r>
    </w:p>
    <w:p>
      <w:r>
        <w:rPr>
          <w:b/>
        </w:rPr>
        <w:t xml:space="preserve">Tulos</w:t>
      </w:r>
    </w:p>
    <w:p>
      <w:r>
        <w:t xml:space="preserve">salaisuudet</w:t>
      </w:r>
    </w:p>
    <w:p>
      <w:r>
        <w:rPr>
          <w:b/>
        </w:rPr>
        <w:t xml:space="preserve">Esimerkki 7.3365</w:t>
      </w:r>
    </w:p>
    <w:p>
      <w:r>
        <w:t xml:space="preserve">nimeä ammatti, jossa sinun on ehkä toimittava osa-aikaisena psykiatrina asiakkaillesi.</w:t>
      </w:r>
    </w:p>
    <w:p>
      <w:r>
        <w:rPr>
          <w:b/>
        </w:rPr>
        <w:t xml:space="preserve">Tulos</w:t>
      </w:r>
    </w:p>
    <w:p>
      <w:r>
        <w:t xml:space="preserve">baarimikko</w:t>
      </w:r>
    </w:p>
    <w:p>
      <w:r>
        <w:rPr>
          <w:b/>
        </w:rPr>
        <w:t xml:space="preserve">Tulos</w:t>
      </w:r>
    </w:p>
    <w:p>
      <w:r>
        <w:t xml:space="preserve">kampaaja</w:t>
      </w:r>
    </w:p>
    <w:p>
      <w:r>
        <w:rPr>
          <w:b/>
        </w:rPr>
        <w:t xml:space="preserve">Tulos</w:t>
      </w:r>
    </w:p>
    <w:p>
      <w:r>
        <w:t xml:space="preserve">myynti</w:t>
      </w:r>
    </w:p>
    <w:p>
      <w:r>
        <w:rPr>
          <w:b/>
        </w:rPr>
        <w:t xml:space="preserve">Tulos</w:t>
      </w:r>
    </w:p>
    <w:p>
      <w:r>
        <w:t xml:space="preserve">opettaja</w:t>
      </w:r>
    </w:p>
    <w:p>
      <w:r>
        <w:rPr>
          <w:b/>
        </w:rPr>
        <w:t xml:space="preserve">Tulos</w:t>
      </w:r>
    </w:p>
    <w:p>
      <w:r>
        <w:t xml:space="preserve">asiakaspalvelu</w:t>
      </w:r>
    </w:p>
    <w:p>
      <w:r>
        <w:rPr>
          <w:b/>
        </w:rPr>
        <w:t xml:space="preserve">Esimerkki 7.3366</w:t>
      </w:r>
    </w:p>
    <w:p>
      <w:r>
        <w:t xml:space="preserve">Nimeä paikka, jossa joudut usein odottamaan, että sinua odotetaan.</w:t>
      </w:r>
    </w:p>
    <w:p>
      <w:r>
        <w:rPr>
          <w:b/>
        </w:rPr>
        <w:t xml:space="preserve">Tulos</w:t>
      </w:r>
    </w:p>
    <w:p>
      <w:r>
        <w:t xml:space="preserve">ravintola</w:t>
      </w:r>
    </w:p>
    <w:p>
      <w:r>
        <w:rPr>
          <w:b/>
        </w:rPr>
        <w:t xml:space="preserve">Tulos</w:t>
      </w:r>
    </w:p>
    <w:p>
      <w:r>
        <w:t xml:space="preserve">lääkäri</w:t>
      </w:r>
    </w:p>
    <w:p>
      <w:r>
        <w:rPr>
          <w:b/>
        </w:rPr>
        <w:t xml:space="preserve">Tulos</w:t>
      </w:r>
    </w:p>
    <w:p>
      <w:r>
        <w:t xml:space="preserve">myymälä</w:t>
      </w:r>
    </w:p>
    <w:p>
      <w:r>
        <w:rPr>
          <w:b/>
        </w:rPr>
        <w:t xml:space="preserve">Tulos</w:t>
      </w:r>
    </w:p>
    <w:p>
      <w:r>
        <w:t xml:space="preserve">pankki</w:t>
      </w:r>
    </w:p>
    <w:p>
      <w:r>
        <w:rPr>
          <w:b/>
        </w:rPr>
        <w:t xml:space="preserve">Tulos</w:t>
      </w:r>
    </w:p>
    <w:p>
      <w:r>
        <w:t xml:space="preserve">dmv</w:t>
      </w:r>
    </w:p>
    <w:p>
      <w:r>
        <w:rPr>
          <w:b/>
        </w:rPr>
        <w:t xml:space="preserve">Esimerkki 7.3367</w:t>
      </w:r>
    </w:p>
    <w:p>
      <w:r>
        <w:t xml:space="preserve">Kerro jotain sellaista, josta et haluaisi jäädä kiinni, kun joku, jonka kanssa olet juuri aloittanut seurustelun.</w:t>
      </w:r>
    </w:p>
    <w:p>
      <w:r>
        <w:rPr>
          <w:b/>
        </w:rPr>
        <w:t xml:space="preserve">Tulos</w:t>
      </w:r>
    </w:p>
    <w:p>
      <w:r>
        <w:t xml:space="preserve">huijaaminen</w:t>
      </w:r>
    </w:p>
    <w:p>
      <w:r>
        <w:rPr>
          <w:b/>
        </w:rPr>
        <w:t xml:space="preserve">Tulos</w:t>
      </w:r>
    </w:p>
    <w:p>
      <w:r>
        <w:t xml:space="preserve">nenän kaivelu</w:t>
      </w:r>
    </w:p>
    <w:p>
      <w:r>
        <w:rPr>
          <w:b/>
        </w:rPr>
        <w:t xml:space="preserve">Tulos</w:t>
      </w:r>
    </w:p>
    <w:p>
      <w:r>
        <w:t xml:space="preserve">piereskely</w:t>
      </w:r>
    </w:p>
    <w:p>
      <w:r>
        <w:rPr>
          <w:b/>
        </w:rPr>
        <w:t xml:space="preserve">Tulos</w:t>
      </w:r>
    </w:p>
    <w:p>
      <w:r>
        <w:t xml:space="preserve">vessassa käynti</w:t>
      </w:r>
    </w:p>
    <w:p>
      <w:r>
        <w:rPr>
          <w:b/>
        </w:rPr>
        <w:t xml:space="preserve">Tulos</w:t>
      </w:r>
    </w:p>
    <w:p>
      <w:r>
        <w:t xml:space="preserve">valehtelu</w:t>
      </w:r>
    </w:p>
    <w:p>
      <w:r>
        <w:rPr>
          <w:b/>
        </w:rPr>
        <w:t xml:space="preserve">Esimerkki 7.3368</w:t>
      </w:r>
    </w:p>
    <w:p>
      <w:r>
        <w:t xml:space="preserve">Nimeä jotain, jota ihmiset pitävät välipalana.</w:t>
      </w:r>
    </w:p>
    <w:p>
      <w:r>
        <w:rPr>
          <w:b/>
        </w:rPr>
        <w:t xml:space="preserve">Tulos</w:t>
      </w:r>
    </w:p>
    <w:p>
      <w:r>
        <w:t xml:space="preserve">sirut</w:t>
      </w:r>
    </w:p>
    <w:p>
      <w:r>
        <w:rPr>
          <w:b/>
        </w:rPr>
        <w:t xml:space="preserve">Tulos</w:t>
      </w:r>
    </w:p>
    <w:p>
      <w:r>
        <w:t xml:space="preserve">maapähkinät</w:t>
      </w:r>
    </w:p>
    <w:p>
      <w:r>
        <w:rPr>
          <w:b/>
        </w:rPr>
        <w:t xml:space="preserve">Tulos</w:t>
      </w:r>
    </w:p>
    <w:p>
      <w:r>
        <w:t xml:space="preserve">popcorn</w:t>
      </w:r>
    </w:p>
    <w:p>
      <w:r>
        <w:rPr>
          <w:b/>
        </w:rPr>
        <w:t xml:space="preserve">Tulos</w:t>
      </w:r>
    </w:p>
    <w:p>
      <w:r>
        <w:t xml:space="preserve">rinkelit</w:t>
      </w:r>
    </w:p>
    <w:p>
      <w:r>
        <w:rPr>
          <w:b/>
        </w:rPr>
        <w:t xml:space="preserve">Tulos</w:t>
      </w:r>
    </w:p>
    <w:p>
      <w:r>
        <w:t xml:space="preserve">hedelmät</w:t>
      </w:r>
    </w:p>
    <w:p>
      <w:r>
        <w:rPr>
          <w:b/>
        </w:rPr>
        <w:t xml:space="preserve">Tulos</w:t>
      </w:r>
    </w:p>
    <w:p>
      <w:r>
        <w:t xml:space="preserve">evästeet</w:t>
      </w:r>
    </w:p>
    <w:p>
      <w:r>
        <w:rPr>
          <w:b/>
        </w:rPr>
        <w:t xml:space="preserve">Tulos</w:t>
      </w:r>
    </w:p>
    <w:p>
      <w:r>
        <w:t xml:space="preserve">keksejä</w:t>
      </w:r>
    </w:p>
    <w:p>
      <w:r>
        <w:rPr>
          <w:b/>
        </w:rPr>
        <w:t xml:space="preserve">Esimerkki 7.3369</w:t>
      </w:r>
    </w:p>
    <w:p>
      <w:r>
        <w:t xml:space="preserve">Nimenomaan hyvä paikka naiselle työskennellä, jos hänen päätavoitteensa on saada aviomies.</w:t>
      </w:r>
    </w:p>
    <w:p>
      <w:r>
        <w:rPr>
          <w:b/>
        </w:rPr>
        <w:t xml:space="preserve">Tulos</w:t>
      </w:r>
    </w:p>
    <w:p>
      <w:r>
        <w:t xml:space="preserve">baari</w:t>
      </w:r>
    </w:p>
    <w:p>
      <w:r>
        <w:rPr>
          <w:b/>
        </w:rPr>
        <w:t xml:space="preserve">Tulos</w:t>
      </w:r>
    </w:p>
    <w:p>
      <w:r>
        <w:t xml:space="preserve">toimisto</w:t>
      </w:r>
    </w:p>
    <w:p>
      <w:r>
        <w:rPr>
          <w:b/>
        </w:rPr>
        <w:t xml:space="preserve">Tulos</w:t>
      </w:r>
    </w:p>
    <w:p>
      <w:r>
        <w:t xml:space="preserve">sairaala</w:t>
      </w:r>
    </w:p>
    <w:p>
      <w:r>
        <w:rPr>
          <w:b/>
        </w:rPr>
        <w:t xml:space="preserve">Tulos</w:t>
      </w:r>
    </w:p>
    <w:p>
      <w:r>
        <w:t xml:space="preserve">ravintola</w:t>
      </w:r>
    </w:p>
    <w:p>
      <w:r>
        <w:rPr>
          <w:b/>
        </w:rPr>
        <w:t xml:space="preserve">Tulos</w:t>
      </w:r>
    </w:p>
    <w:p>
      <w:r>
        <w:t xml:space="preserve">kuntosali</w:t>
      </w:r>
    </w:p>
    <w:p>
      <w:r>
        <w:rPr>
          <w:b/>
        </w:rPr>
        <w:t xml:space="preserve">Tulos</w:t>
      </w:r>
    </w:p>
    <w:p>
      <w:r>
        <w:t xml:space="preserve">ruokakauppa</w:t>
      </w:r>
    </w:p>
    <w:p>
      <w:r>
        <w:rPr>
          <w:b/>
        </w:rPr>
        <w:t xml:space="preserve">Esimerkki 7.3370</w:t>
      </w:r>
    </w:p>
    <w:p>
      <w:r>
        <w:t xml:space="preserve">Nimeä jokin vihreä asia, jota saatat nähdä kiitospäiväpöydässäsi.</w:t>
      </w:r>
    </w:p>
    <w:p>
      <w:r>
        <w:rPr>
          <w:b/>
        </w:rPr>
        <w:t xml:space="preserve">Tulos</w:t>
      </w:r>
    </w:p>
    <w:p>
      <w:r>
        <w:t xml:space="preserve">vihreät pavut</w:t>
      </w:r>
    </w:p>
    <w:p>
      <w:r>
        <w:rPr>
          <w:b/>
        </w:rPr>
        <w:t xml:space="preserve">Tulos</w:t>
      </w:r>
    </w:p>
    <w:p>
      <w:r>
        <w:t xml:space="preserve">salaatti</w:t>
      </w:r>
    </w:p>
    <w:p>
      <w:r>
        <w:rPr>
          <w:b/>
        </w:rPr>
        <w:t xml:space="preserve">Tulos</w:t>
      </w:r>
    </w:p>
    <w:p>
      <w:r>
        <w:t xml:space="preserve">herneet</w:t>
      </w:r>
    </w:p>
    <w:p>
      <w:r>
        <w:rPr>
          <w:b/>
        </w:rPr>
        <w:t xml:space="preserve">Tulos</w:t>
      </w:r>
    </w:p>
    <w:p>
      <w:r>
        <w:t xml:space="preserve">lima-pavut</w:t>
      </w:r>
    </w:p>
    <w:p>
      <w:r>
        <w:rPr>
          <w:b/>
        </w:rPr>
        <w:t xml:space="preserve">Tulos</w:t>
      </w:r>
    </w:p>
    <w:p>
      <w:r>
        <w:t xml:space="preserve">parsakaali</w:t>
      </w:r>
    </w:p>
    <w:p>
      <w:r>
        <w:rPr>
          <w:b/>
        </w:rPr>
        <w:t xml:space="preserve">Tulos</w:t>
      </w:r>
    </w:p>
    <w:p>
      <w:r>
        <w:t xml:space="preserve">pinaatti</w:t>
      </w:r>
    </w:p>
    <w:p>
      <w:r>
        <w:rPr>
          <w:b/>
        </w:rPr>
        <w:t xml:space="preserve">Esimerkki 7.3371</w:t>
      </w:r>
    </w:p>
    <w:p>
      <w:r>
        <w:t xml:space="preserve">Kerro jokin asia, josta sairaalapotilas ei pidä, kun hoitaja pitää sitä kädessään.</w:t>
      </w:r>
    </w:p>
    <w:p>
      <w:r>
        <w:rPr>
          <w:b/>
        </w:rPr>
        <w:t xml:space="preserve">Tulos</w:t>
      </w:r>
    </w:p>
    <w:p>
      <w:r>
        <w:t xml:space="preserve">neula</w:t>
      </w:r>
    </w:p>
    <w:p>
      <w:r>
        <w:rPr>
          <w:b/>
        </w:rPr>
        <w:t xml:space="preserve">Tulos</w:t>
      </w:r>
    </w:p>
    <w:p>
      <w:r>
        <w:t xml:space="preserve">katetri</w:t>
      </w:r>
    </w:p>
    <w:p>
      <w:r>
        <w:rPr>
          <w:b/>
        </w:rPr>
        <w:t xml:space="preserve">Tulos</w:t>
      </w:r>
    </w:p>
    <w:p>
      <w:r>
        <w:t xml:space="preserve">Sänkyastia</w:t>
      </w:r>
    </w:p>
    <w:p>
      <w:r>
        <w:rPr>
          <w:b/>
        </w:rPr>
        <w:t xml:space="preserve">Tulos</w:t>
      </w:r>
    </w:p>
    <w:p>
      <w:r>
        <w:t xml:space="preserve">veri</w:t>
      </w:r>
    </w:p>
    <w:p>
      <w:r>
        <w:rPr>
          <w:b/>
        </w:rPr>
        <w:t xml:space="preserve">Tulos</w:t>
      </w:r>
    </w:p>
    <w:p>
      <w:r>
        <w:t xml:space="preserve">Peräruiske</w:t>
      </w:r>
    </w:p>
    <w:p>
      <w:r>
        <w:rPr>
          <w:b/>
        </w:rPr>
        <w:t xml:space="preserve">Tulos</w:t>
      </w:r>
    </w:p>
    <w:p>
      <w:r>
        <w:t xml:space="preserve">tulokset</w:t>
      </w:r>
    </w:p>
    <w:p>
      <w:r>
        <w:rPr>
          <w:b/>
        </w:rPr>
        <w:t xml:space="preserve">Esimerkki 7.3372</w:t>
      </w:r>
    </w:p>
    <w:p>
      <w:r>
        <w:t xml:space="preserve">nimeä joku, joka voisi kantaa soihtua</w:t>
      </w:r>
    </w:p>
    <w:p>
      <w:r>
        <w:rPr>
          <w:b/>
        </w:rPr>
        <w:t xml:space="preserve">Tulos</w:t>
      </w:r>
    </w:p>
    <w:p>
      <w:r>
        <w:t xml:space="preserve">vapaudenpatsas</w:t>
      </w:r>
    </w:p>
    <w:p>
      <w:r>
        <w:rPr>
          <w:b/>
        </w:rPr>
        <w:t xml:space="preserve">Tulos</w:t>
      </w:r>
    </w:p>
    <w:p>
      <w:r>
        <w:t xml:space="preserve">olympiajuoksija</w:t>
      </w:r>
    </w:p>
    <w:p>
      <w:r>
        <w:rPr>
          <w:b/>
        </w:rPr>
        <w:t xml:space="preserve">Esimerkki 7.3373</w:t>
      </w:r>
    </w:p>
    <w:p>
      <w:r>
        <w:t xml:space="preserve">Nimeä jokin asia, jota koirat inhoavat.</w:t>
      </w:r>
    </w:p>
    <w:p>
      <w:r>
        <w:rPr>
          <w:b/>
        </w:rPr>
        <w:t xml:space="preserve">Tulos</w:t>
      </w:r>
    </w:p>
    <w:p>
      <w:r>
        <w:t xml:space="preserve">Kylvetään</w:t>
      </w:r>
    </w:p>
    <w:p>
      <w:r>
        <w:rPr>
          <w:b/>
        </w:rPr>
        <w:t xml:space="preserve">Tulos</w:t>
      </w:r>
    </w:p>
    <w:p>
      <w:r>
        <w:t xml:space="preserve">hiukset leikattu</w:t>
      </w:r>
    </w:p>
    <w:p>
      <w:r>
        <w:rPr>
          <w:b/>
        </w:rPr>
        <w:t xml:space="preserve">Tulos</w:t>
      </w:r>
    </w:p>
    <w:p>
      <w:r>
        <w:t xml:space="preserve">kynnet leikattu</w:t>
      </w:r>
    </w:p>
    <w:p>
      <w:r>
        <w:rPr>
          <w:b/>
        </w:rPr>
        <w:t xml:space="preserve">Tulos</w:t>
      </w:r>
    </w:p>
    <w:p>
      <w:r>
        <w:t xml:space="preserve">harjattu</w:t>
      </w:r>
    </w:p>
    <w:p>
      <w:r>
        <w:rPr>
          <w:b/>
        </w:rPr>
        <w:t xml:space="preserve">Tulos</w:t>
      </w:r>
    </w:p>
    <w:p>
      <w:r>
        <w:t xml:space="preserve">laukaukset</w:t>
      </w:r>
    </w:p>
    <w:p>
      <w:r>
        <w:rPr>
          <w:b/>
        </w:rPr>
        <w:t xml:space="preserve">Esimerkki 7.3374</w:t>
      </w:r>
    </w:p>
    <w:p>
      <w:r>
        <w:t xml:space="preserve">nimeä jotain, jonka ihmiset hankkivat vastasyntyneelle joululahjaksi.</w:t>
      </w:r>
    </w:p>
    <w:p>
      <w:r>
        <w:rPr>
          <w:b/>
        </w:rPr>
        <w:t xml:space="preserve">Tulos</w:t>
      </w:r>
    </w:p>
    <w:p>
      <w:r>
        <w:t xml:space="preserve">vaatteet</w:t>
      </w:r>
    </w:p>
    <w:p>
      <w:r>
        <w:rPr>
          <w:b/>
        </w:rPr>
        <w:t xml:space="preserve">Tulos</w:t>
      </w:r>
    </w:p>
    <w:p>
      <w:r>
        <w:t xml:space="preserve">nallekarhu</w:t>
      </w:r>
    </w:p>
    <w:p>
      <w:r>
        <w:rPr>
          <w:b/>
        </w:rPr>
        <w:t xml:space="preserve">Tulos</w:t>
      </w:r>
    </w:p>
    <w:p>
      <w:r>
        <w:t xml:space="preserve">peitto</w:t>
      </w:r>
    </w:p>
    <w:p>
      <w:r>
        <w:rPr>
          <w:b/>
        </w:rPr>
        <w:t xml:space="preserve">Esimerkki 7.3375</w:t>
      </w:r>
    </w:p>
    <w:p>
      <w:r>
        <w:t xml:space="preserve">nimeä jotain, jota lapset tekevät vanhemmilleen päiväkodissa.</w:t>
      </w:r>
    </w:p>
    <w:p>
      <w:r>
        <w:rPr>
          <w:b/>
        </w:rPr>
        <w:t xml:space="preserve">Tulos</w:t>
      </w:r>
    </w:p>
    <w:p>
      <w:r>
        <w:t xml:space="preserve">kädenjälki</w:t>
      </w:r>
    </w:p>
    <w:p>
      <w:r>
        <w:rPr>
          <w:b/>
        </w:rPr>
        <w:t xml:space="preserve">Tulos</w:t>
      </w:r>
    </w:p>
    <w:p>
      <w:r>
        <w:t xml:space="preserve">kortti</w:t>
      </w:r>
    </w:p>
    <w:p>
      <w:r>
        <w:rPr>
          <w:b/>
        </w:rPr>
        <w:t xml:space="preserve">Tulos</w:t>
      </w:r>
    </w:p>
    <w:p>
      <w:r>
        <w:t xml:space="preserve">sormimaalaus</w:t>
      </w:r>
    </w:p>
    <w:p>
      <w:r>
        <w:rPr>
          <w:b/>
        </w:rPr>
        <w:t xml:space="preserve">Tulos</w:t>
      </w:r>
    </w:p>
    <w:p>
      <w:r>
        <w:t xml:space="preserve">makaroni kuva</w:t>
      </w:r>
    </w:p>
    <w:p>
      <w:r>
        <w:rPr>
          <w:b/>
        </w:rPr>
        <w:t xml:space="preserve">Tulos</w:t>
      </w:r>
    </w:p>
    <w:p>
      <w:r>
        <w:t xml:space="preserve">piirustus</w:t>
      </w:r>
    </w:p>
    <w:p>
      <w:r>
        <w:rPr>
          <w:b/>
        </w:rPr>
        <w:t xml:space="preserve">Tulos</w:t>
      </w:r>
    </w:p>
    <w:p>
      <w:r>
        <w:t xml:space="preserve">kukka</w:t>
      </w:r>
    </w:p>
    <w:p>
      <w:r>
        <w:rPr>
          <w:b/>
        </w:rPr>
        <w:t xml:space="preserve">Esimerkki 7.3376</w:t>
      </w:r>
    </w:p>
    <w:p>
      <w:r>
        <w:t xml:space="preserve">nimeä jotain erittäin tärkeää, joka on hyvä ottaa mukaan pitkälle vaellukselle...</w:t>
      </w:r>
    </w:p>
    <w:p>
      <w:r>
        <w:rPr>
          <w:b/>
        </w:rPr>
        <w:t xml:space="preserve">Tulos</w:t>
      </w:r>
    </w:p>
    <w:p>
      <w:r>
        <w:t xml:space="preserve">vesi</w:t>
      </w:r>
    </w:p>
    <w:p>
      <w:r>
        <w:rPr>
          <w:b/>
        </w:rPr>
        <w:t xml:space="preserve">Tulos</w:t>
      </w:r>
    </w:p>
    <w:p>
      <w:r>
        <w:t xml:space="preserve">vaelluskengät</w:t>
      </w:r>
    </w:p>
    <w:p>
      <w:r>
        <w:rPr>
          <w:b/>
        </w:rPr>
        <w:t xml:space="preserve">Esimerkki 7.3377</w:t>
      </w:r>
    </w:p>
    <w:p>
      <w:r>
        <w:t xml:space="preserve">Nimeä jokin tietty auton osa, jota voidaan säätää:</w:t>
      </w:r>
    </w:p>
    <w:p>
      <w:r>
        <w:rPr>
          <w:b/>
        </w:rPr>
        <w:t xml:space="preserve">Tulos</w:t>
      </w:r>
    </w:p>
    <w:p>
      <w:r>
        <w:t xml:space="preserve">peili</w:t>
      </w:r>
    </w:p>
    <w:p>
      <w:r>
        <w:rPr>
          <w:b/>
        </w:rPr>
        <w:t xml:space="preserve">Tulos</w:t>
      </w:r>
    </w:p>
    <w:p>
      <w:r>
        <w:t xml:space="preserve">istuin</w:t>
      </w:r>
    </w:p>
    <w:p>
      <w:r>
        <w:rPr>
          <w:b/>
        </w:rPr>
        <w:t xml:space="preserve">Tulos</w:t>
      </w:r>
    </w:p>
    <w:p>
      <w:r>
        <w:t xml:space="preserve">jarrut</w:t>
      </w:r>
    </w:p>
    <w:p>
      <w:r>
        <w:rPr>
          <w:b/>
        </w:rPr>
        <w:t xml:space="preserve">Tulos</w:t>
      </w:r>
    </w:p>
    <w:p>
      <w:r>
        <w:t xml:space="preserve">ohjauspyörä</w:t>
      </w:r>
    </w:p>
    <w:p>
      <w:r>
        <w:rPr>
          <w:b/>
        </w:rPr>
        <w:t xml:space="preserve">Tulos</w:t>
      </w:r>
    </w:p>
    <w:p>
      <w:r>
        <w:t xml:space="preserve">turvavyö</w:t>
      </w:r>
    </w:p>
    <w:p>
      <w:r>
        <w:rPr>
          <w:b/>
        </w:rPr>
        <w:t xml:space="preserve">Tulos</w:t>
      </w:r>
    </w:p>
    <w:p>
      <w:r>
        <w:t xml:space="preserve">radio</w:t>
      </w:r>
    </w:p>
    <w:p>
      <w:r>
        <w:rPr>
          <w:b/>
        </w:rPr>
        <w:t xml:space="preserve">Esimerkki 7.3378</w:t>
      </w:r>
    </w:p>
    <w:p>
      <w:r>
        <w:t xml:space="preserve">Nimeä maa, jossa on valtava väestömäärä.</w:t>
      </w:r>
    </w:p>
    <w:p>
      <w:r>
        <w:rPr>
          <w:b/>
        </w:rPr>
        <w:t xml:space="preserve">Tulos</w:t>
      </w:r>
    </w:p>
    <w:p>
      <w:r>
        <w:t xml:space="preserve">Kiina</w:t>
      </w:r>
    </w:p>
    <w:p>
      <w:r>
        <w:rPr>
          <w:b/>
        </w:rPr>
        <w:t xml:space="preserve">Tulos</w:t>
      </w:r>
    </w:p>
    <w:p>
      <w:r>
        <w:t xml:space="preserve">Intia</w:t>
      </w:r>
    </w:p>
    <w:p>
      <w:r>
        <w:rPr>
          <w:b/>
        </w:rPr>
        <w:t xml:space="preserve">Tulos</w:t>
      </w:r>
    </w:p>
    <w:p>
      <w:r>
        <w:t xml:space="preserve">japan</w:t>
      </w:r>
    </w:p>
    <w:p>
      <w:r>
        <w:rPr>
          <w:b/>
        </w:rPr>
        <w:t xml:space="preserve">Tulos</w:t>
      </w:r>
    </w:p>
    <w:p>
      <w:r>
        <w:t xml:space="preserve">Brasilia</w:t>
      </w:r>
    </w:p>
    <w:p>
      <w:r>
        <w:rPr>
          <w:b/>
        </w:rPr>
        <w:t xml:space="preserve">Esimerkki 7.3379</w:t>
      </w:r>
    </w:p>
    <w:p>
      <w:r>
        <w:t xml:space="preserve">Kerro yksi tapa, jolla asiakkaat ovat töykeitä tarjoilijalle.</w:t>
      </w:r>
    </w:p>
    <w:p>
      <w:r>
        <w:rPr>
          <w:b/>
        </w:rPr>
        <w:t xml:space="preserve">Tulos</w:t>
      </w:r>
    </w:p>
    <w:p>
      <w:r>
        <w:t xml:space="preserve">ei jätä tippiä</w:t>
      </w:r>
    </w:p>
    <w:p>
      <w:r>
        <w:rPr>
          <w:b/>
        </w:rPr>
        <w:t xml:space="preserve">Tulos</w:t>
      </w:r>
    </w:p>
    <w:p>
      <w:r>
        <w:t xml:space="preserve">ei jätä tippiä</w:t>
      </w:r>
    </w:p>
    <w:p>
      <w:r>
        <w:rPr>
          <w:b/>
        </w:rPr>
        <w:t xml:space="preserve">Tulos</w:t>
      </w:r>
    </w:p>
    <w:p>
      <w:r>
        <w:t xml:space="preserve">liian vaativa</w:t>
      </w:r>
    </w:p>
    <w:p>
      <w:r>
        <w:rPr>
          <w:b/>
        </w:rPr>
        <w:t xml:space="preserve">Tulos</w:t>
      </w:r>
    </w:p>
    <w:p>
      <w:r>
        <w:t xml:space="preserve">he huutavat heille</w:t>
      </w:r>
    </w:p>
    <w:p>
      <w:r>
        <w:rPr>
          <w:b/>
        </w:rPr>
        <w:t xml:space="preserve">Tulos</w:t>
      </w:r>
    </w:p>
    <w:p>
      <w:r>
        <w:t xml:space="preserve">jättämällä hänet huomiotta</w:t>
      </w:r>
    </w:p>
    <w:p>
      <w:r>
        <w:rPr>
          <w:b/>
        </w:rPr>
        <w:t xml:space="preserve">Tulos</w:t>
      </w:r>
    </w:p>
    <w:p>
      <w:r>
        <w:t xml:space="preserve">käyttää rumaa kieltä</w:t>
      </w:r>
    </w:p>
    <w:p>
      <w:r>
        <w:rPr>
          <w:b/>
        </w:rPr>
        <w:t xml:space="preserve">Tulos</w:t>
      </w:r>
    </w:p>
    <w:p>
      <w:r>
        <w:t xml:space="preserve">napsauttaa sormia</w:t>
      </w:r>
    </w:p>
    <w:p>
      <w:r>
        <w:rPr>
          <w:b/>
        </w:rPr>
        <w:t xml:space="preserve">Tulos</w:t>
      </w:r>
    </w:p>
    <w:p>
      <w:r>
        <w:t xml:space="preserve">valittavat</w:t>
      </w:r>
    </w:p>
    <w:p>
      <w:r>
        <w:rPr>
          <w:b/>
        </w:rPr>
        <w:t xml:space="preserve">Esimerkki 7.3380</w:t>
      </w:r>
    </w:p>
    <w:p>
      <w:r>
        <w:t xml:space="preserve">nimeä jotain, jonka kadotat pyykkiä pestessäsi.</w:t>
      </w:r>
    </w:p>
    <w:p>
      <w:r>
        <w:rPr>
          <w:b/>
        </w:rPr>
        <w:t xml:space="preserve">Tulos</w:t>
      </w:r>
    </w:p>
    <w:p>
      <w:r>
        <w:t xml:space="preserve">sukat</w:t>
      </w:r>
    </w:p>
    <w:p>
      <w:r>
        <w:rPr>
          <w:b/>
        </w:rPr>
        <w:t xml:space="preserve">Tulos</w:t>
      </w:r>
    </w:p>
    <w:p>
      <w:r>
        <w:t xml:space="preserve">rahaa</w:t>
      </w:r>
    </w:p>
    <w:p>
      <w:r>
        <w:rPr>
          <w:b/>
        </w:rPr>
        <w:t xml:space="preserve">Tulos</w:t>
      </w:r>
    </w:p>
    <w:p>
      <w:r>
        <w:t xml:space="preserve">korut</w:t>
      </w:r>
    </w:p>
    <w:p>
      <w:r>
        <w:rPr>
          <w:b/>
        </w:rPr>
        <w:t xml:space="preserve">Tulos</w:t>
      </w:r>
    </w:p>
    <w:p>
      <w:r>
        <w:t xml:space="preserve">alusvaatteet</w:t>
      </w:r>
    </w:p>
    <w:p>
      <w:r>
        <w:rPr>
          <w:b/>
        </w:rPr>
        <w:t xml:space="preserve">Esimerkki 7.3381</w:t>
      </w:r>
    </w:p>
    <w:p>
      <w:r>
        <w:t xml:space="preserve">nimi jotain, jonka voi vuokrata.</w:t>
      </w:r>
    </w:p>
    <w:p>
      <w:r>
        <w:rPr>
          <w:b/>
        </w:rPr>
        <w:t xml:space="preserve">Tulos</w:t>
      </w:r>
    </w:p>
    <w:p>
      <w:r>
        <w:t xml:space="preserve">ajoneuvo</w:t>
      </w:r>
    </w:p>
    <w:p>
      <w:r>
        <w:rPr>
          <w:b/>
        </w:rPr>
        <w:t xml:space="preserve">Tulos</w:t>
      </w:r>
    </w:p>
    <w:p>
      <w:r>
        <w:t xml:space="preserve">Jalopy</w:t>
      </w:r>
    </w:p>
    <w:p>
      <w:r>
        <w:rPr>
          <w:b/>
        </w:rPr>
        <w:t xml:space="preserve">Tulos</w:t>
      </w:r>
    </w:p>
    <w:p>
      <w:r>
        <w:t xml:space="preserve">auto</w:t>
      </w:r>
    </w:p>
    <w:p>
      <w:r>
        <w:rPr>
          <w:b/>
        </w:rPr>
        <w:t xml:space="preserve">Tulos</w:t>
      </w:r>
    </w:p>
    <w:p>
      <w:r>
        <w:t xml:space="preserve">kuorma-auto</w:t>
      </w:r>
    </w:p>
    <w:p>
      <w:r>
        <w:rPr>
          <w:b/>
        </w:rPr>
        <w:t xml:space="preserve">Tulos</w:t>
      </w:r>
    </w:p>
    <w:p>
      <w:r>
        <w:t xml:space="preserve">van</w:t>
      </w:r>
    </w:p>
    <w:p>
      <w:r>
        <w:rPr>
          <w:b/>
        </w:rPr>
        <w:t xml:space="preserve">Tulos</w:t>
      </w:r>
    </w:p>
    <w:p>
      <w:r>
        <w:t xml:space="preserve">auto</w:t>
      </w:r>
    </w:p>
    <w:p>
      <w:r>
        <w:rPr>
          <w:b/>
        </w:rPr>
        <w:t xml:space="preserve">Tulos</w:t>
      </w:r>
    </w:p>
    <w:p>
      <w:r>
        <w:t xml:space="preserve">elokuva</w:t>
      </w:r>
    </w:p>
    <w:p>
      <w:r>
        <w:rPr>
          <w:b/>
        </w:rPr>
        <w:t xml:space="preserve">Tulos</w:t>
      </w:r>
    </w:p>
    <w:p>
      <w:r>
        <w:t xml:space="preserve">elokuvat</w:t>
      </w:r>
    </w:p>
    <w:p>
      <w:r>
        <w:rPr>
          <w:b/>
        </w:rPr>
        <w:t xml:space="preserve">Tulos</w:t>
      </w:r>
    </w:p>
    <w:p>
      <w:r>
        <w:t xml:space="preserve">elokuvat</w:t>
      </w:r>
    </w:p>
    <w:p>
      <w:r>
        <w:rPr>
          <w:b/>
        </w:rPr>
        <w:t xml:space="preserve">Tulos</w:t>
      </w:r>
    </w:p>
    <w:p>
      <w:r>
        <w:t xml:space="preserve">kartano</w:t>
      </w:r>
    </w:p>
    <w:p>
      <w:r>
        <w:rPr>
          <w:b/>
        </w:rPr>
        <w:t xml:space="preserve">Tulos</w:t>
      </w:r>
    </w:p>
    <w:p>
      <w:r>
        <w:t xml:space="preserve">talo</w:t>
      </w:r>
    </w:p>
    <w:p>
      <w:r>
        <w:rPr>
          <w:b/>
        </w:rPr>
        <w:t xml:space="preserve">Tulos</w:t>
      </w:r>
    </w:p>
    <w:p>
      <w:r>
        <w:t xml:space="preserve">plantaasi</w:t>
      </w:r>
    </w:p>
    <w:p>
      <w:r>
        <w:rPr>
          <w:b/>
        </w:rPr>
        <w:t xml:space="preserve">Tulos</w:t>
      </w:r>
    </w:p>
    <w:p>
      <w:r>
        <w:t xml:space="preserve">kiinteistö</w:t>
      </w:r>
    </w:p>
    <w:p>
      <w:r>
        <w:rPr>
          <w:b/>
        </w:rPr>
        <w:t xml:space="preserve">Tulos</w:t>
      </w:r>
    </w:p>
    <w:p>
      <w:r>
        <w:t xml:space="preserve">asunto</w:t>
      </w:r>
    </w:p>
    <w:p>
      <w:r>
        <w:rPr>
          <w:b/>
        </w:rPr>
        <w:t xml:space="preserve">Tulos</w:t>
      </w:r>
    </w:p>
    <w:p>
      <w:r>
        <w:t xml:space="preserve">kiinteistöt</w:t>
      </w:r>
    </w:p>
    <w:p>
      <w:r>
        <w:rPr>
          <w:b/>
        </w:rPr>
        <w:t xml:space="preserve">Tulos</w:t>
      </w:r>
    </w:p>
    <w:p>
      <w:r>
        <w:t xml:space="preserve">condo</w:t>
      </w:r>
    </w:p>
    <w:p>
      <w:r>
        <w:rPr>
          <w:b/>
        </w:rPr>
        <w:t xml:space="preserve">Tulos</w:t>
      </w:r>
    </w:p>
    <w:p>
      <w:r>
        <w:t xml:space="preserve">bungalow</w:t>
      </w:r>
    </w:p>
    <w:p>
      <w:r>
        <w:rPr>
          <w:b/>
        </w:rPr>
        <w:t xml:space="preserve">Tulos</w:t>
      </w:r>
    </w:p>
    <w:p>
      <w:r>
        <w:t xml:space="preserve">kartano</w:t>
      </w:r>
    </w:p>
    <w:p>
      <w:r>
        <w:rPr>
          <w:b/>
        </w:rPr>
        <w:t xml:space="preserve">Tulos</w:t>
      </w:r>
    </w:p>
    <w:p>
      <w:r>
        <w:t xml:space="preserve">sohva</w:t>
      </w:r>
    </w:p>
    <w:p>
      <w:r>
        <w:rPr>
          <w:b/>
        </w:rPr>
        <w:t xml:space="preserve">Tulos</w:t>
      </w:r>
    </w:p>
    <w:p>
      <w:r>
        <w:t xml:space="preserve">taulukko</w:t>
      </w:r>
    </w:p>
    <w:p>
      <w:r>
        <w:rPr>
          <w:b/>
        </w:rPr>
        <w:t xml:space="preserve">Tulos</w:t>
      </w:r>
    </w:p>
    <w:p>
      <w:r>
        <w:t xml:space="preserve">tuoli</w:t>
      </w:r>
    </w:p>
    <w:p>
      <w:r>
        <w:rPr>
          <w:b/>
        </w:rPr>
        <w:t xml:space="preserve">Tulos</w:t>
      </w:r>
    </w:p>
    <w:p>
      <w:r>
        <w:t xml:space="preserve">huonekalut</w:t>
      </w:r>
    </w:p>
    <w:p>
      <w:r>
        <w:rPr>
          <w:b/>
        </w:rPr>
        <w:t xml:space="preserve">Tulos</w:t>
      </w:r>
    </w:p>
    <w:p>
      <w:r>
        <w:t xml:space="preserve">sänky</w:t>
      </w:r>
    </w:p>
    <w:p>
      <w:r>
        <w:rPr>
          <w:b/>
        </w:rPr>
        <w:t xml:space="preserve">Tulos</w:t>
      </w:r>
    </w:p>
    <w:p>
      <w:r>
        <w:t xml:space="preserve">pöytä</w:t>
      </w:r>
    </w:p>
    <w:p>
      <w:r>
        <w:rPr>
          <w:b/>
        </w:rPr>
        <w:t xml:space="preserve">Tulos</w:t>
      </w:r>
    </w:p>
    <w:p>
      <w:r>
        <w:t xml:space="preserve">sohva</w:t>
      </w:r>
    </w:p>
    <w:p>
      <w:r>
        <w:rPr>
          <w:b/>
        </w:rPr>
        <w:t xml:space="preserve">Tulos</w:t>
      </w:r>
    </w:p>
    <w:p>
      <w:r>
        <w:t xml:space="preserve">kirjahylly</w:t>
      </w:r>
    </w:p>
    <w:p>
      <w:r>
        <w:rPr>
          <w:b/>
        </w:rPr>
        <w:t xml:space="preserve">Tulos</w:t>
      </w:r>
    </w:p>
    <w:p>
      <w:r>
        <w:t xml:space="preserve">vuokra-asunto</w:t>
      </w:r>
    </w:p>
    <w:p>
      <w:r>
        <w:rPr>
          <w:b/>
        </w:rPr>
        <w:t xml:space="preserve">Tulos</w:t>
      </w:r>
    </w:p>
    <w:p>
      <w:r>
        <w:t xml:space="preserve">ullakko</w:t>
      </w:r>
    </w:p>
    <w:p>
      <w:r>
        <w:rPr>
          <w:b/>
        </w:rPr>
        <w:t xml:space="preserve">Tulos</w:t>
      </w:r>
    </w:p>
    <w:p>
      <w:r>
        <w:t xml:space="preserve">tasainen</w:t>
      </w:r>
    </w:p>
    <w:p>
      <w:r>
        <w:rPr>
          <w:b/>
        </w:rPr>
        <w:t xml:space="preserve">Tulos</w:t>
      </w:r>
    </w:p>
    <w:p>
      <w:r>
        <w:t xml:space="preserve">huoneisto</w:t>
      </w:r>
    </w:p>
    <w:p>
      <w:r>
        <w:rPr>
          <w:b/>
        </w:rPr>
        <w:t xml:space="preserve">Esimerkki 7.3382</w:t>
      </w:r>
    </w:p>
    <w:p>
      <w:r>
        <w:t xml:space="preserve">Nimeä jokin asia, joka saa ihmisen nenän vuotamaan.</w:t>
      </w:r>
    </w:p>
    <w:p>
      <w:r>
        <w:rPr>
          <w:b/>
        </w:rPr>
        <w:t xml:space="preserve">Tulos</w:t>
      </w:r>
    </w:p>
    <w:p>
      <w:r>
        <w:t xml:space="preserve">flunssa/flunssa</w:t>
      </w:r>
    </w:p>
    <w:p>
      <w:r>
        <w:rPr>
          <w:b/>
        </w:rPr>
        <w:t xml:space="preserve">Tulos</w:t>
      </w:r>
    </w:p>
    <w:p>
      <w:r>
        <w:t xml:space="preserve">mausteinen ruoka</w:t>
      </w:r>
    </w:p>
    <w:p>
      <w:r>
        <w:rPr>
          <w:b/>
        </w:rPr>
        <w:t xml:space="preserve">Tulos</w:t>
      </w:r>
    </w:p>
    <w:p>
      <w:r>
        <w:t xml:space="preserve">allergiat</w:t>
      </w:r>
    </w:p>
    <w:p>
      <w:r>
        <w:rPr>
          <w:b/>
        </w:rPr>
        <w:t xml:space="preserve">Tulos</w:t>
      </w:r>
    </w:p>
    <w:p>
      <w:r>
        <w:t xml:space="preserve">kylmä sää</w:t>
      </w:r>
    </w:p>
    <w:p>
      <w:r>
        <w:rPr>
          <w:b/>
        </w:rPr>
        <w:t xml:space="preserve">Esimerkki 7.3383</w:t>
      </w:r>
    </w:p>
    <w:p>
      <w:r>
        <w:t xml:space="preserve">nimeä lelu, jolla sekä pojat että tytöt leikkivät mielellään.</w:t>
      </w:r>
    </w:p>
    <w:p>
      <w:r>
        <w:rPr>
          <w:b/>
        </w:rPr>
        <w:t xml:space="preserve">Tulos</w:t>
      </w:r>
    </w:p>
    <w:p>
      <w:r>
        <w:t xml:space="preserve">pallo</w:t>
      </w:r>
    </w:p>
    <w:p>
      <w:r>
        <w:rPr>
          <w:b/>
        </w:rPr>
        <w:t xml:space="preserve">Tulos</w:t>
      </w:r>
    </w:p>
    <w:p>
      <w:r>
        <w:t xml:space="preserve">pallo</w:t>
      </w:r>
    </w:p>
    <w:p>
      <w:r>
        <w:rPr>
          <w:b/>
        </w:rPr>
        <w:t xml:space="preserve">Tulos</w:t>
      </w:r>
    </w:p>
    <w:p>
      <w:r>
        <w:t xml:space="preserve">jalkapallo</w:t>
      </w:r>
    </w:p>
    <w:p>
      <w:r>
        <w:rPr>
          <w:b/>
        </w:rPr>
        <w:t xml:space="preserve">Tulos</w:t>
      </w:r>
    </w:p>
    <w:p>
      <w:r>
        <w:t xml:space="preserve">softball</w:t>
      </w:r>
    </w:p>
    <w:p>
      <w:r>
        <w:rPr>
          <w:b/>
        </w:rPr>
        <w:t xml:space="preserve">Tulos</w:t>
      </w:r>
    </w:p>
    <w:p>
      <w:r>
        <w:t xml:space="preserve">polttopallo</w:t>
      </w:r>
    </w:p>
    <w:p>
      <w:r>
        <w:rPr>
          <w:b/>
        </w:rPr>
        <w:t xml:space="preserve">Tulos</w:t>
      </w:r>
    </w:p>
    <w:p>
      <w:r>
        <w:t xml:space="preserve">orb</w:t>
      </w:r>
    </w:p>
    <w:p>
      <w:r>
        <w:rPr>
          <w:b/>
        </w:rPr>
        <w:t xml:space="preserve">Tulos</w:t>
      </w:r>
    </w:p>
    <w:p>
      <w:r>
        <w:t xml:space="preserve">jalkapallo</w:t>
      </w:r>
    </w:p>
    <w:p>
      <w:r>
        <w:rPr>
          <w:b/>
        </w:rPr>
        <w:t xml:space="preserve">Tulos</w:t>
      </w:r>
    </w:p>
    <w:p>
      <w:r>
        <w:t xml:space="preserve">hardball</w:t>
      </w:r>
    </w:p>
    <w:p>
      <w:r>
        <w:rPr>
          <w:b/>
        </w:rPr>
        <w:t xml:space="preserve">Tulos</w:t>
      </w:r>
    </w:p>
    <w:p>
      <w:r>
        <w:t xml:space="preserve">potkupallo</w:t>
      </w:r>
    </w:p>
    <w:p>
      <w:r>
        <w:rPr>
          <w:b/>
        </w:rPr>
        <w:t xml:space="preserve">Tulos</w:t>
      </w:r>
    </w:p>
    <w:p>
      <w:r>
        <w:t xml:space="preserve">videopelit</w:t>
      </w:r>
    </w:p>
    <w:p>
      <w:r>
        <w:rPr>
          <w:b/>
        </w:rPr>
        <w:t xml:space="preserve">Tulos</w:t>
      </w:r>
    </w:p>
    <w:p>
      <w:r>
        <w:t xml:space="preserve">pyöräillä</w:t>
      </w:r>
    </w:p>
    <w:p>
      <w:r>
        <w:rPr>
          <w:b/>
        </w:rPr>
        <w:t xml:space="preserve">Tulos</w:t>
      </w:r>
    </w:p>
    <w:p>
      <w:r>
        <w:t xml:space="preserve">sykli</w:t>
      </w:r>
    </w:p>
    <w:p>
      <w:r>
        <w:rPr>
          <w:b/>
        </w:rPr>
        <w:t xml:space="preserve">Tulos</w:t>
      </w:r>
    </w:p>
    <w:p>
      <w:r>
        <w:t xml:space="preserve">bmx</w:t>
      </w:r>
    </w:p>
    <w:p>
      <w:r>
        <w:rPr>
          <w:b/>
        </w:rPr>
        <w:t xml:space="preserve">Tulos</w:t>
      </w:r>
    </w:p>
    <w:p>
      <w:r>
        <w:t xml:space="preserve">pyörä</w:t>
      </w:r>
    </w:p>
    <w:p>
      <w:r>
        <w:rPr>
          <w:b/>
        </w:rPr>
        <w:t xml:space="preserve">Tulos</w:t>
      </w:r>
    </w:p>
    <w:p>
      <w:r>
        <w:t xml:space="preserve">dreidel</w:t>
      </w:r>
    </w:p>
    <w:p>
      <w:r>
        <w:rPr>
          <w:b/>
        </w:rPr>
        <w:t xml:space="preserve">Tulos</w:t>
      </w:r>
    </w:p>
    <w:p>
      <w:r>
        <w:t xml:space="preserve">pyörivä huippu</w:t>
      </w:r>
    </w:p>
    <w:p>
      <w:r>
        <w:rPr>
          <w:b/>
        </w:rPr>
        <w:t xml:space="preserve">Tulos</w:t>
      </w:r>
    </w:p>
    <w:p>
      <w:r>
        <w:t xml:space="preserve">top</w:t>
      </w:r>
    </w:p>
    <w:p>
      <w:r>
        <w:rPr>
          <w:b/>
        </w:rPr>
        <w:t xml:space="preserve">Tulos</w:t>
      </w:r>
    </w:p>
    <w:p>
      <w:r>
        <w:t xml:space="preserve">lego</w:t>
      </w:r>
    </w:p>
    <w:p>
      <w:r>
        <w:rPr>
          <w:b/>
        </w:rPr>
        <w:t xml:space="preserve">Esimerkki 7.3384</w:t>
      </w:r>
    </w:p>
    <w:p>
      <w:r>
        <w:t xml:space="preserve">Mainitse jokin tietty asia, josta myöhästyit, koska nukuit yöunet.</w:t>
      </w:r>
    </w:p>
    <w:p>
      <w:r>
        <w:rPr>
          <w:b/>
        </w:rPr>
        <w:t xml:space="preserve">Tulos</w:t>
      </w:r>
    </w:p>
    <w:p>
      <w:r>
        <w:t xml:space="preserve">työ</w:t>
      </w:r>
    </w:p>
    <w:p>
      <w:r>
        <w:rPr>
          <w:b/>
        </w:rPr>
        <w:t xml:space="preserve">Tulos</w:t>
      </w:r>
    </w:p>
    <w:p>
      <w:r>
        <w:t xml:space="preserve">lääkäri</w:t>
      </w:r>
    </w:p>
    <w:p>
      <w:r>
        <w:rPr>
          <w:b/>
        </w:rPr>
        <w:t xml:space="preserve">Tulos</w:t>
      </w:r>
    </w:p>
    <w:p>
      <w:r>
        <w:t xml:space="preserve">puolue</w:t>
      </w:r>
    </w:p>
    <w:p>
      <w:r>
        <w:rPr>
          <w:b/>
        </w:rPr>
        <w:t xml:space="preserve">Tulos</w:t>
      </w:r>
    </w:p>
    <w:p>
      <w:r>
        <w:t xml:space="preserve">kirkko</w:t>
      </w:r>
    </w:p>
    <w:p>
      <w:r>
        <w:rPr>
          <w:b/>
        </w:rPr>
        <w:t xml:space="preserve">Tulos</w:t>
      </w:r>
    </w:p>
    <w:p>
      <w:r>
        <w:t xml:space="preserve">koulu</w:t>
      </w:r>
    </w:p>
    <w:p>
      <w:r>
        <w:rPr>
          <w:b/>
        </w:rPr>
        <w:t xml:space="preserve">Tulos</w:t>
      </w:r>
    </w:p>
    <w:p>
      <w:r>
        <w:t xml:space="preserve">bussi</w:t>
      </w:r>
    </w:p>
    <w:p>
      <w:r>
        <w:rPr>
          <w:b/>
        </w:rPr>
        <w:t xml:space="preserve">Esimerkki 7.3385</w:t>
      </w:r>
    </w:p>
    <w:p>
      <w:r>
        <w:t xml:space="preserve">nimeä jokin asia, joka saattaa saada äänesi kuulostamaan erilaiselta kuin se yleensä kuulostaa.</w:t>
      </w:r>
    </w:p>
    <w:p>
      <w:r>
        <w:rPr>
          <w:b/>
        </w:rPr>
        <w:t xml:space="preserve">Tulos</w:t>
      </w:r>
    </w:p>
    <w:p>
      <w:r>
        <w:t xml:space="preserve">helium</w:t>
      </w:r>
    </w:p>
    <w:p>
      <w:r>
        <w:rPr>
          <w:b/>
        </w:rPr>
        <w:t xml:space="preserve">Tulos</w:t>
      </w:r>
    </w:p>
    <w:p>
      <w:r>
        <w:t xml:space="preserve">kylmä</w:t>
      </w:r>
    </w:p>
    <w:p>
      <w:r>
        <w:rPr>
          <w:b/>
        </w:rPr>
        <w:t xml:space="preserve">Esimerkki 7.3386</w:t>
      </w:r>
    </w:p>
    <w:p>
      <w:r>
        <w:t xml:space="preserve">Kerro jotain, mitä miehet sanovat vihaavansa antaa naimisiin mennessään.</w:t>
      </w:r>
    </w:p>
    <w:p>
      <w:r>
        <w:rPr>
          <w:b/>
        </w:rPr>
        <w:t xml:space="preserve">Tulos</w:t>
      </w:r>
    </w:p>
    <w:p>
      <w:r>
        <w:t xml:space="preserve">vapaus</w:t>
      </w:r>
    </w:p>
    <w:p>
      <w:r>
        <w:rPr>
          <w:b/>
        </w:rPr>
        <w:t xml:space="preserve">Tulos</w:t>
      </w:r>
    </w:p>
    <w:p>
      <w:r>
        <w:t xml:space="preserve">juhliminen</w:t>
      </w:r>
    </w:p>
    <w:p>
      <w:r>
        <w:rPr>
          <w:b/>
        </w:rPr>
        <w:t xml:space="preserve">Tulos</w:t>
      </w:r>
    </w:p>
    <w:p>
      <w:r>
        <w:t xml:space="preserve">ystävät</w:t>
      </w:r>
    </w:p>
    <w:p>
      <w:r>
        <w:rPr>
          <w:b/>
        </w:rPr>
        <w:t xml:space="preserve">Tulos</w:t>
      </w:r>
    </w:p>
    <w:p>
      <w:r>
        <w:t xml:space="preserve">muut naiset</w:t>
      </w:r>
    </w:p>
    <w:p>
      <w:r>
        <w:rPr>
          <w:b/>
        </w:rPr>
        <w:t xml:space="preserve">Tulos</w:t>
      </w:r>
    </w:p>
    <w:p>
      <w:r>
        <w:t xml:space="preserve">rahaa</w:t>
      </w:r>
    </w:p>
    <w:p>
      <w:r>
        <w:rPr>
          <w:b/>
        </w:rPr>
        <w:t xml:space="preserve">Esimerkki 7.3387</w:t>
      </w:r>
    </w:p>
    <w:p>
      <w:r>
        <w:t xml:space="preserve">Nimeä toiminto, jossa ihmiset käyttävät käsineitä.</w:t>
      </w:r>
    </w:p>
    <w:p>
      <w:r>
        <w:rPr>
          <w:b/>
        </w:rPr>
        <w:t xml:space="preserve">Tulos</w:t>
      </w:r>
    </w:p>
    <w:p>
      <w:r>
        <w:t xml:space="preserve">lääketieteellinen toimenpide</w:t>
      </w:r>
    </w:p>
    <w:p>
      <w:r>
        <w:rPr>
          <w:b/>
        </w:rPr>
        <w:t xml:space="preserve">Tulos</w:t>
      </w:r>
    </w:p>
    <w:p>
      <w:r>
        <w:t xml:space="preserve">baseball</w:t>
      </w:r>
    </w:p>
    <w:p>
      <w:r>
        <w:rPr>
          <w:b/>
        </w:rPr>
        <w:t xml:space="preserve">Tulos</w:t>
      </w:r>
    </w:p>
    <w:p>
      <w:r>
        <w:t xml:space="preserve">puutarhanhoito</w:t>
      </w:r>
    </w:p>
    <w:p>
      <w:r>
        <w:rPr>
          <w:b/>
        </w:rPr>
        <w:t xml:space="preserve">Tulos</w:t>
      </w:r>
    </w:p>
    <w:p>
      <w:r>
        <w:t xml:space="preserve">nyrkkeily</w:t>
      </w:r>
    </w:p>
    <w:p>
      <w:r>
        <w:rPr>
          <w:b/>
        </w:rPr>
        <w:t xml:space="preserve">Tulos</w:t>
      </w:r>
    </w:p>
    <w:p>
      <w:r>
        <w:t xml:space="preserve">golf</w:t>
      </w:r>
    </w:p>
    <w:p>
      <w:r>
        <w:rPr>
          <w:b/>
        </w:rPr>
        <w:t xml:space="preserve">Tulos</w:t>
      </w:r>
    </w:p>
    <w:p>
      <w:r>
        <w:t xml:space="preserve">hiihto</w:t>
      </w:r>
    </w:p>
    <w:p>
      <w:r>
        <w:rPr>
          <w:b/>
        </w:rPr>
        <w:t xml:space="preserve">Tulos</w:t>
      </w:r>
    </w:p>
    <w:p>
      <w:r>
        <w:t xml:space="preserve">kotityöt</w:t>
      </w:r>
    </w:p>
    <w:p>
      <w:r>
        <w:rPr>
          <w:b/>
        </w:rPr>
        <w:t xml:space="preserve">Esimerkki 7.3388</w:t>
      </w:r>
    </w:p>
    <w:p>
      <w:r>
        <w:t xml:space="preserve">Nimeä paikka, josta et haluaisi saada puhelua.</w:t>
      </w:r>
    </w:p>
    <w:p>
      <w:r>
        <w:rPr>
          <w:b/>
        </w:rPr>
        <w:t xml:space="preserve">Tulos</w:t>
      </w:r>
    </w:p>
    <w:p>
      <w:r>
        <w:t xml:space="preserve">kirkko</w:t>
      </w:r>
    </w:p>
    <w:p>
      <w:r>
        <w:rPr>
          <w:b/>
        </w:rPr>
        <w:t xml:space="preserve">Tulos</w:t>
      </w:r>
    </w:p>
    <w:p>
      <w:r>
        <w:t xml:space="preserve">Kylpyhuone</w:t>
      </w:r>
    </w:p>
    <w:p>
      <w:r>
        <w:rPr>
          <w:b/>
        </w:rPr>
        <w:t xml:space="preserve">Tulos</w:t>
      </w:r>
    </w:p>
    <w:p>
      <w:r>
        <w:t xml:space="preserve">työssä</w:t>
      </w:r>
    </w:p>
    <w:p>
      <w:r>
        <w:rPr>
          <w:b/>
        </w:rPr>
        <w:t xml:space="preserve">Tulos</w:t>
      </w:r>
    </w:p>
    <w:p>
      <w:r>
        <w:t xml:space="preserve">elokuvateatteri</w:t>
      </w:r>
    </w:p>
    <w:p>
      <w:r>
        <w:rPr>
          <w:b/>
        </w:rPr>
        <w:t xml:space="preserve">Tulos</w:t>
      </w:r>
    </w:p>
    <w:p>
      <w:r>
        <w:t xml:space="preserve">lääkärin vastaanotto</w:t>
      </w:r>
    </w:p>
    <w:p>
      <w:r>
        <w:rPr>
          <w:b/>
        </w:rPr>
        <w:t xml:space="preserve">Esimerkki 7.3389</w:t>
      </w:r>
    </w:p>
    <w:p>
      <w:r>
        <w:t xml:space="preserve">Nimeä elintarvike, jota et koskaan näe automaatissa.</w:t>
      </w:r>
    </w:p>
    <w:p>
      <w:r>
        <w:rPr>
          <w:b/>
        </w:rPr>
        <w:t xml:space="preserve">Tulos</w:t>
      </w:r>
    </w:p>
    <w:p>
      <w:r>
        <w:t xml:space="preserve">pihvi</w:t>
      </w:r>
    </w:p>
    <w:p>
      <w:r>
        <w:rPr>
          <w:b/>
        </w:rPr>
        <w:t xml:space="preserve">Tulos</w:t>
      </w:r>
    </w:p>
    <w:p>
      <w:r>
        <w:t xml:space="preserve">pizza</w:t>
      </w:r>
    </w:p>
    <w:p>
      <w:r>
        <w:rPr>
          <w:b/>
        </w:rPr>
        <w:t xml:space="preserve">Tulos</w:t>
      </w:r>
    </w:p>
    <w:p>
      <w:r>
        <w:t xml:space="preserve">hedelmät</w:t>
      </w:r>
    </w:p>
    <w:p>
      <w:r>
        <w:rPr>
          <w:b/>
        </w:rPr>
        <w:t xml:space="preserve">Tulos</w:t>
      </w:r>
    </w:p>
    <w:p>
      <w:r>
        <w:t xml:space="preserve">vihannekset</w:t>
      </w:r>
    </w:p>
    <w:p>
      <w:r>
        <w:rPr>
          <w:b/>
        </w:rPr>
        <w:t xml:space="preserve">Tulos</w:t>
      </w:r>
    </w:p>
    <w:p>
      <w:r>
        <w:t xml:space="preserve">salaatti</w:t>
      </w:r>
    </w:p>
    <w:p>
      <w:r>
        <w:rPr>
          <w:b/>
        </w:rPr>
        <w:t xml:space="preserve">Tulos</w:t>
      </w:r>
    </w:p>
    <w:p>
      <w:r>
        <w:t xml:space="preserve">pasta</w:t>
      </w:r>
    </w:p>
    <w:p>
      <w:r>
        <w:rPr>
          <w:b/>
        </w:rPr>
        <w:t xml:space="preserve">Esimerkki 7.3390</w:t>
      </w:r>
    </w:p>
    <w:p>
      <w:r>
        <w:t xml:space="preserve">Kerro jotain, mitä ihmiset tekevät lenkkeillessään juoksumatolla.</w:t>
      </w:r>
    </w:p>
    <w:p>
      <w:r>
        <w:rPr>
          <w:b/>
        </w:rPr>
        <w:t xml:space="preserve">Tulos</w:t>
      </w:r>
    </w:p>
    <w:p>
      <w:r>
        <w:t xml:space="preserve">kuunnella musiikkia</w:t>
      </w:r>
    </w:p>
    <w:p>
      <w:r>
        <w:rPr>
          <w:b/>
        </w:rPr>
        <w:t xml:space="preserve">Tulos</w:t>
      </w:r>
    </w:p>
    <w:p>
      <w:r>
        <w:t xml:space="preserve">katsoa televisiota</w:t>
      </w:r>
    </w:p>
    <w:p>
      <w:r>
        <w:rPr>
          <w:b/>
        </w:rPr>
        <w:t xml:space="preserve">Tulos</w:t>
      </w:r>
    </w:p>
    <w:p>
      <w:r>
        <w:t xml:space="preserve">hiki</w:t>
      </w:r>
    </w:p>
    <w:p>
      <w:r>
        <w:rPr>
          <w:b/>
        </w:rPr>
        <w:t xml:space="preserve">Tulos</w:t>
      </w:r>
    </w:p>
    <w:p>
      <w:r>
        <w:t xml:space="preserve">lue</w:t>
      </w:r>
    </w:p>
    <w:p>
      <w:r>
        <w:rPr>
          <w:b/>
        </w:rPr>
        <w:t xml:space="preserve">Tulos</w:t>
      </w:r>
    </w:p>
    <w:p>
      <w:r>
        <w:t xml:space="preserve">laulaa</w:t>
      </w:r>
    </w:p>
    <w:p>
      <w:r>
        <w:rPr>
          <w:b/>
        </w:rPr>
        <w:t xml:space="preserve">Tulos</w:t>
      </w:r>
    </w:p>
    <w:p>
      <w:r>
        <w:t xml:space="preserve">päiväunet</w:t>
      </w:r>
    </w:p>
    <w:p>
      <w:r>
        <w:rPr>
          <w:b/>
        </w:rPr>
        <w:t xml:space="preserve">Tulos</w:t>
      </w:r>
    </w:p>
    <w:p>
      <w:r>
        <w:t xml:space="preserve">housut</w:t>
      </w:r>
    </w:p>
    <w:p>
      <w:r>
        <w:rPr>
          <w:b/>
        </w:rPr>
        <w:t xml:space="preserve">Esimerkki 7.3391</w:t>
      </w:r>
    </w:p>
    <w:p>
      <w:r>
        <w:t xml:space="preserve">Nimeä ruoka, jota naiset himoitsevat raskaana ollessaan.</w:t>
      </w:r>
    </w:p>
    <w:p>
      <w:r>
        <w:rPr>
          <w:b/>
        </w:rPr>
        <w:t xml:space="preserve">Tulos</w:t>
      </w:r>
    </w:p>
    <w:p>
      <w:r>
        <w:t xml:space="preserve">suolakurkut</w:t>
      </w:r>
    </w:p>
    <w:p>
      <w:r>
        <w:rPr>
          <w:b/>
        </w:rPr>
        <w:t xml:space="preserve">Tulos</w:t>
      </w:r>
    </w:p>
    <w:p>
      <w:r>
        <w:t xml:space="preserve">jäätelö</w:t>
      </w:r>
    </w:p>
    <w:p>
      <w:r>
        <w:rPr>
          <w:b/>
        </w:rPr>
        <w:t xml:space="preserve">Tulos</w:t>
      </w:r>
    </w:p>
    <w:p>
      <w:r>
        <w:t xml:space="preserve">suklaa</w:t>
      </w:r>
    </w:p>
    <w:p>
      <w:r>
        <w:rPr>
          <w:b/>
        </w:rPr>
        <w:t xml:space="preserve">Tulos</w:t>
      </w:r>
    </w:p>
    <w:p>
      <w:r>
        <w:t xml:space="preserve">maapähkinävoi</w:t>
      </w:r>
    </w:p>
    <w:p>
      <w:r>
        <w:rPr>
          <w:b/>
        </w:rPr>
        <w:t xml:space="preserve">Tulos</w:t>
      </w:r>
    </w:p>
    <w:p>
      <w:r>
        <w:t xml:space="preserve">vesimeloni</w:t>
      </w:r>
    </w:p>
    <w:p>
      <w:r>
        <w:rPr>
          <w:b/>
        </w:rPr>
        <w:t xml:space="preserve">Tulos</w:t>
      </w:r>
    </w:p>
    <w:p>
      <w:r>
        <w:t xml:space="preserve">kurpitsapiirakka</w:t>
      </w:r>
    </w:p>
    <w:p>
      <w:r>
        <w:rPr>
          <w:b/>
        </w:rPr>
        <w:t xml:space="preserve">Esimerkki 7.3392</w:t>
      </w:r>
    </w:p>
    <w:p>
      <w:r>
        <w:t xml:space="preserve">Nimeä julkkis, joka on kuuluisa siitä, että hän käyttää silmälaseja.</w:t>
      </w:r>
    </w:p>
    <w:p>
      <w:r>
        <w:rPr>
          <w:b/>
        </w:rPr>
        <w:t xml:space="preserve">Tulos</w:t>
      </w:r>
    </w:p>
    <w:p>
      <w:r>
        <w:t xml:space="preserve">Woody Allen</w:t>
      </w:r>
    </w:p>
    <w:p>
      <w:r>
        <w:rPr>
          <w:b/>
        </w:rPr>
        <w:t xml:space="preserve">Tulos</w:t>
      </w:r>
    </w:p>
    <w:p>
      <w:r>
        <w:t xml:space="preserve">elton john</w:t>
      </w:r>
    </w:p>
    <w:p>
      <w:r>
        <w:rPr>
          <w:b/>
        </w:rPr>
        <w:t xml:space="preserve">Tulos</w:t>
      </w:r>
    </w:p>
    <w:p>
      <w:r>
        <w:t xml:space="preserve">Drew Carey</w:t>
      </w:r>
    </w:p>
    <w:p>
      <w:r>
        <w:rPr>
          <w:b/>
        </w:rPr>
        <w:t xml:space="preserve">Tulos</w:t>
      </w:r>
    </w:p>
    <w:p>
      <w:r>
        <w:t xml:space="preserve">jack nicholson</w:t>
      </w:r>
    </w:p>
    <w:p>
      <w:r>
        <w:rPr>
          <w:b/>
        </w:rPr>
        <w:t xml:space="preserve">Tulos</w:t>
      </w:r>
    </w:p>
    <w:p>
      <w:r>
        <w:t xml:space="preserve">stevie wonder</w:t>
      </w:r>
    </w:p>
    <w:p>
      <w:r>
        <w:rPr>
          <w:b/>
        </w:rPr>
        <w:t xml:space="preserve">Tulos</w:t>
      </w:r>
    </w:p>
    <w:p>
      <w:r>
        <w:t xml:space="preserve">dean martin</w:t>
      </w:r>
    </w:p>
    <w:p>
      <w:r>
        <w:rPr>
          <w:b/>
        </w:rPr>
        <w:t xml:space="preserve">Tulos</w:t>
      </w:r>
    </w:p>
    <w:p>
      <w:r>
        <w:t xml:space="preserve">peewee herman</w:t>
      </w:r>
    </w:p>
    <w:p>
      <w:r>
        <w:rPr>
          <w:b/>
        </w:rPr>
        <w:t xml:space="preserve">Tulos</w:t>
      </w:r>
    </w:p>
    <w:p>
      <w:r>
        <w:t xml:space="preserve">Stephen Hawking</w:t>
      </w:r>
    </w:p>
    <w:p>
      <w:r>
        <w:rPr>
          <w:b/>
        </w:rPr>
        <w:t xml:space="preserve">Esimerkki 7.3393</w:t>
      </w:r>
    </w:p>
    <w:p>
      <w:r>
        <w:t xml:space="preserve">nimeä jokin asia, joka saattaa antaa sinulle kylmät väreet.</w:t>
      </w:r>
    </w:p>
    <w:p>
      <w:r>
        <w:rPr>
          <w:b/>
        </w:rPr>
        <w:t xml:space="preserve">Tulos</w:t>
      </w:r>
    </w:p>
    <w:p>
      <w:r>
        <w:t xml:space="preserve">naimisiinmeno</w:t>
      </w:r>
    </w:p>
    <w:p>
      <w:r>
        <w:rPr>
          <w:b/>
        </w:rPr>
        <w:t xml:space="preserve">Tulos</w:t>
      </w:r>
    </w:p>
    <w:p>
      <w:r>
        <w:t xml:space="preserve">lumi</w:t>
      </w:r>
    </w:p>
    <w:p>
      <w:r>
        <w:rPr>
          <w:b/>
        </w:rPr>
        <w:t xml:space="preserve">Tulos</w:t>
      </w:r>
    </w:p>
    <w:p>
      <w:r>
        <w:t xml:space="preserve">kylmä lattia</w:t>
      </w:r>
    </w:p>
    <w:p>
      <w:r>
        <w:rPr>
          <w:b/>
        </w:rPr>
        <w:t xml:space="preserve">Tulos</w:t>
      </w:r>
    </w:p>
    <w:p>
      <w:r>
        <w:t xml:space="preserve">julkinen puhuminen</w:t>
      </w:r>
    </w:p>
    <w:p>
      <w:r>
        <w:rPr>
          <w:b/>
        </w:rPr>
        <w:t xml:space="preserve">Tulos</w:t>
      </w:r>
    </w:p>
    <w:p>
      <w:r>
        <w:t xml:space="preserve">jää</w:t>
      </w:r>
    </w:p>
    <w:p>
      <w:r>
        <w:rPr>
          <w:b/>
        </w:rPr>
        <w:t xml:space="preserve">Tulos</w:t>
      </w:r>
    </w:p>
    <w:p>
      <w:r>
        <w:t xml:space="preserve">paljain jaloin</w:t>
      </w:r>
    </w:p>
    <w:p>
      <w:r>
        <w:rPr>
          <w:b/>
        </w:rPr>
        <w:t xml:space="preserve">Esimerkki 7.3394</w:t>
      </w:r>
    </w:p>
    <w:p>
      <w:r>
        <w:t xml:space="preserve">Nimeä työ, jolla mies kehuskelee tyttöystävänsä olevan.</w:t>
      </w:r>
    </w:p>
    <w:p>
      <w:r>
        <w:rPr>
          <w:b/>
        </w:rPr>
        <w:t xml:space="preserve">Tulos</w:t>
      </w:r>
    </w:p>
    <w:p>
      <w:r>
        <w:t xml:space="preserve">malli</w:t>
      </w:r>
    </w:p>
    <w:p>
      <w:r>
        <w:rPr>
          <w:b/>
        </w:rPr>
        <w:t xml:space="preserve">Tulos</w:t>
      </w:r>
    </w:p>
    <w:p>
      <w:r>
        <w:t xml:space="preserve">lääkäri</w:t>
      </w:r>
    </w:p>
    <w:p>
      <w:r>
        <w:rPr>
          <w:b/>
        </w:rPr>
        <w:t xml:space="preserve">Tulos</w:t>
      </w:r>
    </w:p>
    <w:p>
      <w:r>
        <w:t xml:space="preserve">strippari</w:t>
      </w:r>
    </w:p>
    <w:p>
      <w:r>
        <w:rPr>
          <w:b/>
        </w:rPr>
        <w:t xml:space="preserve">Tulos</w:t>
      </w:r>
    </w:p>
    <w:p>
      <w:r>
        <w:t xml:space="preserve">asianajaja</w:t>
      </w:r>
    </w:p>
    <w:p>
      <w:r>
        <w:rPr>
          <w:b/>
        </w:rPr>
        <w:t xml:space="preserve">Tulos</w:t>
      </w:r>
    </w:p>
    <w:p>
      <w:r>
        <w:t xml:space="preserve">professori/opettaja</w:t>
      </w:r>
    </w:p>
    <w:p>
      <w:r>
        <w:rPr>
          <w:b/>
        </w:rPr>
        <w:t xml:space="preserve">Tulos</w:t>
      </w:r>
    </w:p>
    <w:p>
      <w:r>
        <w:t xml:space="preserve">toimitusjohtaja</w:t>
      </w:r>
    </w:p>
    <w:p>
      <w:r>
        <w:rPr>
          <w:b/>
        </w:rPr>
        <w:t xml:space="preserve">Esimerkki 7.3395</w:t>
      </w:r>
    </w:p>
    <w:p>
      <w:r>
        <w:t xml:space="preserve">Nimeä ruoka, jota todella iso kaveri voisi syödä kymmenen kerralla.</w:t>
      </w:r>
    </w:p>
    <w:p>
      <w:r>
        <w:rPr>
          <w:b/>
        </w:rPr>
        <w:t xml:space="preserve">Tulos</w:t>
      </w:r>
    </w:p>
    <w:p>
      <w:r>
        <w:t xml:space="preserve">hotdog</w:t>
      </w:r>
    </w:p>
    <w:p>
      <w:r>
        <w:rPr>
          <w:b/>
        </w:rPr>
        <w:t xml:space="preserve">Tulos</w:t>
      </w:r>
    </w:p>
    <w:p>
      <w:r>
        <w:t xml:space="preserve">hampurilaiset</w:t>
      </w:r>
    </w:p>
    <w:p>
      <w:r>
        <w:rPr>
          <w:b/>
        </w:rPr>
        <w:t xml:space="preserve">Tulos</w:t>
      </w:r>
    </w:p>
    <w:p>
      <w:r>
        <w:t xml:space="preserve">kanansiipiä</w:t>
      </w:r>
    </w:p>
    <w:p>
      <w:r>
        <w:rPr>
          <w:b/>
        </w:rPr>
        <w:t xml:space="preserve">Tulos</w:t>
      </w:r>
    </w:p>
    <w:p>
      <w:r>
        <w:t xml:space="preserve">donitsit</w:t>
      </w:r>
    </w:p>
    <w:p>
      <w:r>
        <w:rPr>
          <w:b/>
        </w:rPr>
        <w:t xml:space="preserve">Tulos</w:t>
      </w:r>
    </w:p>
    <w:p>
      <w:r>
        <w:t xml:space="preserve">tacot</w:t>
      </w:r>
    </w:p>
    <w:p>
      <w:r>
        <w:rPr>
          <w:b/>
        </w:rPr>
        <w:t xml:space="preserve">Tulos</w:t>
      </w:r>
    </w:p>
    <w:p>
      <w:r>
        <w:t xml:space="preserve">pizzaviipaleet</w:t>
      </w:r>
    </w:p>
    <w:p>
      <w:r>
        <w:rPr>
          <w:b/>
        </w:rPr>
        <w:t xml:space="preserve">Esimerkki 7.3396</w:t>
      </w:r>
    </w:p>
    <w:p>
      <w:r>
        <w:t xml:space="preserve">nimeä jotain, jota ihmiset potkaisevat.</w:t>
      </w:r>
    </w:p>
    <w:p>
      <w:r>
        <w:rPr>
          <w:b/>
        </w:rPr>
        <w:t xml:space="preserve">Tulos</w:t>
      </w:r>
    </w:p>
    <w:p>
      <w:r>
        <w:t xml:space="preserve">pallot</w:t>
      </w:r>
    </w:p>
    <w:p>
      <w:r>
        <w:rPr>
          <w:b/>
        </w:rPr>
        <w:t xml:space="preserve">Tulos</w:t>
      </w:r>
    </w:p>
    <w:p>
      <w:r>
        <w:t xml:space="preserve">renkaat</w:t>
      </w:r>
    </w:p>
    <w:p>
      <w:r>
        <w:rPr>
          <w:b/>
        </w:rPr>
        <w:t xml:space="preserve">Tulos</w:t>
      </w:r>
    </w:p>
    <w:p>
      <w:r>
        <w:t xml:space="preserve">koirat</w:t>
      </w:r>
    </w:p>
    <w:p>
      <w:r>
        <w:rPr>
          <w:b/>
        </w:rPr>
        <w:t xml:space="preserve">Tulos</w:t>
      </w:r>
    </w:p>
    <w:p>
      <w:r>
        <w:t xml:space="preserve">tölkki</w:t>
      </w:r>
    </w:p>
    <w:p>
      <w:r>
        <w:rPr>
          <w:b/>
        </w:rPr>
        <w:t xml:space="preserve">Tulos</w:t>
      </w:r>
    </w:p>
    <w:p>
      <w:r>
        <w:t xml:space="preserve">ämpäri</w:t>
      </w:r>
    </w:p>
    <w:p>
      <w:r>
        <w:rPr>
          <w:b/>
        </w:rPr>
        <w:t xml:space="preserve">Esimerkki 7.3397</w:t>
      </w:r>
    </w:p>
    <w:p>
      <w:r>
        <w:t xml:space="preserve">Nimeä jokin asia, jota pankkiryöstäjä ei haluaisi olla ilman.</w:t>
      </w:r>
    </w:p>
    <w:p>
      <w:r>
        <w:rPr>
          <w:b/>
        </w:rPr>
        <w:t xml:space="preserve">Tulos</w:t>
      </w:r>
    </w:p>
    <w:p>
      <w:r>
        <w:t xml:space="preserve">aseet</w:t>
      </w:r>
    </w:p>
    <w:p>
      <w:r>
        <w:rPr>
          <w:b/>
        </w:rPr>
        <w:t xml:space="preserve">Tulos</w:t>
      </w:r>
    </w:p>
    <w:p>
      <w:r>
        <w:t xml:space="preserve">maski</w:t>
      </w:r>
    </w:p>
    <w:p>
      <w:r>
        <w:rPr>
          <w:b/>
        </w:rPr>
        <w:t xml:space="preserve">Esimerkki 7.3398</w:t>
      </w:r>
    </w:p>
    <w:p>
      <w:r>
        <w:t xml:space="preserve">Nimeä yksi kesäolympialaisten tapahtuma.</w:t>
      </w:r>
    </w:p>
    <w:p>
      <w:r>
        <w:rPr>
          <w:b/>
        </w:rPr>
        <w:t xml:space="preserve">Tulos</w:t>
      </w:r>
    </w:p>
    <w:p>
      <w:r>
        <w:t xml:space="preserve">yleisurheilu</w:t>
      </w:r>
    </w:p>
    <w:p>
      <w:r>
        <w:rPr>
          <w:b/>
        </w:rPr>
        <w:t xml:space="preserve">Tulos</w:t>
      </w:r>
    </w:p>
    <w:p>
      <w:r>
        <w:t xml:space="preserve">uinti</w:t>
      </w:r>
    </w:p>
    <w:p>
      <w:r>
        <w:rPr>
          <w:b/>
        </w:rPr>
        <w:t xml:space="preserve">Tulos</w:t>
      </w:r>
    </w:p>
    <w:p>
      <w:r>
        <w:t xml:space="preserve">voimistelu</w:t>
      </w:r>
    </w:p>
    <w:p>
      <w:r>
        <w:rPr>
          <w:b/>
        </w:rPr>
        <w:t xml:space="preserve">Tulos</w:t>
      </w:r>
    </w:p>
    <w:p>
      <w:r>
        <w:t xml:space="preserve">koripallo</w:t>
      </w:r>
    </w:p>
    <w:p>
      <w:r>
        <w:rPr>
          <w:b/>
        </w:rPr>
        <w:t xml:space="preserve">Tulos</w:t>
      </w:r>
    </w:p>
    <w:p>
      <w:r>
        <w:t xml:space="preserve">sukellus</w:t>
      </w:r>
    </w:p>
    <w:p>
      <w:r>
        <w:rPr>
          <w:b/>
        </w:rPr>
        <w:t xml:space="preserve">Esimerkki 7.3399</w:t>
      </w:r>
    </w:p>
    <w:p>
      <w:r>
        <w:t xml:space="preserve">Nimeä jokin asia, johon ihmiset usein kompastuvat.</w:t>
      </w:r>
    </w:p>
    <w:p>
      <w:r>
        <w:rPr>
          <w:b/>
        </w:rPr>
        <w:t xml:space="preserve">Tulos</w:t>
      </w:r>
    </w:p>
    <w:p>
      <w:r>
        <w:t xml:space="preserve">työ</w:t>
      </w:r>
    </w:p>
    <w:p>
      <w:r>
        <w:rPr>
          <w:b/>
        </w:rPr>
        <w:t xml:space="preserve">Tulos</w:t>
      </w:r>
    </w:p>
    <w:p>
      <w:r>
        <w:t xml:space="preserve">vankila</w:t>
      </w:r>
    </w:p>
    <w:p>
      <w:r>
        <w:rPr>
          <w:b/>
        </w:rPr>
        <w:t xml:space="preserve">Tulos</w:t>
      </w:r>
    </w:p>
    <w:p>
      <w:r>
        <w:t xml:space="preserve">sairaala</w:t>
      </w:r>
    </w:p>
    <w:p>
      <w:r>
        <w:rPr>
          <w:b/>
        </w:rPr>
        <w:t xml:space="preserve">Tulos</w:t>
      </w:r>
    </w:p>
    <w:p>
      <w:r>
        <w:t xml:space="preserve">koti</w:t>
      </w:r>
    </w:p>
    <w:p>
      <w:r>
        <w:rPr>
          <w:b/>
        </w:rPr>
        <w:t xml:space="preserve">Tulos</w:t>
      </w:r>
    </w:p>
    <w:p>
      <w:r>
        <w:t xml:space="preserve">kirkko</w:t>
      </w:r>
    </w:p>
    <w:p>
      <w:r>
        <w:rPr>
          <w:b/>
        </w:rPr>
        <w:t xml:space="preserve">Esimerkki 7.3400</w:t>
      </w:r>
    </w:p>
    <w:p>
      <w:r>
        <w:t xml:space="preserve">nimeä ajoneuvo, jossa ihmiset voivat nousta seisomaan.</w:t>
      </w:r>
    </w:p>
    <w:p>
      <w:r>
        <w:rPr>
          <w:b/>
        </w:rPr>
        <w:t xml:space="preserve">Tulos</w:t>
      </w:r>
    </w:p>
    <w:p>
      <w:r>
        <w:t xml:space="preserve">bussi</w:t>
      </w:r>
    </w:p>
    <w:p>
      <w:r>
        <w:rPr>
          <w:b/>
        </w:rPr>
        <w:t xml:space="preserve">Tulos</w:t>
      </w:r>
    </w:p>
    <w:p>
      <w:r>
        <w:t xml:space="preserve">van</w:t>
      </w:r>
    </w:p>
    <w:p>
      <w:r>
        <w:rPr>
          <w:b/>
        </w:rPr>
        <w:t xml:space="preserve">Tulos</w:t>
      </w:r>
    </w:p>
    <w:p>
      <w:r>
        <w:t xml:space="preserve">kuorma-auto</w:t>
      </w:r>
    </w:p>
    <w:p>
      <w:r>
        <w:rPr>
          <w:b/>
        </w:rPr>
        <w:t xml:space="preserve">Tulos</w:t>
      </w:r>
    </w:p>
    <w:p>
      <w:r>
        <w:t xml:space="preserve">jeeppi</w:t>
      </w:r>
    </w:p>
    <w:p>
      <w:r>
        <w:rPr>
          <w:b/>
        </w:rPr>
        <w:t xml:space="preserve">Tulos</w:t>
      </w:r>
    </w:p>
    <w:p>
      <w:r>
        <w:t xml:space="preserve">juna</w:t>
      </w:r>
    </w:p>
    <w:p>
      <w:r>
        <w:rPr>
          <w:b/>
        </w:rPr>
        <w:t xml:space="preserve">Tulos</w:t>
      </w:r>
    </w:p>
    <w:p>
      <w:r>
        <w:t xml:space="preserve">limusiini</w:t>
      </w:r>
    </w:p>
    <w:p>
      <w:r>
        <w:rPr>
          <w:b/>
        </w:rPr>
        <w:t xml:space="preserve">Esimerkki 7.3401</w:t>
      </w:r>
    </w:p>
    <w:p>
      <w:r>
        <w:t xml:space="preserve">Nimeä työ, jossa joudut vaarantamaan henkesi.</w:t>
      </w:r>
    </w:p>
    <w:p>
      <w:r>
        <w:rPr>
          <w:b/>
        </w:rPr>
        <w:t xml:space="preserve">Tulos</w:t>
      </w:r>
    </w:p>
    <w:p>
      <w:r>
        <w:t xml:space="preserve">poliisi</w:t>
      </w:r>
    </w:p>
    <w:p>
      <w:r>
        <w:rPr>
          <w:b/>
        </w:rPr>
        <w:t xml:space="preserve">Tulos</w:t>
      </w:r>
    </w:p>
    <w:p>
      <w:r>
        <w:t xml:space="preserve">palomies</w:t>
      </w:r>
    </w:p>
    <w:p>
      <w:r>
        <w:rPr>
          <w:b/>
        </w:rPr>
        <w:t xml:space="preserve">Tulos</w:t>
      </w:r>
    </w:p>
    <w:p>
      <w:r>
        <w:t xml:space="preserve">salainen palvelu</w:t>
      </w:r>
    </w:p>
    <w:p>
      <w:r>
        <w:rPr>
          <w:b/>
        </w:rPr>
        <w:t xml:space="preserve">Tulos</w:t>
      </w:r>
    </w:p>
    <w:p>
      <w:r>
        <w:t xml:space="preserve">stuntman</w:t>
      </w:r>
    </w:p>
    <w:p>
      <w:r>
        <w:rPr>
          <w:b/>
        </w:rPr>
        <w:t xml:space="preserve">Tulos</w:t>
      </w:r>
    </w:p>
    <w:p>
      <w:r>
        <w:t xml:space="preserve">etsivä</w:t>
      </w:r>
    </w:p>
    <w:p>
      <w:r>
        <w:rPr>
          <w:b/>
        </w:rPr>
        <w:t xml:space="preserve">Tulos</w:t>
      </w:r>
    </w:p>
    <w:p>
      <w:r>
        <w:t xml:space="preserve">taikurit</w:t>
      </w:r>
    </w:p>
    <w:p>
      <w:r>
        <w:rPr>
          <w:b/>
        </w:rPr>
        <w:t xml:space="preserve">Tulos</w:t>
      </w:r>
    </w:p>
    <w:p>
      <w:r>
        <w:t xml:space="preserve">kilpa</w:t>
      </w:r>
    </w:p>
    <w:p>
      <w:r>
        <w:rPr>
          <w:b/>
        </w:rPr>
        <w:t xml:space="preserve">Tulos</w:t>
      </w:r>
    </w:p>
    <w:p>
      <w:r>
        <w:t xml:space="preserve">paini</w:t>
      </w:r>
    </w:p>
    <w:p>
      <w:r>
        <w:rPr>
          <w:b/>
        </w:rPr>
        <w:t xml:space="preserve">Esimerkki 7.3402</w:t>
      </w:r>
    </w:p>
    <w:p>
      <w:r>
        <w:t xml:space="preserve">Nimeä jotain, mitä ravintolat tarjoilevat sunnuntaibrunssilla.</w:t>
      </w:r>
    </w:p>
    <w:p>
      <w:r>
        <w:rPr>
          <w:b/>
        </w:rPr>
        <w:t xml:space="preserve">Tulos</w:t>
      </w:r>
    </w:p>
    <w:p>
      <w:r>
        <w:t xml:space="preserve">munat</w:t>
      </w:r>
    </w:p>
    <w:p>
      <w:r>
        <w:rPr>
          <w:b/>
        </w:rPr>
        <w:t xml:space="preserve">Tulos</w:t>
      </w:r>
    </w:p>
    <w:p>
      <w:r>
        <w:t xml:space="preserve">pehmeäksi keitetyt munat</w:t>
      </w:r>
    </w:p>
    <w:p>
      <w:r>
        <w:rPr>
          <w:b/>
        </w:rPr>
        <w:t xml:space="preserve">Tulos</w:t>
      </w:r>
    </w:p>
    <w:p>
      <w:r>
        <w:t xml:space="preserve">munakokkelia</w:t>
      </w:r>
    </w:p>
    <w:p>
      <w:r>
        <w:rPr>
          <w:b/>
        </w:rPr>
        <w:t xml:space="preserve">Tulos</w:t>
      </w:r>
    </w:p>
    <w:p>
      <w:r>
        <w:t xml:space="preserve">mätämunat</w:t>
      </w:r>
    </w:p>
    <w:p>
      <w:r>
        <w:rPr>
          <w:b/>
        </w:rPr>
        <w:t xml:space="preserve">Tulos</w:t>
      </w:r>
    </w:p>
    <w:p>
      <w:r>
        <w:t xml:space="preserve">keitetyt munat</w:t>
      </w:r>
    </w:p>
    <w:p>
      <w:r>
        <w:rPr>
          <w:b/>
        </w:rPr>
        <w:t xml:space="preserve">Tulos</w:t>
      </w:r>
    </w:p>
    <w:p>
      <w:r>
        <w:t xml:space="preserve">paistetut munat</w:t>
      </w:r>
    </w:p>
    <w:p>
      <w:r>
        <w:rPr>
          <w:b/>
        </w:rPr>
        <w:t xml:space="preserve">Tulos</w:t>
      </w:r>
    </w:p>
    <w:p>
      <w:r>
        <w:t xml:space="preserve">kovaksi keitetyt munat</w:t>
      </w:r>
    </w:p>
    <w:p>
      <w:r>
        <w:rPr>
          <w:b/>
        </w:rPr>
        <w:t xml:space="preserve">Tulos</w:t>
      </w:r>
    </w:p>
    <w:p>
      <w:r>
        <w:t xml:space="preserve">leivonnaiset</w:t>
      </w:r>
    </w:p>
    <w:p>
      <w:r>
        <w:rPr>
          <w:b/>
        </w:rPr>
        <w:t xml:space="preserve">Tulos</w:t>
      </w:r>
    </w:p>
    <w:p>
      <w:r>
        <w:t xml:space="preserve">tanskalaiset</w:t>
      </w:r>
    </w:p>
    <w:p>
      <w:r>
        <w:rPr>
          <w:b/>
        </w:rPr>
        <w:t xml:space="preserve">Tulos</w:t>
      </w:r>
    </w:p>
    <w:p>
      <w:r>
        <w:t xml:space="preserve">leivonnaiset</w:t>
      </w:r>
    </w:p>
    <w:p>
      <w:r>
        <w:rPr>
          <w:b/>
        </w:rPr>
        <w:t xml:space="preserve">Tulos</w:t>
      </w:r>
    </w:p>
    <w:p>
      <w:r>
        <w:t xml:space="preserve">strudelit</w:t>
      </w:r>
    </w:p>
    <w:p>
      <w:r>
        <w:rPr>
          <w:b/>
        </w:rPr>
        <w:t xml:space="preserve">Tulos</w:t>
      </w:r>
    </w:p>
    <w:p>
      <w:r>
        <w:t xml:space="preserve">tortut</w:t>
      </w:r>
    </w:p>
    <w:p>
      <w:r>
        <w:rPr>
          <w:b/>
        </w:rPr>
        <w:t xml:space="preserve">Tulos</w:t>
      </w:r>
    </w:p>
    <w:p>
      <w:r>
        <w:t xml:space="preserve">kalkki</w:t>
      </w:r>
    </w:p>
    <w:p>
      <w:r>
        <w:rPr>
          <w:b/>
        </w:rPr>
        <w:t xml:space="preserve">Tulos</w:t>
      </w:r>
    </w:p>
    <w:p>
      <w:r>
        <w:t xml:space="preserve">mango</w:t>
      </w:r>
    </w:p>
    <w:p>
      <w:r>
        <w:rPr>
          <w:b/>
        </w:rPr>
        <w:t xml:space="preserve">Tulos</w:t>
      </w:r>
    </w:p>
    <w:p>
      <w:r>
        <w:t xml:space="preserve">meloni</w:t>
      </w:r>
    </w:p>
    <w:p>
      <w:r>
        <w:rPr>
          <w:b/>
        </w:rPr>
        <w:t xml:space="preserve">Tulos</w:t>
      </w:r>
    </w:p>
    <w:p>
      <w:r>
        <w:t xml:space="preserve">oranssi</w:t>
      </w:r>
    </w:p>
    <w:p>
      <w:r>
        <w:rPr>
          <w:b/>
        </w:rPr>
        <w:t xml:space="preserve">Tulos</w:t>
      </w:r>
    </w:p>
    <w:p>
      <w:r>
        <w:t xml:space="preserve">persikka</w:t>
      </w:r>
    </w:p>
    <w:p>
      <w:r>
        <w:rPr>
          <w:b/>
        </w:rPr>
        <w:t xml:space="preserve">Tulos</w:t>
      </w:r>
    </w:p>
    <w:p>
      <w:r>
        <w:t xml:space="preserve">luumu</w:t>
      </w:r>
    </w:p>
    <w:p>
      <w:r>
        <w:rPr>
          <w:b/>
        </w:rPr>
        <w:t xml:space="preserve">Tulos</w:t>
      </w:r>
    </w:p>
    <w:p>
      <w:r>
        <w:t xml:space="preserve">mansikka</w:t>
      </w:r>
    </w:p>
    <w:p>
      <w:r>
        <w:rPr>
          <w:b/>
        </w:rPr>
        <w:t xml:space="preserve">Tulos</w:t>
      </w:r>
    </w:p>
    <w:p>
      <w:r>
        <w:t xml:space="preserve">vadelma</w:t>
      </w:r>
    </w:p>
    <w:p>
      <w:r>
        <w:rPr>
          <w:b/>
        </w:rPr>
        <w:t xml:space="preserve">Tulos</w:t>
      </w:r>
    </w:p>
    <w:p>
      <w:r>
        <w:t xml:space="preserve">viinirypäle</w:t>
      </w:r>
    </w:p>
    <w:p>
      <w:r>
        <w:rPr>
          <w:b/>
        </w:rPr>
        <w:t xml:space="preserve">Tulos</w:t>
      </w:r>
    </w:p>
    <w:p>
      <w:r>
        <w:t xml:space="preserve">sitruuna</w:t>
      </w:r>
    </w:p>
    <w:p>
      <w:r>
        <w:rPr>
          <w:b/>
        </w:rPr>
        <w:t xml:space="preserve">Tulos</w:t>
      </w:r>
    </w:p>
    <w:p>
      <w:r>
        <w:t xml:space="preserve">omena</w:t>
      </w:r>
    </w:p>
    <w:p>
      <w:r>
        <w:rPr>
          <w:b/>
        </w:rPr>
        <w:t xml:space="preserve">Tulos</w:t>
      </w:r>
    </w:p>
    <w:p>
      <w:r>
        <w:t xml:space="preserve">banaani</w:t>
      </w:r>
    </w:p>
    <w:p>
      <w:r>
        <w:rPr>
          <w:b/>
        </w:rPr>
        <w:t xml:space="preserve">Tulos</w:t>
      </w:r>
    </w:p>
    <w:p>
      <w:r>
        <w:t xml:space="preserve">marja</w:t>
      </w:r>
    </w:p>
    <w:p>
      <w:r>
        <w:rPr>
          <w:b/>
        </w:rPr>
        <w:t xml:space="preserve">Tulos</w:t>
      </w:r>
    </w:p>
    <w:p>
      <w:r>
        <w:t xml:space="preserve">karhunvatukka</w:t>
      </w:r>
    </w:p>
    <w:p>
      <w:r>
        <w:rPr>
          <w:b/>
        </w:rPr>
        <w:t xml:space="preserve">Tulos</w:t>
      </w:r>
    </w:p>
    <w:p>
      <w:r>
        <w:t xml:space="preserve">mustikka</w:t>
      </w:r>
    </w:p>
    <w:p>
      <w:r>
        <w:rPr>
          <w:b/>
        </w:rPr>
        <w:t xml:space="preserve">Tulos</w:t>
      </w:r>
    </w:p>
    <w:p>
      <w:r>
        <w:t xml:space="preserve">kirsikka</w:t>
      </w:r>
    </w:p>
    <w:p>
      <w:r>
        <w:rPr>
          <w:b/>
        </w:rPr>
        <w:t xml:space="preserve">Tulos</w:t>
      </w:r>
    </w:p>
    <w:p>
      <w:r>
        <w:t xml:space="preserve">hedelmät</w:t>
      </w:r>
    </w:p>
    <w:p>
      <w:r>
        <w:rPr>
          <w:b/>
        </w:rPr>
        <w:t xml:space="preserve">Tulos</w:t>
      </w:r>
    </w:p>
    <w:p>
      <w:r>
        <w:t xml:space="preserve">taters</w:t>
      </w:r>
    </w:p>
    <w:p>
      <w:r>
        <w:rPr>
          <w:b/>
        </w:rPr>
        <w:t xml:space="preserve">Tulos</w:t>
      </w:r>
    </w:p>
    <w:p>
      <w:r>
        <w:t xml:space="preserve">spuds</w:t>
      </w:r>
    </w:p>
    <w:p>
      <w:r>
        <w:rPr>
          <w:b/>
        </w:rPr>
        <w:t xml:space="preserve">Tulos</w:t>
      </w:r>
    </w:p>
    <w:p>
      <w:r>
        <w:t xml:space="preserve">perunat</w:t>
      </w:r>
    </w:p>
    <w:p>
      <w:r>
        <w:rPr>
          <w:b/>
        </w:rPr>
        <w:t xml:space="preserve">Tulos</w:t>
      </w:r>
    </w:p>
    <w:p>
      <w:r>
        <w:t xml:space="preserve">uuniperuna</w:t>
      </w:r>
    </w:p>
    <w:p>
      <w:r>
        <w:rPr>
          <w:b/>
        </w:rPr>
        <w:t xml:space="preserve">Tulos</w:t>
      </w:r>
    </w:p>
    <w:p>
      <w:r>
        <w:t xml:space="preserve">ranskalaiset perunat</w:t>
      </w:r>
    </w:p>
    <w:p>
      <w:r>
        <w:rPr>
          <w:b/>
        </w:rPr>
        <w:t xml:space="preserve">Tulos</w:t>
      </w:r>
    </w:p>
    <w:p>
      <w:r>
        <w:t xml:space="preserve">kypsennetty kinkku</w:t>
      </w:r>
    </w:p>
    <w:p>
      <w:r>
        <w:rPr>
          <w:b/>
        </w:rPr>
        <w:t xml:space="preserve">Tulos</w:t>
      </w:r>
    </w:p>
    <w:p>
      <w:r>
        <w:t xml:space="preserve">suolattu kinkku</w:t>
      </w:r>
    </w:p>
    <w:p>
      <w:r>
        <w:rPr>
          <w:b/>
        </w:rPr>
        <w:t xml:space="preserve">Tulos</w:t>
      </w:r>
    </w:p>
    <w:p>
      <w:r>
        <w:t xml:space="preserve">kinkku</w:t>
      </w:r>
    </w:p>
    <w:p>
      <w:r>
        <w:rPr>
          <w:b/>
        </w:rPr>
        <w:t xml:space="preserve">Tulos</w:t>
      </w:r>
    </w:p>
    <w:p>
      <w:r>
        <w:t xml:space="preserve">caesar-salaatti</w:t>
      </w:r>
    </w:p>
    <w:p>
      <w:r>
        <w:rPr>
          <w:b/>
        </w:rPr>
        <w:t xml:space="preserve">Tulos</w:t>
      </w:r>
    </w:p>
    <w:p>
      <w:r>
        <w:t xml:space="preserve">salaatit</w:t>
      </w:r>
    </w:p>
    <w:p>
      <w:r>
        <w:rPr>
          <w:b/>
        </w:rPr>
        <w:t xml:space="preserve">Esimerkki 7.3403</w:t>
      </w:r>
    </w:p>
    <w:p>
      <w:r>
        <w:t xml:space="preserve">Kerro jotain sellaista, mitä hengenpelastaja voi tehdä, mitä toimistotyöläinen ei voi.</w:t>
      </w:r>
    </w:p>
    <w:p>
      <w:r>
        <w:rPr>
          <w:b/>
        </w:rPr>
        <w:t xml:space="preserve">Tulos</w:t>
      </w:r>
    </w:p>
    <w:p>
      <w:r>
        <w:t xml:space="preserve">uida</w:t>
      </w:r>
    </w:p>
    <w:p>
      <w:r>
        <w:rPr>
          <w:b/>
        </w:rPr>
        <w:t xml:space="preserve">Tulos</w:t>
      </w:r>
    </w:p>
    <w:p>
      <w:r>
        <w:t xml:space="preserve">tan</w:t>
      </w:r>
    </w:p>
    <w:p>
      <w:r>
        <w:rPr>
          <w:b/>
        </w:rPr>
        <w:t xml:space="preserve">Tulos</w:t>
      </w:r>
    </w:p>
    <w:p>
      <w:r>
        <w:t xml:space="preserve">käyttää uimapukua</w:t>
      </w:r>
    </w:p>
    <w:p>
      <w:r>
        <w:rPr>
          <w:b/>
        </w:rPr>
        <w:t xml:space="preserve">Tulos</w:t>
      </w:r>
    </w:p>
    <w:p>
      <w:r>
        <w:t xml:space="preserve">pelasta henki</w:t>
      </w:r>
    </w:p>
    <w:p>
      <w:r>
        <w:rPr>
          <w:b/>
        </w:rPr>
        <w:t xml:space="preserve">Tulos</w:t>
      </w:r>
    </w:p>
    <w:p>
      <w:r>
        <w:t xml:space="preserve">cpr</w:t>
      </w:r>
    </w:p>
    <w:p>
      <w:r>
        <w:rPr>
          <w:b/>
        </w:rPr>
        <w:t xml:space="preserve">Esimerkki 7.3404</w:t>
      </w:r>
    </w:p>
    <w:p>
      <w:r>
        <w:t xml:space="preserve">Nimeä tapa, jolla ihmiset yrittävät saada itsensä näyttämään nuoremmalta.</w:t>
      </w:r>
    </w:p>
    <w:p>
      <w:r>
        <w:rPr>
          <w:b/>
        </w:rPr>
        <w:t xml:space="preserve">Tulos</w:t>
      </w:r>
    </w:p>
    <w:p>
      <w:r>
        <w:t xml:space="preserve">plastiikkakirurgia</w:t>
      </w:r>
    </w:p>
    <w:p>
      <w:r>
        <w:rPr>
          <w:b/>
        </w:rPr>
        <w:t xml:space="preserve">Tulos</w:t>
      </w:r>
    </w:p>
    <w:p>
      <w:r>
        <w:t xml:space="preserve">meikki</w:t>
      </w:r>
    </w:p>
    <w:p>
      <w:r>
        <w:rPr>
          <w:b/>
        </w:rPr>
        <w:t xml:space="preserve">Tulos</w:t>
      </w:r>
    </w:p>
    <w:p>
      <w:r>
        <w:t xml:space="preserve">ostaa auton</w:t>
      </w:r>
    </w:p>
    <w:p>
      <w:r>
        <w:rPr>
          <w:b/>
        </w:rPr>
        <w:t xml:space="preserve">Tulos</w:t>
      </w:r>
    </w:p>
    <w:p>
      <w:r>
        <w:t xml:space="preserve">värjätä hiukset</w:t>
      </w:r>
    </w:p>
    <w:p>
      <w:r>
        <w:rPr>
          <w:b/>
        </w:rPr>
        <w:t xml:space="preserve">Esimerkki 7.3405</w:t>
      </w:r>
    </w:p>
    <w:p>
      <w:r>
        <w:t xml:space="preserve">nimeä paikka, jonne oppilas voisi mennä retkelle.</w:t>
      </w:r>
    </w:p>
    <w:p>
      <w:r>
        <w:rPr>
          <w:b/>
        </w:rPr>
        <w:t xml:space="preserve">Tulos</w:t>
      </w:r>
    </w:p>
    <w:p>
      <w:r>
        <w:t xml:space="preserve">museo</w:t>
      </w:r>
    </w:p>
    <w:p>
      <w:r>
        <w:rPr>
          <w:b/>
        </w:rPr>
        <w:t xml:space="preserve">Tulos</w:t>
      </w:r>
    </w:p>
    <w:p>
      <w:r>
        <w:t xml:space="preserve">eläintarha</w:t>
      </w:r>
    </w:p>
    <w:p>
      <w:r>
        <w:rPr>
          <w:b/>
        </w:rPr>
        <w:t xml:space="preserve">Tulos</w:t>
      </w:r>
    </w:p>
    <w:p>
      <w:r>
        <w:t xml:space="preserve">Valkoinen talo</w:t>
      </w:r>
    </w:p>
    <w:p>
      <w:r>
        <w:rPr>
          <w:b/>
        </w:rPr>
        <w:t xml:space="preserve">Tulos</w:t>
      </w:r>
    </w:p>
    <w:p>
      <w:r>
        <w:t xml:space="preserve">osavaltion pääkaupunki</w:t>
      </w:r>
    </w:p>
    <w:p>
      <w:r>
        <w:rPr>
          <w:b/>
        </w:rPr>
        <w:t xml:space="preserve">Tulos</w:t>
      </w:r>
    </w:p>
    <w:p>
      <w:r>
        <w:t xml:space="preserve">teatteri</w:t>
      </w:r>
    </w:p>
    <w:p>
      <w:r>
        <w:rPr>
          <w:b/>
        </w:rPr>
        <w:t xml:space="preserve">Esimerkki 7.3406</w:t>
      </w:r>
    </w:p>
    <w:p>
      <w:r>
        <w:t xml:space="preserve">Nimeä jokin asia, jota pelkäät ja jota pelkäsit lapsena:</w:t>
      </w:r>
    </w:p>
    <w:p>
      <w:r>
        <w:rPr>
          <w:b/>
        </w:rPr>
        <w:t xml:space="preserve">Tulos</w:t>
      </w:r>
    </w:p>
    <w:p>
      <w:r>
        <w:t xml:space="preserve">pimeys</w:t>
      </w:r>
    </w:p>
    <w:p>
      <w:r>
        <w:rPr>
          <w:b/>
        </w:rPr>
        <w:t xml:space="preserve">Tulos</w:t>
      </w:r>
    </w:p>
    <w:p>
      <w:r>
        <w:t xml:space="preserve">käärmeet</w:t>
      </w:r>
    </w:p>
    <w:p>
      <w:r>
        <w:rPr>
          <w:b/>
        </w:rPr>
        <w:t xml:space="preserve">Tulos</w:t>
      </w:r>
    </w:p>
    <w:p>
      <w:r>
        <w:t xml:space="preserve">salama</w:t>
      </w:r>
    </w:p>
    <w:p>
      <w:r>
        <w:rPr>
          <w:b/>
        </w:rPr>
        <w:t xml:space="preserve">Tulos</w:t>
      </w:r>
    </w:p>
    <w:p>
      <w:r>
        <w:t xml:space="preserve">hämähäkit</w:t>
      </w:r>
    </w:p>
    <w:p>
      <w:r>
        <w:rPr>
          <w:b/>
        </w:rPr>
        <w:t xml:space="preserve">Tulos</w:t>
      </w:r>
    </w:p>
    <w:p>
      <w:r>
        <w:t xml:space="preserve">korkeudet</w:t>
      </w:r>
    </w:p>
    <w:p>
      <w:r>
        <w:rPr>
          <w:b/>
        </w:rPr>
        <w:t xml:space="preserve">Tulos</w:t>
      </w:r>
    </w:p>
    <w:p>
      <w:r>
        <w:t xml:space="preserve">isot koirat</w:t>
      </w:r>
    </w:p>
    <w:p>
      <w:r>
        <w:rPr>
          <w:b/>
        </w:rPr>
        <w:t xml:space="preserve">Tulos</w:t>
      </w:r>
    </w:p>
    <w:p>
      <w:r>
        <w:t xml:space="preserve">kuolema</w:t>
      </w:r>
    </w:p>
    <w:p>
      <w:r>
        <w:rPr>
          <w:b/>
        </w:rPr>
        <w:t xml:space="preserve">Tulos</w:t>
      </w:r>
    </w:p>
    <w:p>
      <w:r>
        <w:t xml:space="preserve">lepakot</w:t>
      </w:r>
    </w:p>
    <w:p>
      <w:r>
        <w:rPr>
          <w:b/>
        </w:rPr>
        <w:t xml:space="preserve">Tulos</w:t>
      </w:r>
    </w:p>
    <w:p>
      <w:r>
        <w:t xml:space="preserve">tulipalo</w:t>
      </w:r>
    </w:p>
    <w:p>
      <w:r>
        <w:rPr>
          <w:b/>
        </w:rPr>
        <w:t xml:space="preserve">Tulos</w:t>
      </w:r>
    </w:p>
    <w:p>
      <w:r>
        <w:t xml:space="preserve">hevoset</w:t>
      </w:r>
    </w:p>
    <w:p>
      <w:r>
        <w:rPr>
          <w:b/>
        </w:rPr>
        <w:t xml:space="preserve">Esimerkki 7.3407</w:t>
      </w:r>
    </w:p>
    <w:p>
      <w:r>
        <w:t xml:space="preserve">Nimeä sellainen henkilö, joka saa paljon "voivottelua" muilta.</w:t>
      </w:r>
    </w:p>
    <w:p>
      <w:r>
        <w:rPr>
          <w:b/>
        </w:rPr>
        <w:t xml:space="preserve">Tulos</w:t>
      </w:r>
    </w:p>
    <w:p>
      <w:r>
        <w:t xml:space="preserve">pomo</w:t>
      </w:r>
    </w:p>
    <w:p>
      <w:r>
        <w:rPr>
          <w:b/>
        </w:rPr>
        <w:t xml:space="preserve">Tulos</w:t>
      </w:r>
    </w:p>
    <w:p>
      <w:r>
        <w:t xml:space="preserve">rikas henkilö</w:t>
      </w:r>
    </w:p>
    <w:p>
      <w:r>
        <w:rPr>
          <w:b/>
        </w:rPr>
        <w:t xml:space="preserve">Tulos</w:t>
      </w:r>
    </w:p>
    <w:p>
      <w:r>
        <w:t xml:space="preserve">opettaja</w:t>
      </w:r>
    </w:p>
    <w:p>
      <w:r>
        <w:rPr>
          <w:b/>
        </w:rPr>
        <w:t xml:space="preserve">Tulos</w:t>
      </w:r>
    </w:p>
    <w:p>
      <w:r>
        <w:t xml:space="preserve">julkkis</w:t>
      </w:r>
    </w:p>
    <w:p>
      <w:r>
        <w:rPr>
          <w:b/>
        </w:rPr>
        <w:t xml:space="preserve">Tulos</w:t>
      </w:r>
    </w:p>
    <w:p>
      <w:r>
        <w:t xml:space="preserve">äiti</w:t>
      </w:r>
    </w:p>
    <w:p>
      <w:r>
        <w:rPr>
          <w:b/>
        </w:rPr>
        <w:t xml:space="preserve">Tulos</w:t>
      </w:r>
    </w:p>
    <w:p>
      <w:r>
        <w:t xml:space="preserve">poliisi</w:t>
      </w:r>
    </w:p>
    <w:p>
      <w:r>
        <w:rPr>
          <w:b/>
        </w:rPr>
        <w:t xml:space="preserve">Tulos</w:t>
      </w:r>
    </w:p>
    <w:p>
      <w:r>
        <w:t xml:space="preserve">poliitikko</w:t>
      </w:r>
    </w:p>
    <w:p>
      <w:r>
        <w:rPr>
          <w:b/>
        </w:rPr>
        <w:t xml:space="preserve">Esimerkki 7.3408</w:t>
      </w:r>
    </w:p>
    <w:p>
      <w:r>
        <w:t xml:space="preserve">Nimeä eläin, joka mainitaan Raamatussa.</w:t>
      </w:r>
    </w:p>
    <w:p>
      <w:r>
        <w:rPr>
          <w:b/>
        </w:rPr>
        <w:t xml:space="preserve">Tulos</w:t>
      </w:r>
    </w:p>
    <w:p>
      <w:r>
        <w:t xml:space="preserve">lampaat</w:t>
      </w:r>
    </w:p>
    <w:p>
      <w:r>
        <w:rPr>
          <w:b/>
        </w:rPr>
        <w:t xml:space="preserve">Tulos</w:t>
      </w:r>
    </w:p>
    <w:p>
      <w:r>
        <w:t xml:space="preserve">aasit</w:t>
      </w:r>
    </w:p>
    <w:p>
      <w:r>
        <w:rPr>
          <w:b/>
        </w:rPr>
        <w:t xml:space="preserve">Tulos</w:t>
      </w:r>
    </w:p>
    <w:p>
      <w:r>
        <w:t xml:space="preserve">käärmeet</w:t>
      </w:r>
    </w:p>
    <w:p>
      <w:r>
        <w:rPr>
          <w:b/>
        </w:rPr>
        <w:t xml:space="preserve">Tulos</w:t>
      </w:r>
    </w:p>
    <w:p>
      <w:r>
        <w:t xml:space="preserve">kamelit</w:t>
      </w:r>
    </w:p>
    <w:p>
      <w:r>
        <w:rPr>
          <w:b/>
        </w:rPr>
        <w:t xml:space="preserve">Tulos</w:t>
      </w:r>
    </w:p>
    <w:p>
      <w:r>
        <w:t xml:space="preserve">leijonat</w:t>
      </w:r>
    </w:p>
    <w:p>
      <w:r>
        <w:rPr>
          <w:b/>
        </w:rPr>
        <w:t xml:space="preserve">Tulos</w:t>
      </w:r>
    </w:p>
    <w:p>
      <w:r>
        <w:t xml:space="preserve">kyyhkyset</w:t>
      </w:r>
    </w:p>
    <w:p>
      <w:r>
        <w:rPr>
          <w:b/>
        </w:rPr>
        <w:t xml:space="preserve">Tulos</w:t>
      </w:r>
    </w:p>
    <w:p>
      <w:r>
        <w:t xml:space="preserve">vuohet</w:t>
      </w:r>
    </w:p>
    <w:p>
      <w:r>
        <w:rPr>
          <w:b/>
        </w:rPr>
        <w:t xml:space="preserve">Esimerkki 7.3409</w:t>
      </w:r>
    </w:p>
    <w:p>
      <w:r>
        <w:t xml:space="preserve">Nimeä jokin asia, jota et haluaisi nähdä hammaslääkärisi kädessä.</w:t>
      </w:r>
    </w:p>
    <w:p>
      <w:r>
        <w:rPr>
          <w:b/>
        </w:rPr>
        <w:t xml:space="preserve">Tulos</w:t>
      </w:r>
    </w:p>
    <w:p>
      <w:r>
        <w:t xml:space="preserve">pora</w:t>
      </w:r>
    </w:p>
    <w:p>
      <w:r>
        <w:rPr>
          <w:b/>
        </w:rPr>
        <w:t xml:space="preserve">Tulos</w:t>
      </w:r>
    </w:p>
    <w:p>
      <w:r>
        <w:t xml:space="preserve">neula</w:t>
      </w:r>
    </w:p>
    <w:p>
      <w:r>
        <w:rPr>
          <w:b/>
        </w:rPr>
        <w:t xml:space="preserve">Tulos</w:t>
      </w:r>
    </w:p>
    <w:p>
      <w:r>
        <w:t xml:space="preserve">pihdit</w:t>
      </w:r>
    </w:p>
    <w:p>
      <w:r>
        <w:rPr>
          <w:b/>
        </w:rPr>
        <w:t xml:space="preserve">Tulos</w:t>
      </w:r>
    </w:p>
    <w:p>
      <w:r>
        <w:t xml:space="preserve">hampaani</w:t>
      </w:r>
    </w:p>
    <w:p>
      <w:r>
        <w:rPr>
          <w:b/>
        </w:rPr>
        <w:t xml:space="preserve">Tulos</w:t>
      </w:r>
    </w:p>
    <w:p>
      <w:r>
        <w:t xml:space="preserve">Bill</w:t>
      </w:r>
    </w:p>
    <w:p>
      <w:r>
        <w:rPr>
          <w:b/>
        </w:rPr>
        <w:t xml:space="preserve">Tulos</w:t>
      </w:r>
    </w:p>
    <w:p>
      <w:r>
        <w:t xml:space="preserve">ikenet</w:t>
      </w:r>
    </w:p>
    <w:p>
      <w:r>
        <w:rPr>
          <w:b/>
        </w:rPr>
        <w:t xml:space="preserve">Esimerkki 7.3410</w:t>
      </w:r>
    </w:p>
    <w:p>
      <w:r>
        <w:t xml:space="preserve">Mainitse jokin asia, jota pienessä kaupungissa on vähemmän kuin suurkaupungissa.</w:t>
      </w:r>
    </w:p>
    <w:p>
      <w:r>
        <w:rPr>
          <w:b/>
        </w:rPr>
        <w:t xml:space="preserve">Tulos</w:t>
      </w:r>
    </w:p>
    <w:p>
      <w:r>
        <w:t xml:space="preserve">rikos</w:t>
      </w:r>
    </w:p>
    <w:p>
      <w:r>
        <w:rPr>
          <w:b/>
        </w:rPr>
        <w:t xml:space="preserve">Tulos</w:t>
      </w:r>
    </w:p>
    <w:p>
      <w:r>
        <w:t xml:space="preserve">liikenne</w:t>
      </w:r>
    </w:p>
    <w:p>
      <w:r>
        <w:rPr>
          <w:b/>
        </w:rPr>
        <w:t xml:space="preserve">Tulos</w:t>
      </w:r>
    </w:p>
    <w:p>
      <w:r>
        <w:t xml:space="preserve">ihmiset</w:t>
      </w:r>
    </w:p>
    <w:p>
      <w:r>
        <w:rPr>
          <w:b/>
        </w:rPr>
        <w:t xml:space="preserve">Tulos</w:t>
      </w:r>
    </w:p>
    <w:p>
      <w:r>
        <w:t xml:space="preserve">myymälät</w:t>
      </w:r>
    </w:p>
    <w:p>
      <w:r>
        <w:rPr>
          <w:b/>
        </w:rPr>
        <w:t xml:space="preserve">Tulos</w:t>
      </w:r>
    </w:p>
    <w:p>
      <w:r>
        <w:t xml:space="preserve">ravintolat</w:t>
      </w:r>
    </w:p>
    <w:p>
      <w:r>
        <w:rPr>
          <w:b/>
        </w:rPr>
        <w:t xml:space="preserve">Tulos</w:t>
      </w:r>
    </w:p>
    <w:p>
      <w:r>
        <w:t xml:space="preserve">viihde</w:t>
      </w:r>
    </w:p>
    <w:p>
      <w:r>
        <w:rPr>
          <w:b/>
        </w:rPr>
        <w:t xml:space="preserve">Esimerkki 7.3411</w:t>
      </w:r>
    </w:p>
    <w:p>
      <w:r>
        <w:t xml:space="preserve">Nimeä jotain, mitä lapset vaatisivat palkkashekin sijaan, jos toimisto palkkaisi heidät.</w:t>
      </w:r>
    </w:p>
    <w:p>
      <w:r>
        <w:rPr>
          <w:b/>
        </w:rPr>
        <w:t xml:space="preserve">Tulos</w:t>
      </w:r>
    </w:p>
    <w:p>
      <w:r>
        <w:t xml:space="preserve">karkkia</w:t>
      </w:r>
    </w:p>
    <w:p>
      <w:r>
        <w:rPr>
          <w:b/>
        </w:rPr>
        <w:t xml:space="preserve">Tulos</w:t>
      </w:r>
    </w:p>
    <w:p>
      <w:r>
        <w:t xml:space="preserve">lelut</w:t>
      </w:r>
    </w:p>
    <w:p>
      <w:r>
        <w:rPr>
          <w:b/>
        </w:rPr>
        <w:t xml:space="preserve">Tulos</w:t>
      </w:r>
    </w:p>
    <w:p>
      <w:r>
        <w:t xml:space="preserve">videopelit</w:t>
      </w:r>
    </w:p>
    <w:p>
      <w:r>
        <w:rPr>
          <w:b/>
        </w:rPr>
        <w:t xml:space="preserve">Esimerkki 7.3412</w:t>
      </w:r>
    </w:p>
    <w:p>
      <w:r>
        <w:t xml:space="preserve">nimeä jokin, joka roiskuu, kun sitä vähiten odotat.</w:t>
      </w:r>
    </w:p>
    <w:p>
      <w:r>
        <w:rPr>
          <w:b/>
        </w:rPr>
        <w:t xml:space="preserve">Tulos</w:t>
      </w:r>
    </w:p>
    <w:p>
      <w:r>
        <w:t xml:space="preserve">sitruuna/hedelmä</w:t>
      </w:r>
    </w:p>
    <w:p>
      <w:r>
        <w:rPr>
          <w:b/>
        </w:rPr>
        <w:t xml:space="preserve">Tulos</w:t>
      </w:r>
    </w:p>
    <w:p>
      <w:r>
        <w:t xml:space="preserve">vesiletku</w:t>
      </w:r>
    </w:p>
    <w:p>
      <w:r>
        <w:rPr>
          <w:b/>
        </w:rPr>
        <w:t xml:space="preserve">Tulos</w:t>
      </w:r>
    </w:p>
    <w:p>
      <w:r>
        <w:t xml:space="preserve">vauva</w:t>
      </w:r>
    </w:p>
    <w:p>
      <w:r>
        <w:rPr>
          <w:b/>
        </w:rPr>
        <w:t xml:space="preserve">Tulos</w:t>
      </w:r>
    </w:p>
    <w:p>
      <w:r>
        <w:t xml:space="preserve">vesipistooli</w:t>
      </w:r>
    </w:p>
    <w:p>
      <w:r>
        <w:rPr>
          <w:b/>
        </w:rPr>
        <w:t xml:space="preserve">Tulos</w:t>
      </w:r>
    </w:p>
    <w:p>
      <w:r>
        <w:t xml:space="preserve">suihku</w:t>
      </w:r>
    </w:p>
    <w:p>
      <w:r>
        <w:rPr>
          <w:b/>
        </w:rPr>
        <w:t xml:space="preserve">Esimerkki 7.3413</w:t>
      </w:r>
    </w:p>
    <w:p>
      <w:r>
        <w:t xml:space="preserve">Nimeä jokin asia, jota et koskaan halua lävistää.</w:t>
      </w:r>
    </w:p>
    <w:p>
      <w:r>
        <w:rPr>
          <w:b/>
        </w:rPr>
        <w:t xml:space="preserve">Tulos</w:t>
      </w:r>
    </w:p>
    <w:p>
      <w:r>
        <w:t xml:space="preserve">rinnat</w:t>
      </w:r>
    </w:p>
    <w:p>
      <w:r>
        <w:rPr>
          <w:b/>
        </w:rPr>
        <w:t xml:space="preserve">Tulos</w:t>
      </w:r>
    </w:p>
    <w:p>
      <w:r>
        <w:t xml:space="preserve">kieli</w:t>
      </w:r>
    </w:p>
    <w:p>
      <w:r>
        <w:rPr>
          <w:b/>
        </w:rPr>
        <w:t xml:space="preserve">Tulos</w:t>
      </w:r>
    </w:p>
    <w:p>
      <w:r>
        <w:t xml:space="preserve">yksityiset bitit</w:t>
      </w:r>
    </w:p>
    <w:p>
      <w:r>
        <w:rPr>
          <w:b/>
        </w:rPr>
        <w:t xml:space="preserve">Tulos</w:t>
      </w:r>
    </w:p>
    <w:p>
      <w:r>
        <w:t xml:space="preserve">Nenä</w:t>
      </w:r>
    </w:p>
    <w:p>
      <w:r>
        <w:rPr>
          <w:b/>
        </w:rPr>
        <w:t xml:space="preserve">Tulos</w:t>
      </w:r>
    </w:p>
    <w:p>
      <w:r>
        <w:t xml:space="preserve">silmät</w:t>
      </w:r>
    </w:p>
    <w:p>
      <w:r>
        <w:rPr>
          <w:b/>
        </w:rPr>
        <w:t xml:space="preserve">Tulos</w:t>
      </w:r>
    </w:p>
    <w:p>
      <w:r>
        <w:t xml:space="preserve">huulet</w:t>
      </w:r>
    </w:p>
    <w:p>
      <w:r>
        <w:rPr>
          <w:b/>
        </w:rPr>
        <w:t xml:space="preserve">Esimerkki 7.3414</w:t>
      </w:r>
    </w:p>
    <w:p>
      <w:r>
        <w:t xml:space="preserve">Nimeä jokin asia, jota poliisi voisi tehdä poliisiautostaan.</w:t>
      </w:r>
    </w:p>
    <w:p>
      <w:r>
        <w:rPr>
          <w:b/>
        </w:rPr>
        <w:t xml:space="preserve">Tulos</w:t>
      </w:r>
    </w:p>
    <w:p>
      <w:r>
        <w:t xml:space="preserve">kirjoittaa sakkolappu</w:t>
      </w:r>
    </w:p>
    <w:p>
      <w:r>
        <w:rPr>
          <w:b/>
        </w:rPr>
        <w:t xml:space="preserve">Tulos</w:t>
      </w:r>
    </w:p>
    <w:p>
      <w:r>
        <w:t xml:space="preserve">pidättää</w:t>
      </w:r>
    </w:p>
    <w:p>
      <w:r>
        <w:rPr>
          <w:b/>
        </w:rPr>
        <w:t xml:space="preserve">Tulos</w:t>
      </w:r>
    </w:p>
    <w:p>
      <w:r>
        <w:t xml:space="preserve">käyttää asetta</w:t>
      </w:r>
    </w:p>
    <w:p>
      <w:r>
        <w:rPr>
          <w:b/>
        </w:rPr>
        <w:t xml:space="preserve">Tulos</w:t>
      </w:r>
    </w:p>
    <w:p>
      <w:r>
        <w:t xml:space="preserve">saada donitseja</w:t>
      </w:r>
    </w:p>
    <w:p>
      <w:r>
        <w:rPr>
          <w:b/>
        </w:rPr>
        <w:t xml:space="preserve">Tulos</w:t>
      </w:r>
    </w:p>
    <w:p>
      <w:r>
        <w:t xml:space="preserve">tarkista ajokortti.</w:t>
      </w:r>
    </w:p>
    <w:p>
      <w:r>
        <w:rPr>
          <w:b/>
        </w:rPr>
        <w:t xml:space="preserve">Esimerkki 7.3415</w:t>
      </w:r>
    </w:p>
    <w:p>
      <w:r>
        <w:t xml:space="preserve">Kerro jotain, mitä et voi tehdä, kun ulkona on kylmä.</w:t>
      </w:r>
    </w:p>
    <w:p>
      <w:r>
        <w:rPr>
          <w:b/>
        </w:rPr>
        <w:t xml:space="preserve">Tulos</w:t>
      </w:r>
    </w:p>
    <w:p>
      <w:r>
        <w:t xml:space="preserve">uinti</w:t>
      </w:r>
    </w:p>
    <w:p>
      <w:r>
        <w:rPr>
          <w:b/>
        </w:rPr>
        <w:t xml:space="preserve">Tulos</w:t>
      </w:r>
    </w:p>
    <w:p>
      <w:r>
        <w:t xml:space="preserve">aurinkorusketus</w:t>
      </w:r>
    </w:p>
    <w:p>
      <w:r>
        <w:rPr>
          <w:b/>
        </w:rPr>
        <w:t xml:space="preserve">Tulos</w:t>
      </w:r>
    </w:p>
    <w:p>
      <w:r>
        <w:t xml:space="preserve">käyttää shortseja</w:t>
      </w:r>
    </w:p>
    <w:p>
      <w:r>
        <w:rPr>
          <w:b/>
        </w:rPr>
        <w:t xml:space="preserve">Tulos</w:t>
      </w:r>
    </w:p>
    <w:p>
      <w:r>
        <w:t xml:space="preserve">puutarhanhoito</w:t>
      </w:r>
    </w:p>
    <w:p>
      <w:r>
        <w:rPr>
          <w:b/>
        </w:rPr>
        <w:t xml:space="preserve">Esimerkki 7.3416</w:t>
      </w:r>
    </w:p>
    <w:p>
      <w:r>
        <w:t xml:space="preserve">Mainitse oppiaine, jonka opiskelit koulussa etkä ole enää koskaan käyttänyt sitä:</w:t>
      </w:r>
    </w:p>
    <w:p>
      <w:r>
        <w:rPr>
          <w:b/>
        </w:rPr>
        <w:t xml:space="preserve">Tulos</w:t>
      </w:r>
    </w:p>
    <w:p>
      <w:r>
        <w:t xml:space="preserve">algebra</w:t>
      </w:r>
    </w:p>
    <w:p>
      <w:r>
        <w:rPr>
          <w:b/>
        </w:rPr>
        <w:t xml:space="preserve">Tulos</w:t>
      </w:r>
    </w:p>
    <w:p>
      <w:r>
        <w:t xml:space="preserve">historia</w:t>
      </w:r>
    </w:p>
    <w:p>
      <w:r>
        <w:rPr>
          <w:b/>
        </w:rPr>
        <w:t xml:space="preserve">Tulos</w:t>
      </w:r>
    </w:p>
    <w:p>
      <w:r>
        <w:t xml:space="preserve">geometria</w:t>
      </w:r>
    </w:p>
    <w:p>
      <w:r>
        <w:rPr>
          <w:b/>
        </w:rPr>
        <w:t xml:space="preserve">Tulos</w:t>
      </w:r>
    </w:p>
    <w:p>
      <w:r>
        <w:t xml:space="preserve">taide</w:t>
      </w:r>
    </w:p>
    <w:p>
      <w:r>
        <w:rPr>
          <w:b/>
        </w:rPr>
        <w:t xml:space="preserve">Tulos</w:t>
      </w:r>
    </w:p>
    <w:p>
      <w:r>
        <w:t xml:space="preserve">ranska</w:t>
      </w:r>
    </w:p>
    <w:p>
      <w:r>
        <w:rPr>
          <w:b/>
        </w:rPr>
        <w:t xml:space="preserve">Tulos</w:t>
      </w:r>
    </w:p>
    <w:p>
      <w:r>
        <w:t xml:space="preserve">latinankielinen</w:t>
      </w:r>
    </w:p>
    <w:p>
      <w:r>
        <w:rPr>
          <w:b/>
        </w:rPr>
        <w:t xml:space="preserve">Tulos</w:t>
      </w:r>
    </w:p>
    <w:p>
      <w:r>
        <w:t xml:space="preserve">espanjalainen</w:t>
      </w:r>
    </w:p>
    <w:p>
      <w:r>
        <w:rPr>
          <w:b/>
        </w:rPr>
        <w:t xml:space="preserve">Tulos</w:t>
      </w:r>
    </w:p>
    <w:p>
      <w:r>
        <w:t xml:space="preserve">biologia</w:t>
      </w:r>
    </w:p>
    <w:p>
      <w:r>
        <w:rPr>
          <w:b/>
        </w:rPr>
        <w:t xml:space="preserve">Tulos</w:t>
      </w:r>
    </w:p>
    <w:p>
      <w:r>
        <w:t xml:space="preserve">laskenta</w:t>
      </w:r>
    </w:p>
    <w:p>
      <w:r>
        <w:rPr>
          <w:b/>
        </w:rPr>
        <w:t xml:space="preserve">Tulos</w:t>
      </w:r>
    </w:p>
    <w:p>
      <w:r>
        <w:t xml:space="preserve">maantiede</w:t>
      </w:r>
    </w:p>
    <w:p>
      <w:r>
        <w:rPr>
          <w:b/>
        </w:rPr>
        <w:t xml:space="preserve">Tulos</w:t>
      </w:r>
    </w:p>
    <w:p>
      <w:r>
        <w:t xml:space="preserve">kemia</w:t>
      </w:r>
    </w:p>
    <w:p>
      <w:r>
        <w:rPr>
          <w:b/>
        </w:rPr>
        <w:t xml:space="preserve">Tulos</w:t>
      </w:r>
    </w:p>
    <w:p>
      <w:r>
        <w:t xml:space="preserve">fyysinen koulutus</w:t>
      </w:r>
    </w:p>
    <w:p>
      <w:r>
        <w:rPr>
          <w:b/>
        </w:rPr>
        <w:t xml:space="preserve">Esimerkki 7.3417</w:t>
      </w:r>
    </w:p>
    <w:p>
      <w:r>
        <w:t xml:space="preserve">Nimeä paikka, jossa saatat nähdä luurangon.</w:t>
      </w:r>
    </w:p>
    <w:p>
      <w:r>
        <w:rPr>
          <w:b/>
        </w:rPr>
        <w:t xml:space="preserve">Tulos</w:t>
      </w:r>
    </w:p>
    <w:p>
      <w:r>
        <w:t xml:space="preserve">kaappi</w:t>
      </w:r>
    </w:p>
    <w:p>
      <w:r>
        <w:rPr>
          <w:b/>
        </w:rPr>
        <w:t xml:space="preserve">Tulos</w:t>
      </w:r>
    </w:p>
    <w:p>
      <w:r>
        <w:t xml:space="preserve">kummitustalo</w:t>
      </w:r>
    </w:p>
    <w:p>
      <w:r>
        <w:rPr>
          <w:b/>
        </w:rPr>
        <w:t xml:space="preserve">Tulos</w:t>
      </w:r>
    </w:p>
    <w:p>
      <w:r>
        <w:t xml:space="preserve">tiedelaboratorio</w:t>
      </w:r>
    </w:p>
    <w:p>
      <w:r>
        <w:rPr>
          <w:b/>
        </w:rPr>
        <w:t xml:space="preserve">Tulos</w:t>
      </w:r>
    </w:p>
    <w:p>
      <w:r>
        <w:t xml:space="preserve">museo</w:t>
      </w:r>
    </w:p>
    <w:p>
      <w:r>
        <w:rPr>
          <w:b/>
        </w:rPr>
        <w:t xml:space="preserve">Tulos</w:t>
      </w:r>
    </w:p>
    <w:p>
      <w:r>
        <w:t xml:space="preserve">sairaala</w:t>
      </w:r>
    </w:p>
    <w:p>
      <w:r>
        <w:rPr>
          <w:b/>
        </w:rPr>
        <w:t xml:space="preserve">Tulos</w:t>
      </w:r>
    </w:p>
    <w:p>
      <w:r>
        <w:t xml:space="preserve">hautausmaa</w:t>
      </w:r>
    </w:p>
    <w:p>
      <w:r>
        <w:rPr>
          <w:b/>
        </w:rPr>
        <w:t xml:space="preserve">Esimerkki 7.3418</w:t>
      </w:r>
    </w:p>
    <w:p>
      <w:r>
        <w:t xml:space="preserve">nimeä päätös, jonka lapset katsovat, että heidän pitäisi voida tehdä itse.</w:t>
      </w:r>
    </w:p>
    <w:p>
      <w:r>
        <w:rPr>
          <w:b/>
        </w:rPr>
        <w:t xml:space="preserve">Tulos</w:t>
      </w:r>
    </w:p>
    <w:p>
      <w:r>
        <w:t xml:space="preserve">nukkumaanmenoaika</w:t>
      </w:r>
    </w:p>
    <w:p>
      <w:r>
        <w:rPr>
          <w:b/>
        </w:rPr>
        <w:t xml:space="preserve">Tulos</w:t>
      </w:r>
    </w:p>
    <w:p>
      <w:r>
        <w:t xml:space="preserve">vaatteet</w:t>
      </w:r>
    </w:p>
    <w:p>
      <w:r>
        <w:rPr>
          <w:b/>
        </w:rPr>
        <w:t xml:space="preserve">Tulos</w:t>
      </w:r>
    </w:p>
    <w:p>
      <w:r>
        <w:t xml:space="preserve">ruoka</w:t>
      </w:r>
    </w:p>
    <w:p>
      <w:r>
        <w:rPr>
          <w:b/>
        </w:rPr>
        <w:t xml:space="preserve">Tulos</w:t>
      </w:r>
    </w:p>
    <w:p>
      <w:r>
        <w:t xml:space="preserve">päivämäärä</w:t>
      </w:r>
    </w:p>
    <w:p>
      <w:r>
        <w:rPr>
          <w:b/>
        </w:rPr>
        <w:t xml:space="preserve">Tulos</w:t>
      </w:r>
    </w:p>
    <w:p>
      <w:r>
        <w:t xml:space="preserve">ulkonaliikkumiskielto</w:t>
      </w:r>
    </w:p>
    <w:p>
      <w:r>
        <w:rPr>
          <w:b/>
        </w:rPr>
        <w:t xml:space="preserve">Tulos</w:t>
      </w:r>
    </w:p>
    <w:p>
      <w:r>
        <w:t xml:space="preserve">ystävät</w:t>
      </w:r>
    </w:p>
    <w:p>
      <w:r>
        <w:rPr>
          <w:b/>
        </w:rPr>
        <w:t xml:space="preserve">Esimerkki 7.3419</w:t>
      </w:r>
    </w:p>
    <w:p>
      <w:r>
        <w:t xml:space="preserve">Nimeä jokin asia, jolla kirkko voisi olla täynnä.</w:t>
      </w:r>
    </w:p>
    <w:p>
      <w:r>
        <w:rPr>
          <w:b/>
        </w:rPr>
        <w:t xml:space="preserve">Tulos</w:t>
      </w:r>
    </w:p>
    <w:p>
      <w:r>
        <w:t xml:space="preserve">ihmiset</w:t>
      </w:r>
    </w:p>
    <w:p>
      <w:r>
        <w:rPr>
          <w:b/>
        </w:rPr>
        <w:t xml:space="preserve">Tulos</w:t>
      </w:r>
    </w:p>
    <w:p>
      <w:r>
        <w:t xml:space="preserve">penkit</w:t>
      </w:r>
    </w:p>
    <w:p>
      <w:r>
        <w:rPr>
          <w:b/>
        </w:rPr>
        <w:t xml:space="preserve">Tulos</w:t>
      </w:r>
    </w:p>
    <w:p>
      <w:r>
        <w:t xml:space="preserve">kynttilät</w:t>
      </w:r>
    </w:p>
    <w:p>
      <w:r>
        <w:rPr>
          <w:b/>
        </w:rPr>
        <w:t xml:space="preserve">Tulos</w:t>
      </w:r>
    </w:p>
    <w:p>
      <w:r>
        <w:t xml:space="preserve">Raamatut</w:t>
      </w:r>
    </w:p>
    <w:p>
      <w:r>
        <w:rPr>
          <w:b/>
        </w:rPr>
        <w:t xml:space="preserve">Tulos</w:t>
      </w:r>
    </w:p>
    <w:p>
      <w:r>
        <w:t xml:space="preserve">Jumala</w:t>
      </w:r>
    </w:p>
    <w:p>
      <w:r>
        <w:rPr>
          <w:b/>
        </w:rPr>
        <w:t xml:space="preserve">Tulos</w:t>
      </w:r>
    </w:p>
    <w:p>
      <w:r>
        <w:t xml:space="preserve">rakkaus</w:t>
      </w:r>
    </w:p>
    <w:p>
      <w:r>
        <w:rPr>
          <w:b/>
        </w:rPr>
        <w:t xml:space="preserve">Esimerkki 7.3420</w:t>
      </w:r>
    </w:p>
    <w:p>
      <w:r>
        <w:t xml:space="preserve">Kerro jotain, mitä ihmiset tekevät risteilyillä.</w:t>
      </w:r>
    </w:p>
    <w:p>
      <w:r>
        <w:rPr>
          <w:b/>
        </w:rPr>
        <w:t xml:space="preserve">Tulos</w:t>
      </w:r>
    </w:p>
    <w:p>
      <w:r>
        <w:t xml:space="preserve">syödä/juoda</w:t>
      </w:r>
    </w:p>
    <w:p>
      <w:r>
        <w:rPr>
          <w:b/>
        </w:rPr>
        <w:t xml:space="preserve">Tulos</w:t>
      </w:r>
    </w:p>
    <w:p>
      <w:r>
        <w:t xml:space="preserve">rentoutua/lounge</w:t>
      </w:r>
    </w:p>
    <w:p>
      <w:r>
        <w:rPr>
          <w:b/>
        </w:rPr>
        <w:t xml:space="preserve">Tulos</w:t>
      </w:r>
    </w:p>
    <w:p>
      <w:r>
        <w:t xml:space="preserve">tanssi</w:t>
      </w:r>
    </w:p>
    <w:p>
      <w:r>
        <w:rPr>
          <w:b/>
        </w:rPr>
        <w:t xml:space="preserve">Tulos</w:t>
      </w:r>
    </w:p>
    <w:p>
      <w:r>
        <w:t xml:space="preserve">uida/snorkeloida</w:t>
      </w:r>
    </w:p>
    <w:p>
      <w:r>
        <w:rPr>
          <w:b/>
        </w:rPr>
        <w:t xml:space="preserve">Tulos</w:t>
      </w:r>
    </w:p>
    <w:p>
      <w:r>
        <w:t xml:space="preserve">shuffleb'rd/games</w:t>
      </w:r>
    </w:p>
    <w:p>
      <w:r>
        <w:rPr>
          <w:b/>
        </w:rPr>
        <w:t xml:space="preserve">Tulos</w:t>
      </w:r>
    </w:p>
    <w:p>
      <w:r>
        <w:t xml:space="preserve">pelata</w:t>
      </w:r>
    </w:p>
    <w:p>
      <w:r>
        <w:rPr>
          <w:b/>
        </w:rPr>
        <w:t xml:space="preserve">Esimerkki 7.3421</w:t>
      </w:r>
    </w:p>
    <w:p>
      <w:r>
        <w:t xml:space="preserve">Nimeä jokin asia, jota on vaikeampi tehdä, jos sinulla on hammasraudat.</w:t>
      </w:r>
    </w:p>
    <w:p>
      <w:r>
        <w:rPr>
          <w:b/>
        </w:rPr>
        <w:t xml:space="preserve">Tulos</w:t>
      </w:r>
    </w:p>
    <w:p>
      <w:r>
        <w:t xml:space="preserve">syödä/pureskella</w:t>
      </w:r>
    </w:p>
    <w:p>
      <w:r>
        <w:rPr>
          <w:b/>
        </w:rPr>
        <w:t xml:space="preserve">Tulos</w:t>
      </w:r>
    </w:p>
    <w:p>
      <w:r>
        <w:t xml:space="preserve">pureskele</w:t>
      </w:r>
    </w:p>
    <w:p>
      <w:r>
        <w:rPr>
          <w:b/>
        </w:rPr>
        <w:t xml:space="preserve">Tulos</w:t>
      </w:r>
    </w:p>
    <w:p>
      <w:r>
        <w:t xml:space="preserve">harjaa hampaat</w:t>
      </w:r>
    </w:p>
    <w:p>
      <w:r>
        <w:rPr>
          <w:b/>
        </w:rPr>
        <w:t xml:space="preserve">Tulos</w:t>
      </w:r>
    </w:p>
    <w:p>
      <w:r>
        <w:t xml:space="preserve">puhu</w:t>
      </w:r>
    </w:p>
    <w:p>
      <w:r>
        <w:rPr>
          <w:b/>
        </w:rPr>
        <w:t xml:space="preserve">Esimerkki 7.3422</w:t>
      </w:r>
    </w:p>
    <w:p>
      <w:r>
        <w:t xml:space="preserve">Nimeä yksi supersankarielokuvan superkonna.</w:t>
      </w:r>
    </w:p>
    <w:p>
      <w:r>
        <w:rPr>
          <w:b/>
        </w:rPr>
        <w:t xml:space="preserve">Tulos</w:t>
      </w:r>
    </w:p>
    <w:p>
      <w:r>
        <w:t xml:space="preserve">jokeri</w:t>
      </w:r>
    </w:p>
    <w:p>
      <w:r>
        <w:rPr>
          <w:b/>
        </w:rPr>
        <w:t xml:space="preserve">Tulos</w:t>
      </w:r>
    </w:p>
    <w:p>
      <w:r>
        <w:t xml:space="preserve">myrkkyä</w:t>
      </w:r>
    </w:p>
    <w:p>
      <w:r>
        <w:rPr>
          <w:b/>
        </w:rPr>
        <w:t xml:space="preserve">Tulos</w:t>
      </w:r>
    </w:p>
    <w:p>
      <w:r>
        <w:t xml:space="preserve">Lex Luthor</w:t>
      </w:r>
    </w:p>
    <w:p>
      <w:r>
        <w:rPr>
          <w:b/>
        </w:rPr>
        <w:t xml:space="preserve">Tulos</w:t>
      </w:r>
    </w:p>
    <w:p>
      <w:r>
        <w:t xml:space="preserve">vihreä peikko</w:t>
      </w:r>
    </w:p>
    <w:p>
      <w:r>
        <w:rPr>
          <w:b/>
        </w:rPr>
        <w:t xml:space="preserve">Tulos</w:t>
      </w:r>
    </w:p>
    <w:p>
      <w:r>
        <w:t xml:space="preserve">kissanainen</w:t>
      </w:r>
    </w:p>
    <w:p>
      <w:r>
        <w:rPr>
          <w:b/>
        </w:rPr>
        <w:t xml:space="preserve">Tulos</w:t>
      </w:r>
    </w:p>
    <w:p>
      <w:r>
        <w:t xml:space="preserve">pingviini</w:t>
      </w:r>
    </w:p>
    <w:p>
      <w:r>
        <w:rPr>
          <w:b/>
        </w:rPr>
        <w:t xml:space="preserve">Esimerkki 7.3423</w:t>
      </w:r>
    </w:p>
    <w:p>
      <w:r>
        <w:t xml:space="preserve">Nimeä jotain sellaista, mitä odottaisit näkeväsi poliisiauton sisällä.</w:t>
      </w:r>
    </w:p>
    <w:p>
      <w:r>
        <w:rPr>
          <w:b/>
        </w:rPr>
        <w:t xml:space="preserve">Tulos</w:t>
      </w:r>
    </w:p>
    <w:p>
      <w:r>
        <w:t xml:space="preserve">kaksisuuntainen radio</w:t>
      </w:r>
    </w:p>
    <w:p>
      <w:r>
        <w:rPr>
          <w:b/>
        </w:rPr>
        <w:t xml:space="preserve">Tulos</w:t>
      </w:r>
    </w:p>
    <w:p>
      <w:r>
        <w:t xml:space="preserve">poliisi</w:t>
      </w:r>
    </w:p>
    <w:p>
      <w:r>
        <w:rPr>
          <w:b/>
        </w:rPr>
        <w:t xml:space="preserve">Tulos</w:t>
      </w:r>
    </w:p>
    <w:p>
      <w:r>
        <w:t xml:space="preserve">ase</w:t>
      </w:r>
    </w:p>
    <w:p>
      <w:r>
        <w:rPr>
          <w:b/>
        </w:rPr>
        <w:t xml:space="preserve">Tulos</w:t>
      </w:r>
    </w:p>
    <w:p>
      <w:r>
        <w:t xml:space="preserve">käsiraudat</w:t>
      </w:r>
    </w:p>
    <w:p>
      <w:r>
        <w:rPr>
          <w:b/>
        </w:rPr>
        <w:t xml:space="preserve">Tulos</w:t>
      </w:r>
    </w:p>
    <w:p>
      <w:r>
        <w:t xml:space="preserve">tietokoneen näyttö</w:t>
      </w:r>
    </w:p>
    <w:p>
      <w:r>
        <w:rPr>
          <w:b/>
        </w:rPr>
        <w:t xml:space="preserve">Tulos</w:t>
      </w:r>
    </w:p>
    <w:p>
      <w:r>
        <w:t xml:space="preserve">rikollinen</w:t>
      </w:r>
    </w:p>
    <w:p>
      <w:r>
        <w:rPr>
          <w:b/>
        </w:rPr>
        <w:t xml:space="preserve">Esimerkki 7.3424</w:t>
      </w:r>
    </w:p>
    <w:p>
      <w:r>
        <w:t xml:space="preserve">Nimeä julkkis, jolla on luultavasti plastiikkakirurgi pikavalinnassa.</w:t>
      </w:r>
    </w:p>
    <w:p>
      <w:r>
        <w:rPr>
          <w:b/>
        </w:rPr>
        <w:t xml:space="preserve">Tulos</w:t>
      </w:r>
    </w:p>
    <w:p>
      <w:r>
        <w:t xml:space="preserve">Joan Rivers</w:t>
      </w:r>
    </w:p>
    <w:p>
      <w:r>
        <w:rPr>
          <w:b/>
        </w:rPr>
        <w:t xml:space="preserve">Tulos</w:t>
      </w:r>
    </w:p>
    <w:p>
      <w:r>
        <w:t xml:space="preserve">michael jackson</w:t>
      </w:r>
    </w:p>
    <w:p>
      <w:r>
        <w:rPr>
          <w:b/>
        </w:rPr>
        <w:t xml:space="preserve">Tulos</w:t>
      </w:r>
    </w:p>
    <w:p>
      <w:r>
        <w:t xml:space="preserve">Pam Anderson</w:t>
      </w:r>
    </w:p>
    <w:p>
      <w:r>
        <w:rPr>
          <w:b/>
        </w:rPr>
        <w:t xml:space="preserve">Tulos</w:t>
      </w:r>
    </w:p>
    <w:p>
      <w:r>
        <w:t xml:space="preserve">cher</w:t>
      </w:r>
    </w:p>
    <w:p>
      <w:r>
        <w:rPr>
          <w:b/>
        </w:rPr>
        <w:t xml:space="preserve">Tulos</w:t>
      </w:r>
    </w:p>
    <w:p>
      <w:r>
        <w:t xml:space="preserve">elisabeth taylor</w:t>
      </w:r>
    </w:p>
    <w:p>
      <w:r>
        <w:rPr>
          <w:b/>
        </w:rPr>
        <w:t xml:space="preserve">Tulos</w:t>
      </w:r>
    </w:p>
    <w:p>
      <w:r>
        <w:t xml:space="preserve">ashlee simpson</w:t>
      </w:r>
    </w:p>
    <w:p>
      <w:r>
        <w:rPr>
          <w:b/>
        </w:rPr>
        <w:t xml:space="preserve">Esimerkki 7.3425</w:t>
      </w:r>
    </w:p>
    <w:p>
      <w:r>
        <w:t xml:space="preserve">mainitse jotain miehensä tekemää, jonka vaimot tarkistavat säännöllisesti.</w:t>
      </w:r>
    </w:p>
    <w:p>
      <w:r>
        <w:rPr>
          <w:b/>
        </w:rPr>
        <w:t xml:space="preserve">Tulos</w:t>
      </w:r>
    </w:p>
    <w:p>
      <w:r>
        <w:t xml:space="preserve">lompakko</w:t>
      </w:r>
    </w:p>
    <w:p>
      <w:r>
        <w:rPr>
          <w:b/>
        </w:rPr>
        <w:t xml:space="preserve">Tulos</w:t>
      </w:r>
    </w:p>
    <w:p>
      <w:r>
        <w:t xml:space="preserve">taskut</w:t>
      </w:r>
    </w:p>
    <w:p>
      <w:r>
        <w:rPr>
          <w:b/>
        </w:rPr>
        <w:t xml:space="preserve">Tulos</w:t>
      </w:r>
    </w:p>
    <w:p>
      <w:r>
        <w:t xml:space="preserve">vaatteet</w:t>
      </w:r>
    </w:p>
    <w:p>
      <w:r>
        <w:rPr>
          <w:b/>
        </w:rPr>
        <w:t xml:space="preserve">Tulos</w:t>
      </w:r>
    </w:p>
    <w:p>
      <w:r>
        <w:t xml:space="preserve">pankkitili</w:t>
      </w:r>
    </w:p>
    <w:p>
      <w:r>
        <w:rPr>
          <w:b/>
        </w:rPr>
        <w:t xml:space="preserve">Tulos</w:t>
      </w:r>
    </w:p>
    <w:p>
      <w:r>
        <w:t xml:space="preserve">terveys</w:t>
      </w:r>
    </w:p>
    <w:p>
      <w:r>
        <w:rPr>
          <w:b/>
        </w:rPr>
        <w:t xml:space="preserve">Tulos</w:t>
      </w:r>
    </w:p>
    <w:p>
      <w:r>
        <w:t xml:space="preserve">matkapuhelin</w:t>
      </w:r>
    </w:p>
    <w:p>
      <w:r>
        <w:rPr>
          <w:b/>
        </w:rPr>
        <w:t xml:space="preserve">Tulos</w:t>
      </w:r>
    </w:p>
    <w:p>
      <w:r>
        <w:t xml:space="preserve">luottokorttilasku</w:t>
      </w:r>
    </w:p>
    <w:p>
      <w:r>
        <w:rPr>
          <w:b/>
        </w:rPr>
        <w:t xml:space="preserve">Esimerkki 7.3426</w:t>
      </w:r>
    </w:p>
    <w:p>
      <w:r>
        <w:t xml:space="preserve">Nimeä jokin asia, jota on vaikea rikkoa.</w:t>
      </w:r>
    </w:p>
    <w:p>
      <w:r>
        <w:rPr>
          <w:b/>
        </w:rPr>
        <w:t xml:space="preserve">Tulos</w:t>
      </w:r>
    </w:p>
    <w:p>
      <w:r>
        <w:t xml:space="preserve">sementti</w:t>
      </w:r>
    </w:p>
    <w:p>
      <w:r>
        <w:rPr>
          <w:b/>
        </w:rPr>
        <w:t xml:space="preserve">Tulos</w:t>
      </w:r>
    </w:p>
    <w:p>
      <w:r>
        <w:t xml:space="preserve">huonot tavat</w:t>
      </w:r>
    </w:p>
    <w:p>
      <w:r>
        <w:rPr>
          <w:b/>
        </w:rPr>
        <w:t xml:space="preserve">Tulos</w:t>
      </w:r>
    </w:p>
    <w:p>
      <w:r>
        <w:t xml:space="preserve">metalli</w:t>
      </w:r>
    </w:p>
    <w:p>
      <w:r>
        <w:rPr>
          <w:b/>
        </w:rPr>
        <w:t xml:space="preserve">Tulos</w:t>
      </w:r>
    </w:p>
    <w:p>
      <w:r>
        <w:t xml:space="preserve">timantti</w:t>
      </w:r>
    </w:p>
    <w:p>
      <w:r>
        <w:rPr>
          <w:b/>
        </w:rPr>
        <w:t xml:space="preserve">Esimerkki 7.3427</w:t>
      </w:r>
    </w:p>
    <w:p>
      <w:r>
        <w:t xml:space="preserve">Nimeä olympialaji, jota pelataan altaassa.</w:t>
      </w:r>
    </w:p>
    <w:p>
      <w:r>
        <w:rPr>
          <w:b/>
        </w:rPr>
        <w:t xml:space="preserve">Tulos</w:t>
      </w:r>
    </w:p>
    <w:p>
      <w:r>
        <w:t xml:space="preserve">vesipallo</w:t>
      </w:r>
    </w:p>
    <w:p>
      <w:r>
        <w:rPr>
          <w:b/>
        </w:rPr>
        <w:t xml:space="preserve">Tulos</w:t>
      </w:r>
    </w:p>
    <w:p>
      <w:r>
        <w:t xml:space="preserve">uinti</w:t>
      </w:r>
    </w:p>
    <w:p>
      <w:r>
        <w:rPr>
          <w:b/>
        </w:rPr>
        <w:t xml:space="preserve">Tulos</w:t>
      </w:r>
    </w:p>
    <w:p>
      <w:r>
        <w:t xml:space="preserve">sukellus</w:t>
      </w:r>
    </w:p>
    <w:p>
      <w:r>
        <w:rPr>
          <w:b/>
        </w:rPr>
        <w:t xml:space="preserve">Tulos</w:t>
      </w:r>
    </w:p>
    <w:p>
      <w:r>
        <w:t xml:space="preserve">synkronoitu uinti</w:t>
      </w:r>
    </w:p>
    <w:p>
      <w:r>
        <w:rPr>
          <w:b/>
        </w:rPr>
        <w:t xml:space="preserve">Esimerkki 7.3428</w:t>
      </w:r>
    </w:p>
    <w:p>
      <w:r>
        <w:t xml:space="preserve">Nimeä jotain, joka tärisee.</w:t>
      </w:r>
    </w:p>
    <w:p>
      <w:r>
        <w:rPr>
          <w:b/>
        </w:rPr>
        <w:t xml:space="preserve">Tulos</w:t>
      </w:r>
    </w:p>
    <w:p>
      <w:r>
        <w:t xml:space="preserve">hyytelö</w:t>
      </w:r>
    </w:p>
    <w:p>
      <w:r>
        <w:rPr>
          <w:b/>
        </w:rPr>
        <w:t xml:space="preserve">Tulos</w:t>
      </w:r>
    </w:p>
    <w:p>
      <w:r>
        <w:t xml:space="preserve">henkilö/tanssija</w:t>
      </w:r>
    </w:p>
    <w:p>
      <w:r>
        <w:rPr>
          <w:b/>
        </w:rPr>
        <w:t xml:space="preserve">Tulos</w:t>
      </w:r>
    </w:p>
    <w:p>
      <w:r>
        <w:t xml:space="preserve">maa/maajäristys</w:t>
      </w:r>
    </w:p>
    <w:p>
      <w:r>
        <w:rPr>
          <w:b/>
        </w:rPr>
        <w:t xml:space="preserve">Tulos</w:t>
      </w:r>
    </w:p>
    <w:p>
      <w:r>
        <w:t xml:space="preserve">vauvan helistin</w:t>
      </w:r>
    </w:p>
    <w:p>
      <w:r>
        <w:rPr>
          <w:b/>
        </w:rPr>
        <w:t xml:space="preserve">Tulos</w:t>
      </w:r>
    </w:p>
    <w:p>
      <w:r>
        <w:t xml:space="preserve">lehdet/puu</w:t>
      </w:r>
    </w:p>
    <w:p>
      <w:r>
        <w:rPr>
          <w:b/>
        </w:rPr>
        <w:t xml:space="preserve">Tulos</w:t>
      </w:r>
    </w:p>
    <w:p>
      <w:r>
        <w:t xml:space="preserve">koira</w:t>
      </w:r>
    </w:p>
    <w:p>
      <w:r>
        <w:rPr>
          <w:b/>
        </w:rPr>
        <w:t xml:space="preserve">Tulos</w:t>
      </w:r>
    </w:p>
    <w:p>
      <w:r>
        <w:t xml:space="preserve">vanha auto</w:t>
      </w:r>
    </w:p>
    <w:p>
      <w:r>
        <w:rPr>
          <w:b/>
        </w:rPr>
        <w:t xml:space="preserve">Esimerkki 7.3429</w:t>
      </w:r>
    </w:p>
    <w:p>
      <w:r>
        <w:t xml:space="preserve">Nimeä supersankari, jonka kanssa et haluaisi tapella.</w:t>
      </w:r>
    </w:p>
    <w:p>
      <w:r>
        <w:rPr>
          <w:b/>
        </w:rPr>
        <w:t xml:space="preserve">Tulos</w:t>
      </w:r>
    </w:p>
    <w:p>
      <w:r>
        <w:t xml:space="preserve">supermies</w:t>
      </w:r>
    </w:p>
    <w:p>
      <w:r>
        <w:rPr>
          <w:b/>
        </w:rPr>
        <w:t xml:space="preserve">Tulos</w:t>
      </w:r>
    </w:p>
    <w:p>
      <w:r>
        <w:t xml:space="preserve">uskomaton Hulk</w:t>
      </w:r>
    </w:p>
    <w:p>
      <w:r>
        <w:rPr>
          <w:b/>
        </w:rPr>
        <w:t xml:space="preserve">Tulos</w:t>
      </w:r>
    </w:p>
    <w:p>
      <w:r>
        <w:t xml:space="preserve">batman</w:t>
      </w:r>
    </w:p>
    <w:p>
      <w:r>
        <w:rPr>
          <w:b/>
        </w:rPr>
        <w:t xml:space="preserve">Tulos</w:t>
      </w:r>
    </w:p>
    <w:p>
      <w:r>
        <w:t xml:space="preserve">hämähäkkimies</w:t>
      </w:r>
    </w:p>
    <w:p>
      <w:r>
        <w:rPr>
          <w:b/>
        </w:rPr>
        <w:t xml:space="preserve">Tulos</w:t>
      </w:r>
    </w:p>
    <w:p>
      <w:r>
        <w:t xml:space="preserve">ahma</w:t>
      </w:r>
    </w:p>
    <w:p>
      <w:r>
        <w:rPr>
          <w:b/>
        </w:rPr>
        <w:t xml:space="preserve">Tulos</w:t>
      </w:r>
    </w:p>
    <w:p>
      <w:r>
        <w:t xml:space="preserve">Ihmenainen</w:t>
      </w:r>
    </w:p>
    <w:p>
      <w:r>
        <w:rPr>
          <w:b/>
        </w:rPr>
        <w:t xml:space="preserve">Esimerkki 7.3430</w:t>
      </w:r>
    </w:p>
    <w:p>
      <w:r>
        <w:t xml:space="preserve">nimi, jonka korjaajat tuhoavat yhtä usein kuin korjaavat.</w:t>
      </w:r>
    </w:p>
    <w:p>
      <w:r>
        <w:rPr>
          <w:b/>
        </w:rPr>
        <w:t xml:space="preserve">Tulos</w:t>
      </w:r>
    </w:p>
    <w:p>
      <w:r>
        <w:t xml:space="preserve">wc/putkisto</w:t>
      </w:r>
    </w:p>
    <w:p>
      <w:r>
        <w:rPr>
          <w:b/>
        </w:rPr>
        <w:t xml:space="preserve">Tulos</w:t>
      </w:r>
    </w:p>
    <w:p>
      <w:r>
        <w:t xml:space="preserve">auto</w:t>
      </w:r>
    </w:p>
    <w:p>
      <w:r>
        <w:rPr>
          <w:b/>
        </w:rPr>
        <w:t xml:space="preserve">Tulos</w:t>
      </w:r>
    </w:p>
    <w:p>
      <w:r>
        <w:t xml:space="preserve">televisio</w:t>
      </w:r>
    </w:p>
    <w:p>
      <w:r>
        <w:rPr>
          <w:b/>
        </w:rPr>
        <w:t xml:space="preserve">Tulos</w:t>
      </w:r>
    </w:p>
    <w:p>
      <w:r>
        <w:t xml:space="preserve">pesukone</w:t>
      </w:r>
    </w:p>
    <w:p>
      <w:r>
        <w:rPr>
          <w:b/>
        </w:rPr>
        <w:t xml:space="preserve">Tulos</w:t>
      </w:r>
    </w:p>
    <w:p>
      <w:r>
        <w:t xml:space="preserve">katto</w:t>
      </w:r>
    </w:p>
    <w:p>
      <w:r>
        <w:rPr>
          <w:b/>
        </w:rPr>
        <w:t xml:space="preserve">Esimerkki 7.3431</w:t>
      </w:r>
    </w:p>
    <w:p>
      <w:r>
        <w:t xml:space="preserve">Nimeä jokin asia, jonka kanssa opetat lapsia varovaisuuteen.</w:t>
      </w:r>
    </w:p>
    <w:p>
      <w:r>
        <w:rPr>
          <w:b/>
        </w:rPr>
        <w:t xml:space="preserve">Tulos</w:t>
      </w:r>
    </w:p>
    <w:p>
      <w:r>
        <w:t xml:space="preserve">sakset</w:t>
      </w:r>
    </w:p>
    <w:p>
      <w:r>
        <w:rPr>
          <w:b/>
        </w:rPr>
        <w:t xml:space="preserve">Tulos</w:t>
      </w:r>
    </w:p>
    <w:p>
      <w:r>
        <w:t xml:space="preserve">veitset</w:t>
      </w:r>
    </w:p>
    <w:p>
      <w:r>
        <w:rPr>
          <w:b/>
        </w:rPr>
        <w:t xml:space="preserve">Tulos</w:t>
      </w:r>
    </w:p>
    <w:p>
      <w:r>
        <w:t xml:space="preserve">tulipalo</w:t>
      </w:r>
    </w:p>
    <w:p>
      <w:r>
        <w:rPr>
          <w:b/>
        </w:rPr>
        <w:t xml:space="preserve">Tulos</w:t>
      </w:r>
    </w:p>
    <w:p>
      <w:r>
        <w:t xml:space="preserve">kadun ylittäminen</w:t>
      </w:r>
    </w:p>
    <w:p>
      <w:r>
        <w:rPr>
          <w:b/>
        </w:rPr>
        <w:t xml:space="preserve">Tulos</w:t>
      </w:r>
    </w:p>
    <w:p>
      <w:r>
        <w:t xml:space="preserve">lasi</w:t>
      </w:r>
    </w:p>
    <w:p>
      <w:r>
        <w:rPr>
          <w:b/>
        </w:rPr>
        <w:t xml:space="preserve">Tulos</w:t>
      </w:r>
    </w:p>
    <w:p>
      <w:r>
        <w:t xml:space="preserve">rahaa</w:t>
      </w:r>
    </w:p>
    <w:p>
      <w:r>
        <w:rPr>
          <w:b/>
        </w:rPr>
        <w:t xml:space="preserve">Tulos</w:t>
      </w:r>
    </w:p>
    <w:p>
      <w:r>
        <w:t xml:space="preserve">lemmikit</w:t>
      </w:r>
    </w:p>
    <w:p>
      <w:r>
        <w:rPr>
          <w:b/>
        </w:rPr>
        <w:t xml:space="preserve">Esimerkki 7.3432</w:t>
      </w:r>
    </w:p>
    <w:p>
      <w:r>
        <w:t xml:space="preserve">mainitse tilaisuus, jolloin ihmiset saattavat liittää korttiin käteistä.</w:t>
      </w:r>
    </w:p>
    <w:p>
      <w:r>
        <w:rPr>
          <w:b/>
        </w:rPr>
        <w:t xml:space="preserve">Tulos</w:t>
      </w:r>
    </w:p>
    <w:p>
      <w:r>
        <w:t xml:space="preserve">syntymäpäivä</w:t>
      </w:r>
    </w:p>
    <w:p>
      <w:r>
        <w:rPr>
          <w:b/>
        </w:rPr>
        <w:t xml:space="preserve">Tulos</w:t>
      </w:r>
    </w:p>
    <w:p>
      <w:r>
        <w:t xml:space="preserve">häät</w:t>
      </w:r>
    </w:p>
    <w:p>
      <w:r>
        <w:rPr>
          <w:b/>
        </w:rPr>
        <w:t xml:space="preserve">Tulos</w:t>
      </w:r>
    </w:p>
    <w:p>
      <w:r>
        <w:t xml:space="preserve">valmistuminen</w:t>
      </w:r>
    </w:p>
    <w:p>
      <w:r>
        <w:rPr>
          <w:b/>
        </w:rPr>
        <w:t xml:space="preserve">Tulos</w:t>
      </w:r>
    </w:p>
    <w:p>
      <w:r>
        <w:t xml:space="preserve">joulu</w:t>
      </w:r>
    </w:p>
    <w:p>
      <w:r>
        <w:rPr>
          <w:b/>
        </w:rPr>
        <w:t xml:space="preserve">Esimerkki 7.3433</w:t>
      </w:r>
    </w:p>
    <w:p>
      <w:r>
        <w:t xml:space="preserve">nimeä joku, jonka kanssa puhut seksielämästäsi.</w:t>
      </w:r>
    </w:p>
    <w:p>
      <w:r>
        <w:rPr>
          <w:b/>
        </w:rPr>
        <w:t xml:space="preserve">Tulos</w:t>
      </w:r>
    </w:p>
    <w:p>
      <w:r>
        <w:t xml:space="preserve">ystävä</w:t>
      </w:r>
    </w:p>
    <w:p>
      <w:r>
        <w:rPr>
          <w:b/>
        </w:rPr>
        <w:t xml:space="preserve">Tulos</w:t>
      </w:r>
    </w:p>
    <w:p>
      <w:r>
        <w:t xml:space="preserve">rakastaja</w:t>
      </w:r>
    </w:p>
    <w:p>
      <w:r>
        <w:rPr>
          <w:b/>
        </w:rPr>
        <w:t xml:space="preserve">Tulos</w:t>
      </w:r>
    </w:p>
    <w:p>
      <w:r>
        <w:t xml:space="preserve">sisarus</w:t>
      </w:r>
    </w:p>
    <w:p>
      <w:r>
        <w:rPr>
          <w:b/>
        </w:rPr>
        <w:t xml:space="preserve">Tulos</w:t>
      </w:r>
    </w:p>
    <w:p>
      <w:r>
        <w:t xml:space="preserve">lääkäri</w:t>
      </w:r>
    </w:p>
    <w:p>
      <w:r>
        <w:rPr>
          <w:b/>
        </w:rPr>
        <w:t xml:space="preserve">Esimerkki 7.3434</w:t>
      </w:r>
    </w:p>
    <w:p>
      <w:r>
        <w:t xml:space="preserve">Kerro, mistä tiedät, että koira on vihainen sinulle.</w:t>
      </w:r>
    </w:p>
    <w:p>
      <w:r>
        <w:rPr>
          <w:b/>
        </w:rPr>
        <w:t xml:space="preserve">Tulos</w:t>
      </w:r>
    </w:p>
    <w:p>
      <w:r>
        <w:t xml:space="preserve">murista</w:t>
      </w:r>
    </w:p>
    <w:p>
      <w:r>
        <w:rPr>
          <w:b/>
        </w:rPr>
        <w:t xml:space="preserve">Tulos</w:t>
      </w:r>
    </w:p>
    <w:p>
      <w:r>
        <w:t xml:space="preserve">haukkuminen</w:t>
      </w:r>
    </w:p>
    <w:p>
      <w:r>
        <w:rPr>
          <w:b/>
        </w:rPr>
        <w:t xml:space="preserve">Tulos</w:t>
      </w:r>
    </w:p>
    <w:p>
      <w:r>
        <w:t xml:space="preserve">puree sinua</w:t>
      </w:r>
    </w:p>
    <w:p>
      <w:r>
        <w:rPr>
          <w:b/>
        </w:rPr>
        <w:t xml:space="preserve">Tulos</w:t>
      </w:r>
    </w:p>
    <w:p>
      <w:r>
        <w:t xml:space="preserve">näyttää hampaat</w:t>
      </w:r>
    </w:p>
    <w:p>
      <w:r>
        <w:rPr>
          <w:b/>
        </w:rPr>
        <w:t xml:space="preserve">Tulos</w:t>
      </w:r>
    </w:p>
    <w:p>
      <w:r>
        <w:t xml:space="preserve">räkivä</w:t>
      </w:r>
    </w:p>
    <w:p>
      <w:r>
        <w:rPr>
          <w:b/>
        </w:rPr>
        <w:t xml:space="preserve">Esimerkki 7.3435</w:t>
      </w:r>
    </w:p>
    <w:p>
      <w:r>
        <w:t xml:space="preserve">Kerro jotain, jonka sihteeri voisi tehdä nopeammin kolmen kupillisen kahvin jälkeen.</w:t>
      </w:r>
    </w:p>
    <w:p>
      <w:r>
        <w:rPr>
          <w:b/>
        </w:rPr>
        <w:t xml:space="preserve">Tulos</w:t>
      </w:r>
    </w:p>
    <w:p>
      <w:r>
        <w:t xml:space="preserve">tyyppi</w:t>
      </w:r>
    </w:p>
    <w:p>
      <w:r>
        <w:rPr>
          <w:b/>
        </w:rPr>
        <w:t xml:space="preserve">Tulos</w:t>
      </w:r>
    </w:p>
    <w:p>
      <w:r>
        <w:t xml:space="preserve">puhu</w:t>
      </w:r>
    </w:p>
    <w:p>
      <w:r>
        <w:rPr>
          <w:b/>
        </w:rPr>
        <w:t xml:space="preserve">Tulos</w:t>
      </w:r>
    </w:p>
    <w:p>
      <w:r>
        <w:t xml:space="preserve">Mene pottaan</w:t>
      </w:r>
    </w:p>
    <w:p>
      <w:r>
        <w:rPr>
          <w:b/>
        </w:rPr>
        <w:t xml:space="preserve">Tulos</w:t>
      </w:r>
    </w:p>
    <w:p>
      <w:r>
        <w:t xml:space="preserve">tiedosto</w:t>
      </w:r>
    </w:p>
    <w:p>
      <w:r>
        <w:rPr>
          <w:b/>
        </w:rPr>
        <w:t xml:space="preserve">Tulos</w:t>
      </w:r>
    </w:p>
    <w:p>
      <w:r>
        <w:t xml:space="preserve">sanelu</w:t>
      </w:r>
    </w:p>
    <w:p>
      <w:r>
        <w:rPr>
          <w:b/>
        </w:rPr>
        <w:t xml:space="preserve">Esimerkki 7.3436</w:t>
      </w:r>
    </w:p>
    <w:p>
      <w:r>
        <w:t xml:space="preserve">nimeä jotain, jonka lurjus heittää lattialle, kun hän on käyttänyt sen loppuun.</w:t>
      </w:r>
    </w:p>
    <w:p>
      <w:r>
        <w:rPr>
          <w:b/>
        </w:rPr>
        <w:t xml:space="preserve">Tulos</w:t>
      </w:r>
    </w:p>
    <w:p>
      <w:r>
        <w:t xml:space="preserve">kääreet</w:t>
      </w:r>
    </w:p>
    <w:p>
      <w:r>
        <w:rPr>
          <w:b/>
        </w:rPr>
        <w:t xml:space="preserve">Tulos</w:t>
      </w:r>
    </w:p>
    <w:p>
      <w:r>
        <w:t xml:space="preserve">vaatteet</w:t>
      </w:r>
    </w:p>
    <w:p>
      <w:r>
        <w:rPr>
          <w:b/>
        </w:rPr>
        <w:t xml:space="preserve">Tulos</w:t>
      </w:r>
    </w:p>
    <w:p>
      <w:r>
        <w:t xml:space="preserve">pyyhkeet</w:t>
      </w:r>
    </w:p>
    <w:p>
      <w:r>
        <w:rPr>
          <w:b/>
        </w:rPr>
        <w:t xml:space="preserve">Tulos</w:t>
      </w:r>
    </w:p>
    <w:p>
      <w:r>
        <w:t xml:space="preserve">ruoka</w:t>
      </w:r>
    </w:p>
    <w:p>
      <w:r>
        <w:rPr>
          <w:b/>
        </w:rPr>
        <w:t xml:space="preserve">Tulos</w:t>
      </w:r>
    </w:p>
    <w:p>
      <w:r>
        <w:t xml:space="preserve">pullot</w:t>
      </w:r>
    </w:p>
    <w:p>
      <w:r>
        <w:rPr>
          <w:b/>
        </w:rPr>
        <w:t xml:space="preserve">Esimerkki 7.3437</w:t>
      </w:r>
    </w:p>
    <w:p>
      <w:r>
        <w:t xml:space="preserve">nimeä lounasliha, joka sopii kaverisi persoonallisuuteen.</w:t>
      </w:r>
    </w:p>
    <w:p>
      <w:r>
        <w:rPr>
          <w:b/>
        </w:rPr>
        <w:t xml:space="preserve">Tulos</w:t>
      </w:r>
    </w:p>
    <w:p>
      <w:r>
        <w:t xml:space="preserve">kinkku</w:t>
      </w:r>
    </w:p>
    <w:p>
      <w:r>
        <w:rPr>
          <w:b/>
        </w:rPr>
        <w:t xml:space="preserve">Tulos</w:t>
      </w:r>
    </w:p>
    <w:p>
      <w:r>
        <w:t xml:space="preserve">kalkkuna</w:t>
      </w:r>
    </w:p>
    <w:p>
      <w:r>
        <w:rPr>
          <w:b/>
        </w:rPr>
        <w:t xml:space="preserve">Tulos</w:t>
      </w:r>
    </w:p>
    <w:p>
      <w:r>
        <w:t xml:space="preserve">Bologna</w:t>
      </w:r>
    </w:p>
    <w:p>
      <w:r>
        <w:rPr>
          <w:b/>
        </w:rPr>
        <w:t xml:space="preserve">Tulos</w:t>
      </w:r>
    </w:p>
    <w:p>
      <w:r>
        <w:t xml:space="preserve">salami</w:t>
      </w:r>
    </w:p>
    <w:p>
      <w:r>
        <w:rPr>
          <w:b/>
        </w:rPr>
        <w:t xml:space="preserve">Tulos</w:t>
      </w:r>
    </w:p>
    <w:p>
      <w:r>
        <w:t xml:space="preserve">kana</w:t>
      </w:r>
    </w:p>
    <w:p>
      <w:r>
        <w:rPr>
          <w:b/>
        </w:rPr>
        <w:t xml:space="preserve">Esimerkki 7.3438</w:t>
      </w:r>
    </w:p>
    <w:p>
      <w:r>
        <w:t xml:space="preserve">Nimeä jokin asia, jota naiset yrittävät peittää.</w:t>
      </w:r>
    </w:p>
    <w:p>
      <w:r>
        <w:rPr>
          <w:b/>
        </w:rPr>
        <w:t xml:space="preserve">Tulos</w:t>
      </w:r>
    </w:p>
    <w:p>
      <w:r>
        <w:t xml:space="preserve">virhe</w:t>
      </w:r>
    </w:p>
    <w:p>
      <w:r>
        <w:rPr>
          <w:b/>
        </w:rPr>
        <w:t xml:space="preserve">Tulos</w:t>
      </w:r>
    </w:p>
    <w:p>
      <w:r>
        <w:t xml:space="preserve">ryppyjä</w:t>
      </w:r>
    </w:p>
    <w:p>
      <w:r>
        <w:rPr>
          <w:b/>
        </w:rPr>
        <w:t xml:space="preserve">Tulos</w:t>
      </w:r>
    </w:p>
    <w:p>
      <w:r>
        <w:t xml:space="preserve">paino</w:t>
      </w:r>
    </w:p>
    <w:p>
      <w:r>
        <w:rPr>
          <w:b/>
        </w:rPr>
        <w:t xml:space="preserve">Tulos</w:t>
      </w:r>
    </w:p>
    <w:p>
      <w:r>
        <w:t xml:space="preserve">face</w:t>
      </w:r>
    </w:p>
    <w:p>
      <w:r>
        <w:rPr>
          <w:b/>
        </w:rPr>
        <w:t xml:space="preserve">Tulos</w:t>
      </w:r>
    </w:p>
    <w:p>
      <w:r>
        <w:t xml:space="preserve">pohja</w:t>
      </w:r>
    </w:p>
    <w:p>
      <w:r>
        <w:rPr>
          <w:b/>
        </w:rPr>
        <w:t xml:space="preserve">Esimerkki 7.3439</w:t>
      </w:r>
    </w:p>
    <w:p>
      <w:r>
        <w:t xml:space="preserve">Nimeä Frankensteinin hirviön fyysinen ominaisuus:</w:t>
      </w:r>
    </w:p>
    <w:p>
      <w:r>
        <w:rPr>
          <w:b/>
        </w:rPr>
        <w:t xml:space="preserve">Tulos</w:t>
      </w:r>
    </w:p>
    <w:p>
      <w:r>
        <w:t xml:space="preserve">pultit kaulassa</w:t>
      </w:r>
    </w:p>
    <w:p>
      <w:r>
        <w:rPr>
          <w:b/>
        </w:rPr>
        <w:t xml:space="preserve">Tulos</w:t>
      </w:r>
    </w:p>
    <w:p>
      <w:r>
        <w:t xml:space="preserve">litteä pää</w:t>
      </w:r>
    </w:p>
    <w:p>
      <w:r>
        <w:rPr>
          <w:b/>
        </w:rPr>
        <w:t xml:space="preserve">Tulos</w:t>
      </w:r>
    </w:p>
    <w:p>
      <w:r>
        <w:t xml:space="preserve">pitkä</w:t>
      </w:r>
    </w:p>
    <w:p>
      <w:r>
        <w:rPr>
          <w:b/>
        </w:rPr>
        <w:t xml:space="preserve">Tulos</w:t>
      </w:r>
    </w:p>
    <w:p>
      <w:r>
        <w:t xml:space="preserve">arvet</w:t>
      </w:r>
    </w:p>
    <w:p>
      <w:r>
        <w:rPr>
          <w:b/>
        </w:rPr>
        <w:t xml:space="preserve">Tulos</w:t>
      </w:r>
    </w:p>
    <w:p>
      <w:r>
        <w:t xml:space="preserve">vihreä iho</w:t>
      </w:r>
    </w:p>
    <w:p>
      <w:r>
        <w:rPr>
          <w:b/>
        </w:rPr>
        <w:t xml:space="preserve">Tulos</w:t>
      </w:r>
    </w:p>
    <w:p>
      <w:r>
        <w:t xml:space="preserve">suuri otsa</w:t>
      </w:r>
    </w:p>
    <w:p>
      <w:r>
        <w:rPr>
          <w:b/>
        </w:rPr>
        <w:t xml:space="preserve">Tulos</w:t>
      </w:r>
    </w:p>
    <w:p>
      <w:r>
        <w:t xml:space="preserve">isot kädet</w:t>
      </w:r>
    </w:p>
    <w:p>
      <w:r>
        <w:rPr>
          <w:b/>
        </w:rPr>
        <w:t xml:space="preserve">Tulos</w:t>
      </w:r>
    </w:p>
    <w:p>
      <w:r>
        <w:t xml:space="preserve">isot jalat</w:t>
      </w:r>
    </w:p>
    <w:p>
      <w:r>
        <w:rPr>
          <w:b/>
        </w:rPr>
        <w:t xml:space="preserve">Esimerkki 7.3440</w:t>
      </w:r>
    </w:p>
    <w:p>
      <w:r>
        <w:t xml:space="preserve">nimeä jotain, mitä voisit ottaa ravintolasta.</w:t>
      </w:r>
    </w:p>
    <w:p>
      <w:r>
        <w:rPr>
          <w:b/>
        </w:rPr>
        <w:t xml:space="preserve">Tulos</w:t>
      </w:r>
    </w:p>
    <w:p>
      <w:r>
        <w:t xml:space="preserve">hopeaesineet</w:t>
      </w:r>
    </w:p>
    <w:p>
      <w:r>
        <w:rPr>
          <w:b/>
        </w:rPr>
        <w:t xml:space="preserve">Tulos</w:t>
      </w:r>
    </w:p>
    <w:p>
      <w:r>
        <w:t xml:space="preserve">tähteet</w:t>
      </w:r>
    </w:p>
    <w:p>
      <w:r>
        <w:rPr>
          <w:b/>
        </w:rPr>
        <w:t xml:space="preserve">Tulos</w:t>
      </w:r>
    </w:p>
    <w:p>
      <w:r>
        <w:t xml:space="preserve">suola/pippuripannu</w:t>
      </w:r>
    </w:p>
    <w:p>
      <w:r>
        <w:rPr>
          <w:b/>
        </w:rPr>
        <w:t xml:space="preserve">Tulos</w:t>
      </w:r>
    </w:p>
    <w:p>
      <w:r>
        <w:t xml:space="preserve">lasi/kuppi</w:t>
      </w:r>
    </w:p>
    <w:p>
      <w:r>
        <w:rPr>
          <w:b/>
        </w:rPr>
        <w:t xml:space="preserve">Tulos</w:t>
      </w:r>
    </w:p>
    <w:p>
      <w:r>
        <w:t xml:space="preserve">lautasliina</w:t>
      </w:r>
    </w:p>
    <w:p>
      <w:r>
        <w:rPr>
          <w:b/>
        </w:rPr>
        <w:t xml:space="preserve">Tulos</w:t>
      </w:r>
    </w:p>
    <w:p>
      <w:r>
        <w:t xml:space="preserve">makeutusaine/sokeri</w:t>
      </w:r>
    </w:p>
    <w:p>
      <w:r>
        <w:rPr>
          <w:b/>
        </w:rPr>
        <w:t xml:space="preserve">Esimerkki 7.3441</w:t>
      </w:r>
    </w:p>
    <w:p>
      <w:r>
        <w:t xml:space="preserve">nimeä jotain, joka tulee vaatteidesi mukana, kun haet ne pesulasta.</w:t>
      </w:r>
    </w:p>
    <w:p>
      <w:r>
        <w:rPr>
          <w:b/>
        </w:rPr>
        <w:t xml:space="preserve">Tulos</w:t>
      </w:r>
    </w:p>
    <w:p>
      <w:r>
        <w:t xml:space="preserve">ripustimet</w:t>
      </w:r>
    </w:p>
    <w:p>
      <w:r>
        <w:rPr>
          <w:b/>
        </w:rPr>
        <w:t xml:space="preserve">Tulos</w:t>
      </w:r>
    </w:p>
    <w:p>
      <w:r>
        <w:t xml:space="preserve">muovipussi</w:t>
      </w:r>
    </w:p>
    <w:p>
      <w:r>
        <w:rPr>
          <w:b/>
        </w:rPr>
        <w:t xml:space="preserve">Esimerkki 7.3442</w:t>
      </w:r>
    </w:p>
    <w:p>
      <w:r>
        <w:t xml:space="preserve">nimeä jotain, josta voisit "ottaa kiinni".</w:t>
      </w:r>
    </w:p>
    <w:p>
      <w:r>
        <w:rPr>
          <w:b/>
        </w:rPr>
        <w:t xml:space="preserve">Tulos</w:t>
      </w:r>
    </w:p>
    <w:p>
      <w:r>
        <w:t xml:space="preserve">lukeminen</w:t>
      </w:r>
    </w:p>
    <w:p>
      <w:r>
        <w:rPr>
          <w:b/>
        </w:rPr>
        <w:t xml:space="preserve">Tulos</w:t>
      </w:r>
    </w:p>
    <w:p>
      <w:r>
        <w:t xml:space="preserve">nukkua</w:t>
      </w:r>
    </w:p>
    <w:p>
      <w:r>
        <w:rPr>
          <w:b/>
        </w:rPr>
        <w:t xml:space="preserve">Tulos</w:t>
      </w:r>
    </w:p>
    <w:p>
      <w:r>
        <w:t xml:space="preserve">laskut</w:t>
      </w:r>
    </w:p>
    <w:p>
      <w:r>
        <w:rPr>
          <w:b/>
        </w:rPr>
        <w:t xml:space="preserve">Tulos</w:t>
      </w:r>
    </w:p>
    <w:p>
      <w:r>
        <w:t xml:space="preserve">saippuaoopperat</w:t>
      </w:r>
    </w:p>
    <w:p>
      <w:r>
        <w:rPr>
          <w:b/>
        </w:rPr>
        <w:t xml:space="preserve">Tulos</w:t>
      </w:r>
    </w:p>
    <w:p>
      <w:r>
        <w:t xml:space="preserve">työ</w:t>
      </w:r>
    </w:p>
    <w:p>
      <w:r>
        <w:rPr>
          <w:b/>
        </w:rPr>
        <w:t xml:space="preserve">Esimerkki 7.3443</w:t>
      </w:r>
    </w:p>
    <w:p>
      <w:r>
        <w:t xml:space="preserve">Nimeä jokin asia, jonka ihmiset uskovat tuovan huonoa onnea.</w:t>
      </w:r>
    </w:p>
    <w:p>
      <w:r>
        <w:rPr>
          <w:b/>
        </w:rPr>
        <w:t xml:space="preserve">Tulos</w:t>
      </w:r>
    </w:p>
    <w:p>
      <w:r>
        <w:t xml:space="preserve">musta kissa</w:t>
      </w:r>
    </w:p>
    <w:p>
      <w:r>
        <w:rPr>
          <w:b/>
        </w:rPr>
        <w:t xml:space="preserve">Tulos</w:t>
      </w:r>
    </w:p>
    <w:p>
      <w:r>
        <w:t xml:space="preserve">tikkaiden alla</w:t>
      </w:r>
    </w:p>
    <w:p>
      <w:r>
        <w:rPr>
          <w:b/>
        </w:rPr>
        <w:t xml:space="preserve">Tulos</w:t>
      </w:r>
    </w:p>
    <w:p>
      <w:r>
        <w:t xml:space="preserve">rikkoa peili</w:t>
      </w:r>
    </w:p>
    <w:p>
      <w:r>
        <w:rPr>
          <w:b/>
        </w:rPr>
        <w:t xml:space="preserve">Tulos</w:t>
      </w:r>
    </w:p>
    <w:p>
      <w:r>
        <w:t xml:space="preserve">avoin sateenvarjo</w:t>
      </w:r>
    </w:p>
    <w:p>
      <w:r>
        <w:rPr>
          <w:b/>
        </w:rPr>
        <w:t xml:space="preserve">Esimerkki 7.3444</w:t>
      </w:r>
    </w:p>
    <w:p>
      <w:r>
        <w:t xml:space="preserve">Kerro jotain, mikä auttaa sinua nukahtamaan kuumana kesäyönä.</w:t>
      </w:r>
    </w:p>
    <w:p>
      <w:r>
        <w:rPr>
          <w:b/>
        </w:rPr>
        <w:t xml:space="preserve">Tulos</w:t>
      </w:r>
    </w:p>
    <w:p>
      <w:r>
        <w:t xml:space="preserve">ilmastointi/tuuletin</w:t>
      </w:r>
    </w:p>
    <w:p>
      <w:r>
        <w:rPr>
          <w:b/>
        </w:rPr>
        <w:t xml:space="preserve">Tulos</w:t>
      </w:r>
    </w:p>
    <w:p>
      <w:r>
        <w:t xml:space="preserve">käydä suihkussa/kylvyssä</w:t>
      </w:r>
    </w:p>
    <w:p>
      <w:r>
        <w:rPr>
          <w:b/>
        </w:rPr>
        <w:t xml:space="preserve">Tulos</w:t>
      </w:r>
    </w:p>
    <w:p>
      <w:r>
        <w:t xml:space="preserve">kylmä juoma</w:t>
      </w:r>
    </w:p>
    <w:p>
      <w:r>
        <w:rPr>
          <w:b/>
        </w:rPr>
        <w:t xml:space="preserve">Tulos</w:t>
      </w:r>
    </w:p>
    <w:p>
      <w:r>
        <w:t xml:space="preserve">kuunnella musiikkia</w:t>
      </w:r>
    </w:p>
    <w:p>
      <w:r>
        <w:rPr>
          <w:b/>
        </w:rPr>
        <w:t xml:space="preserve">Tulos</w:t>
      </w:r>
    </w:p>
    <w:p>
      <w:r>
        <w:t xml:space="preserve">avoin ikkuna</w:t>
      </w:r>
    </w:p>
    <w:p>
      <w:r>
        <w:rPr>
          <w:b/>
        </w:rPr>
        <w:t xml:space="preserve">Tulos</w:t>
      </w:r>
    </w:p>
    <w:p>
      <w:r>
        <w:t xml:space="preserve">katsoa televisiota</w:t>
      </w:r>
    </w:p>
    <w:p>
      <w:r>
        <w:rPr>
          <w:b/>
        </w:rPr>
        <w:t xml:space="preserve">Esimerkki 7.3445</w:t>
      </w:r>
    </w:p>
    <w:p>
      <w:r>
        <w:t xml:space="preserve">nimeä laulaja, joka tunnetaan etunimellään.</w:t>
      </w:r>
    </w:p>
    <w:p>
      <w:r>
        <w:rPr>
          <w:b/>
        </w:rPr>
        <w:t xml:space="preserve">Tulos</w:t>
      </w:r>
    </w:p>
    <w:p>
      <w:r>
        <w:t xml:space="preserve">madonna</w:t>
      </w:r>
    </w:p>
    <w:p>
      <w:r>
        <w:rPr>
          <w:b/>
        </w:rPr>
        <w:t xml:space="preserve">Tulos</w:t>
      </w:r>
    </w:p>
    <w:p>
      <w:r>
        <w:t xml:space="preserve">cher</w:t>
      </w:r>
    </w:p>
    <w:p>
      <w:r>
        <w:rPr>
          <w:b/>
        </w:rPr>
        <w:t xml:space="preserve">Tulos</w:t>
      </w:r>
    </w:p>
    <w:p>
      <w:r>
        <w:t xml:space="preserve">shakira</w:t>
      </w:r>
    </w:p>
    <w:p>
      <w:r>
        <w:rPr>
          <w:b/>
        </w:rPr>
        <w:t xml:space="preserve">Tulos</w:t>
      </w:r>
    </w:p>
    <w:p>
      <w:r>
        <w:t xml:space="preserve">beyonce</w:t>
      </w:r>
    </w:p>
    <w:p>
      <w:r>
        <w:rPr>
          <w:b/>
        </w:rPr>
        <w:t xml:space="preserve">Tulos</w:t>
      </w:r>
    </w:p>
    <w:p>
      <w:r>
        <w:t xml:space="preserve">prinssi</w:t>
      </w:r>
    </w:p>
    <w:p>
      <w:r>
        <w:rPr>
          <w:b/>
        </w:rPr>
        <w:t xml:space="preserve">Esimerkki 7.3446</w:t>
      </w:r>
    </w:p>
    <w:p>
      <w:r>
        <w:t xml:space="preserve">Nimeä huono tapa, joka voi saada kauniin tytön näyttämään epämiellyttävältä.</w:t>
      </w:r>
    </w:p>
    <w:p>
      <w:r>
        <w:rPr>
          <w:b/>
        </w:rPr>
        <w:t xml:space="preserve">Tulos</w:t>
      </w:r>
    </w:p>
    <w:p>
      <w:r>
        <w:t xml:space="preserve">hän polttaa</w:t>
      </w:r>
    </w:p>
    <w:p>
      <w:r>
        <w:rPr>
          <w:b/>
        </w:rPr>
        <w:t xml:space="preserve">Tulos</w:t>
      </w:r>
    </w:p>
    <w:p>
      <w:r>
        <w:t xml:space="preserve">pureskelee kynsiään</w:t>
      </w:r>
    </w:p>
    <w:p>
      <w:r>
        <w:rPr>
          <w:b/>
        </w:rPr>
        <w:t xml:space="preserve">Tulos</w:t>
      </w:r>
    </w:p>
    <w:p>
      <w:r>
        <w:t xml:space="preserve">asenne/murjottava</w:t>
      </w:r>
    </w:p>
    <w:p>
      <w:r>
        <w:rPr>
          <w:b/>
        </w:rPr>
        <w:t xml:space="preserve">Tulos</w:t>
      </w:r>
    </w:p>
    <w:p>
      <w:r>
        <w:t xml:space="preserve">kaivelee nenäänsä</w:t>
      </w:r>
    </w:p>
    <w:p>
      <w:r>
        <w:rPr>
          <w:b/>
        </w:rPr>
        <w:t xml:space="preserve">Tulos</w:t>
      </w:r>
    </w:p>
    <w:p>
      <w:r>
        <w:t xml:space="preserve">hän pureskelee purukumia</w:t>
      </w:r>
    </w:p>
    <w:p>
      <w:r>
        <w:rPr>
          <w:b/>
        </w:rPr>
        <w:t xml:space="preserve">Tulos</w:t>
      </w:r>
    </w:p>
    <w:p>
      <w:r>
        <w:t xml:space="preserve">liikaa meikkiä</w:t>
      </w:r>
    </w:p>
    <w:p>
      <w:r>
        <w:rPr>
          <w:b/>
        </w:rPr>
        <w:t xml:space="preserve">Esimerkki 7.3447</w:t>
      </w:r>
    </w:p>
    <w:p>
      <w:r>
        <w:t xml:space="preserve">Nimeä neste, jota ihmiset lisäävät autoonsa.</w:t>
      </w:r>
    </w:p>
    <w:p>
      <w:r>
        <w:rPr>
          <w:b/>
        </w:rPr>
        <w:t xml:space="preserve">Tulos</w:t>
      </w:r>
    </w:p>
    <w:p>
      <w:r>
        <w:t xml:space="preserve">öljy</w:t>
      </w:r>
    </w:p>
    <w:p>
      <w:r>
        <w:rPr>
          <w:b/>
        </w:rPr>
        <w:t xml:space="preserve">Tulos</w:t>
      </w:r>
    </w:p>
    <w:p>
      <w:r>
        <w:t xml:space="preserve">bensiini</w:t>
      </w:r>
    </w:p>
    <w:p>
      <w:r>
        <w:rPr>
          <w:b/>
        </w:rPr>
        <w:t xml:space="preserve">Tulos</w:t>
      </w:r>
    </w:p>
    <w:p>
      <w:r>
        <w:t xml:space="preserve">jäätymisenesto</w:t>
      </w:r>
    </w:p>
    <w:p>
      <w:r>
        <w:rPr>
          <w:b/>
        </w:rPr>
        <w:t xml:space="preserve">Tulos</w:t>
      </w:r>
    </w:p>
    <w:p>
      <w:r>
        <w:t xml:space="preserve">Jäätymisenestoaine</w:t>
      </w:r>
    </w:p>
    <w:p>
      <w:r>
        <w:rPr>
          <w:b/>
        </w:rPr>
        <w:t xml:space="preserve">Tulos</w:t>
      </w:r>
    </w:p>
    <w:p>
      <w:r>
        <w:t xml:space="preserve">jarruneste</w:t>
      </w:r>
    </w:p>
    <w:p>
      <w:r>
        <w:rPr>
          <w:b/>
        </w:rPr>
        <w:t xml:space="preserve">Esimerkki 7.3448</w:t>
      </w:r>
    </w:p>
    <w:p>
      <w:r>
        <w:t xml:space="preserve">Nimeä jokin, joka vie sinut joen yli.</w:t>
      </w:r>
    </w:p>
    <w:p>
      <w:r>
        <w:rPr>
          <w:b/>
        </w:rPr>
        <w:t xml:space="preserve">Tulos</w:t>
      </w:r>
    </w:p>
    <w:p>
      <w:r>
        <w:t xml:space="preserve">vene</w:t>
      </w:r>
    </w:p>
    <w:p>
      <w:r>
        <w:rPr>
          <w:b/>
        </w:rPr>
        <w:t xml:space="preserve">Tulos</w:t>
      </w:r>
    </w:p>
    <w:p>
      <w:r>
        <w:t xml:space="preserve">kanootti</w:t>
      </w:r>
    </w:p>
    <w:p>
      <w:r>
        <w:rPr>
          <w:b/>
        </w:rPr>
        <w:t xml:space="preserve">Tulos</w:t>
      </w:r>
    </w:p>
    <w:p>
      <w:r>
        <w:t xml:space="preserve">silta</w:t>
      </w:r>
    </w:p>
    <w:p>
      <w:r>
        <w:rPr>
          <w:b/>
        </w:rPr>
        <w:t xml:space="preserve">Tulos</w:t>
      </w:r>
    </w:p>
    <w:p>
      <w:r>
        <w:t xml:space="preserve">lautta</w:t>
      </w:r>
    </w:p>
    <w:p>
      <w:r>
        <w:rPr>
          <w:b/>
        </w:rPr>
        <w:t xml:space="preserve">Tulos</w:t>
      </w:r>
    </w:p>
    <w:p>
      <w:r>
        <w:t xml:space="preserve">lautta</w:t>
      </w:r>
    </w:p>
    <w:p>
      <w:r>
        <w:rPr>
          <w:b/>
        </w:rPr>
        <w:t xml:space="preserve">Esimerkki 7.3449</w:t>
      </w:r>
    </w:p>
    <w:p>
      <w:r>
        <w:t xml:space="preserve">Kerro tapa, jolla saattaisit saada tietää uutiset.</w:t>
      </w:r>
    </w:p>
    <w:p>
      <w:r>
        <w:rPr>
          <w:b/>
        </w:rPr>
        <w:t xml:space="preserve">Tulos</w:t>
      </w:r>
    </w:p>
    <w:p>
      <w:r>
        <w:t xml:space="preserve">televisio</w:t>
      </w:r>
    </w:p>
    <w:p>
      <w:r>
        <w:rPr>
          <w:b/>
        </w:rPr>
        <w:t xml:space="preserve">Tulos</w:t>
      </w:r>
    </w:p>
    <w:p>
      <w:r>
        <w:t xml:space="preserve">internet</w:t>
      </w:r>
    </w:p>
    <w:p>
      <w:r>
        <w:rPr>
          <w:b/>
        </w:rPr>
        <w:t xml:space="preserve">Tulos</w:t>
      </w:r>
    </w:p>
    <w:p>
      <w:r>
        <w:t xml:space="preserve">sanomalehti</w:t>
      </w:r>
    </w:p>
    <w:p>
      <w:r>
        <w:rPr>
          <w:b/>
        </w:rPr>
        <w:t xml:space="preserve">Tulos</w:t>
      </w:r>
    </w:p>
    <w:p>
      <w:r>
        <w:t xml:space="preserve">puhelinsoitto</w:t>
      </w:r>
    </w:p>
    <w:p>
      <w:r>
        <w:rPr>
          <w:b/>
        </w:rPr>
        <w:t xml:space="preserve">Tulos</w:t>
      </w:r>
    </w:p>
    <w:p>
      <w:r>
        <w:t xml:space="preserve">radio</w:t>
      </w:r>
    </w:p>
    <w:p>
      <w:r>
        <w:rPr>
          <w:b/>
        </w:rPr>
        <w:t xml:space="preserve">Esimerkki 7.3450</w:t>
      </w:r>
    </w:p>
    <w:p>
      <w:r>
        <w:t xml:space="preserve">Nimeä numero, josta saattaisit valehdella treffikumppanillesi.</w:t>
      </w:r>
    </w:p>
    <w:p>
      <w:r>
        <w:rPr>
          <w:b/>
        </w:rPr>
        <w:t xml:space="preserve">Tulos</w:t>
      </w:r>
    </w:p>
    <w:p>
      <w:r>
        <w:t xml:space="preserve">ikä</w:t>
      </w:r>
    </w:p>
    <w:p>
      <w:r>
        <w:rPr>
          <w:b/>
        </w:rPr>
        <w:t xml:space="preserve">Tulos</w:t>
      </w:r>
    </w:p>
    <w:p>
      <w:r>
        <w:t xml:space="preserve">puhelinnumero</w:t>
      </w:r>
    </w:p>
    <w:p>
      <w:r>
        <w:rPr>
          <w:b/>
        </w:rPr>
        <w:t xml:space="preserve">Tulos</w:t>
      </w:r>
    </w:p>
    <w:p>
      <w:r>
        <w:t xml:space="preserve">aiemmat suhteet</w:t>
      </w:r>
    </w:p>
    <w:p>
      <w:r>
        <w:rPr>
          <w:b/>
        </w:rPr>
        <w:t xml:space="preserve">Tulos</w:t>
      </w:r>
    </w:p>
    <w:p>
      <w:r>
        <w:t xml:space="preserve">paino</w:t>
      </w:r>
    </w:p>
    <w:p>
      <w:r>
        <w:rPr>
          <w:b/>
        </w:rPr>
        <w:t xml:space="preserve">Esimerkki 7.3451</w:t>
      </w:r>
    </w:p>
    <w:p>
      <w:r>
        <w:t xml:space="preserve">nimeä valkoinen eläin.</w:t>
      </w:r>
    </w:p>
    <w:p>
      <w:r>
        <w:rPr>
          <w:b/>
        </w:rPr>
        <w:t xml:space="preserve">Tulos</w:t>
      </w:r>
    </w:p>
    <w:p>
      <w:r>
        <w:t xml:space="preserve">jääkarhu</w:t>
      </w:r>
    </w:p>
    <w:p>
      <w:r>
        <w:rPr>
          <w:b/>
        </w:rPr>
        <w:t xml:space="preserve">Tulos</w:t>
      </w:r>
    </w:p>
    <w:p>
      <w:r>
        <w:t xml:space="preserve">kani</w:t>
      </w:r>
    </w:p>
    <w:p>
      <w:r>
        <w:rPr>
          <w:b/>
        </w:rPr>
        <w:t xml:space="preserve">Tulos</w:t>
      </w:r>
    </w:p>
    <w:p>
      <w:r>
        <w:t xml:space="preserve">cat</w:t>
      </w:r>
    </w:p>
    <w:p>
      <w:r>
        <w:rPr>
          <w:b/>
        </w:rPr>
        <w:t xml:space="preserve">Tulos</w:t>
      </w:r>
    </w:p>
    <w:p>
      <w:r>
        <w:t xml:space="preserve">hevonen</w:t>
      </w:r>
    </w:p>
    <w:p>
      <w:r>
        <w:rPr>
          <w:b/>
        </w:rPr>
        <w:t xml:space="preserve">Tulos</w:t>
      </w:r>
    </w:p>
    <w:p>
      <w:r>
        <w:t xml:space="preserve">sinetti</w:t>
      </w:r>
    </w:p>
    <w:p>
      <w:r>
        <w:rPr>
          <w:b/>
        </w:rPr>
        <w:t xml:space="preserve">Esimerkki 7.3452</w:t>
      </w:r>
    </w:p>
    <w:p>
      <w:r>
        <w:t xml:space="preserve">Nimeä lehti, jossa on paljon valokuvia.</w:t>
      </w:r>
    </w:p>
    <w:p>
      <w:r>
        <w:rPr>
          <w:b/>
        </w:rPr>
        <w:t xml:space="preserve">Tulos</w:t>
      </w:r>
    </w:p>
    <w:p>
      <w:r>
        <w:t xml:space="preserve">ihmiset</w:t>
      </w:r>
    </w:p>
    <w:p>
      <w:r>
        <w:rPr>
          <w:b/>
        </w:rPr>
        <w:t xml:space="preserve">Tulos</w:t>
      </w:r>
    </w:p>
    <w:p>
      <w:r>
        <w:t xml:space="preserve">National Geographic</w:t>
      </w:r>
    </w:p>
    <w:p>
      <w:r>
        <w:rPr>
          <w:b/>
        </w:rPr>
        <w:t xml:space="preserve">Tulos</w:t>
      </w:r>
    </w:p>
    <w:p>
      <w:r>
        <w:t xml:space="preserve">elämä</w:t>
      </w:r>
    </w:p>
    <w:p>
      <w:r>
        <w:rPr>
          <w:b/>
        </w:rPr>
        <w:t xml:space="preserve">Tulos</w:t>
      </w:r>
    </w:p>
    <w:p>
      <w:r>
        <w:t xml:space="preserve">playboy</w:t>
      </w:r>
    </w:p>
    <w:p>
      <w:r>
        <w:rPr>
          <w:b/>
        </w:rPr>
        <w:t xml:space="preserve">Tulos</w:t>
      </w:r>
    </w:p>
    <w:p>
      <w:r>
        <w:t xml:space="preserve">vogue</w:t>
      </w:r>
    </w:p>
    <w:p>
      <w:r>
        <w:rPr>
          <w:b/>
        </w:rPr>
        <w:t xml:space="preserve">Tulos</w:t>
      </w:r>
    </w:p>
    <w:p>
      <w:r>
        <w:t xml:space="preserve">us weekly</w:t>
      </w:r>
    </w:p>
    <w:p>
      <w:r>
        <w:rPr>
          <w:b/>
        </w:rPr>
        <w:t xml:space="preserve">Tulos</w:t>
      </w:r>
    </w:p>
    <w:p>
      <w:r>
        <w:t xml:space="preserve">kosmopoliittinen</w:t>
      </w:r>
    </w:p>
    <w:p>
      <w:r>
        <w:rPr>
          <w:b/>
        </w:rPr>
        <w:t xml:space="preserve">Esimerkki 7.3453</w:t>
      </w:r>
    </w:p>
    <w:p>
      <w:r>
        <w:t xml:space="preserve">Nimeä jokin asia, jota jotkut ihmiset näyttävät tarvitsevan enemmän kuin toiset.</w:t>
      </w:r>
    </w:p>
    <w:p>
      <w:r>
        <w:rPr>
          <w:b/>
        </w:rPr>
        <w:t xml:space="preserve">Tulos</w:t>
      </w:r>
    </w:p>
    <w:p>
      <w:r>
        <w:t xml:space="preserve">rahaa</w:t>
      </w:r>
    </w:p>
    <w:p>
      <w:r>
        <w:rPr>
          <w:b/>
        </w:rPr>
        <w:t xml:space="preserve">Tulos</w:t>
      </w:r>
    </w:p>
    <w:p>
      <w:r>
        <w:t xml:space="preserve">rakkaus/huomio</w:t>
      </w:r>
    </w:p>
    <w:p>
      <w:r>
        <w:rPr>
          <w:b/>
        </w:rPr>
        <w:t xml:space="preserve">Tulos</w:t>
      </w:r>
    </w:p>
    <w:p>
      <w:r>
        <w:t xml:space="preserve">nukkua</w:t>
      </w:r>
    </w:p>
    <w:p>
      <w:r>
        <w:rPr>
          <w:b/>
        </w:rPr>
        <w:t xml:space="preserve">Tulos</w:t>
      </w:r>
    </w:p>
    <w:p>
      <w:r>
        <w:t xml:space="preserve">ystävät</w:t>
      </w:r>
    </w:p>
    <w:p>
      <w:r>
        <w:rPr>
          <w:b/>
        </w:rPr>
        <w:t xml:space="preserve">Tulos</w:t>
      </w:r>
    </w:p>
    <w:p>
      <w:r>
        <w:t xml:space="preserve">karkkia/ruokaa</w:t>
      </w:r>
    </w:p>
    <w:p>
      <w:r>
        <w:rPr>
          <w:b/>
        </w:rPr>
        <w:t xml:space="preserve">Esimerkki 7.3454</w:t>
      </w:r>
    </w:p>
    <w:p>
      <w:r>
        <w:t xml:space="preserve">nimeä suosittu leipälaji.</w:t>
      </w:r>
    </w:p>
    <w:p>
      <w:r>
        <w:rPr>
          <w:b/>
        </w:rPr>
        <w:t xml:space="preserve">Tulos</w:t>
      </w:r>
    </w:p>
    <w:p>
      <w:r>
        <w:t xml:space="preserve">viipaloitu</w:t>
      </w:r>
    </w:p>
    <w:p>
      <w:r>
        <w:rPr>
          <w:b/>
        </w:rPr>
        <w:t xml:space="preserve">Tulos</w:t>
      </w:r>
    </w:p>
    <w:p>
      <w:r>
        <w:t xml:space="preserve">valkosipuli</w:t>
      </w:r>
    </w:p>
    <w:p>
      <w:r>
        <w:rPr>
          <w:b/>
        </w:rPr>
        <w:t xml:space="preserve">Tulos</w:t>
      </w:r>
    </w:p>
    <w:p>
      <w:r>
        <w:t xml:space="preserve">litteä leipä</w:t>
      </w:r>
    </w:p>
    <w:p>
      <w:r>
        <w:rPr>
          <w:b/>
        </w:rPr>
        <w:t xml:space="preserve">Tulos</w:t>
      </w:r>
    </w:p>
    <w:p>
      <w:r>
        <w:t xml:space="preserve">naan</w:t>
      </w:r>
    </w:p>
    <w:p>
      <w:r>
        <w:rPr>
          <w:b/>
        </w:rPr>
        <w:t xml:space="preserve">Tulos</w:t>
      </w:r>
    </w:p>
    <w:p>
      <w:r>
        <w:t xml:space="preserve">cibatta</w:t>
      </w:r>
    </w:p>
    <w:p>
      <w:r>
        <w:rPr>
          <w:b/>
        </w:rPr>
        <w:t xml:space="preserve">Esimerkki 7.3455</w:t>
      </w:r>
    </w:p>
    <w:p>
      <w:r>
        <w:t xml:space="preserve">Nimeä jokin asia, jonka nuori lapsi ottaa mukaansa, kun hän karkaa kotoa.</w:t>
      </w:r>
    </w:p>
    <w:p>
      <w:r>
        <w:rPr>
          <w:b/>
        </w:rPr>
        <w:t xml:space="preserve">Tulos</w:t>
      </w:r>
    </w:p>
    <w:p>
      <w:r>
        <w:t xml:space="preserve">nallet</w:t>
      </w:r>
    </w:p>
    <w:p>
      <w:r>
        <w:rPr>
          <w:b/>
        </w:rPr>
        <w:t xml:space="preserve">Tulos</w:t>
      </w:r>
    </w:p>
    <w:p>
      <w:r>
        <w:t xml:space="preserve">vaatteet</w:t>
      </w:r>
    </w:p>
    <w:p>
      <w:r>
        <w:rPr>
          <w:b/>
        </w:rPr>
        <w:t xml:space="preserve">Tulos</w:t>
      </w:r>
    </w:p>
    <w:p>
      <w:r>
        <w:t xml:space="preserve">ruoka</w:t>
      </w:r>
    </w:p>
    <w:p>
      <w:r>
        <w:rPr>
          <w:b/>
        </w:rPr>
        <w:t xml:space="preserve">Tulos</w:t>
      </w:r>
    </w:p>
    <w:p>
      <w:r>
        <w:t xml:space="preserve">peitto</w:t>
      </w:r>
    </w:p>
    <w:p>
      <w:r>
        <w:rPr>
          <w:b/>
        </w:rPr>
        <w:t xml:space="preserve">Tulos</w:t>
      </w:r>
    </w:p>
    <w:p>
      <w:r>
        <w:t xml:space="preserve">reppu</w:t>
      </w:r>
    </w:p>
    <w:p>
      <w:r>
        <w:rPr>
          <w:b/>
        </w:rPr>
        <w:t xml:space="preserve">Esimerkki 7.3456</w:t>
      </w:r>
    </w:p>
    <w:p>
      <w:r>
        <w:t xml:space="preserve">Kerro syy, jonka vuoksi voit epäillä, että pikkuleijona on yli 12-vuotias.</w:t>
      </w:r>
    </w:p>
    <w:p>
      <w:r>
        <w:rPr>
          <w:b/>
        </w:rPr>
        <w:t xml:space="preserve">Tulos</w:t>
      </w:r>
    </w:p>
    <w:p>
      <w:r>
        <w:t xml:space="preserve">kasvokarvat</w:t>
      </w:r>
    </w:p>
    <w:p>
      <w:r>
        <w:rPr>
          <w:b/>
        </w:rPr>
        <w:t xml:space="preserve">Tulos</w:t>
      </w:r>
    </w:p>
    <w:p>
      <w:r>
        <w:t xml:space="preserve">hän on iso</w:t>
      </w:r>
    </w:p>
    <w:p>
      <w:r>
        <w:rPr>
          <w:b/>
        </w:rPr>
        <w:t xml:space="preserve">Tulos</w:t>
      </w:r>
    </w:p>
    <w:p>
      <w:r>
        <w:t xml:space="preserve">voi osua</w:t>
      </w:r>
    </w:p>
    <w:p>
      <w:r>
        <w:rPr>
          <w:b/>
        </w:rPr>
        <w:t xml:space="preserve">Tulos</w:t>
      </w:r>
    </w:p>
    <w:p>
      <w:r>
        <w:t xml:space="preserve">syvä ääni</w:t>
      </w:r>
    </w:p>
    <w:p>
      <w:r>
        <w:rPr>
          <w:b/>
        </w:rPr>
        <w:t xml:space="preserve">Tulos</w:t>
      </w:r>
    </w:p>
    <w:p>
      <w:r>
        <w:t xml:space="preserve">näyttää vanhemmalta</w:t>
      </w:r>
    </w:p>
    <w:p>
      <w:r>
        <w:rPr>
          <w:b/>
        </w:rPr>
        <w:t xml:space="preserve">Tulos</w:t>
      </w:r>
    </w:p>
    <w:p>
      <w:r>
        <w:t xml:space="preserve">ajaa riistaa</w:t>
      </w:r>
    </w:p>
    <w:p>
      <w:r>
        <w:rPr>
          <w:b/>
        </w:rPr>
        <w:t xml:space="preserve">Esimerkki 7.3457</w:t>
      </w:r>
    </w:p>
    <w:p>
      <w:r>
        <w:t xml:space="preserve">Nimeä joku kuuluisa, jonka sukunimi on "Moore".</w:t>
      </w:r>
    </w:p>
    <w:p>
      <w:r>
        <w:rPr>
          <w:b/>
        </w:rPr>
        <w:t xml:space="preserve">Tulos</w:t>
      </w:r>
    </w:p>
    <w:p>
      <w:r>
        <w:t xml:space="preserve">demi moore</w:t>
      </w:r>
    </w:p>
    <w:p>
      <w:r>
        <w:rPr>
          <w:b/>
        </w:rPr>
        <w:t xml:space="preserve">Tulos</w:t>
      </w:r>
    </w:p>
    <w:p>
      <w:r>
        <w:t xml:space="preserve">mary tyler moore</w:t>
      </w:r>
    </w:p>
    <w:p>
      <w:r>
        <w:rPr>
          <w:b/>
        </w:rPr>
        <w:t xml:space="preserve">Tulos</w:t>
      </w:r>
    </w:p>
    <w:p>
      <w:r>
        <w:t xml:space="preserve">michael moore</w:t>
      </w:r>
    </w:p>
    <w:p>
      <w:r>
        <w:rPr>
          <w:b/>
        </w:rPr>
        <w:t xml:space="preserve">Tulos</w:t>
      </w:r>
    </w:p>
    <w:p>
      <w:r>
        <w:t xml:space="preserve">roger moore</w:t>
      </w:r>
    </w:p>
    <w:p>
      <w:r>
        <w:rPr>
          <w:b/>
        </w:rPr>
        <w:t xml:space="preserve">Esimerkki 7.3458</w:t>
      </w:r>
    </w:p>
    <w:p>
      <w:r>
        <w:t xml:space="preserve">nimetä jotain, ihmiset väittävät aina, että heidän oma on parempi.</w:t>
      </w:r>
    </w:p>
    <w:p>
      <w:r>
        <w:rPr>
          <w:b/>
        </w:rPr>
        <w:t xml:space="preserve">Tulos</w:t>
      </w:r>
    </w:p>
    <w:p>
      <w:r>
        <w:t xml:space="preserve">ruoanlaitto/resepti</w:t>
      </w:r>
    </w:p>
    <w:p>
      <w:r>
        <w:rPr>
          <w:b/>
        </w:rPr>
        <w:t xml:space="preserve">Tulos</w:t>
      </w:r>
    </w:p>
    <w:p>
      <w:r>
        <w:t xml:space="preserve">heidän autonsa</w:t>
      </w:r>
    </w:p>
    <w:p>
      <w:r>
        <w:rPr>
          <w:b/>
        </w:rPr>
        <w:t xml:space="preserve">Tulos</w:t>
      </w:r>
    </w:p>
    <w:p>
      <w:r>
        <w:t xml:space="preserve">puoliso/perhe</w:t>
      </w:r>
    </w:p>
    <w:p>
      <w:r>
        <w:rPr>
          <w:b/>
        </w:rPr>
        <w:t xml:space="preserve">Tulos</w:t>
      </w:r>
    </w:p>
    <w:p>
      <w:r>
        <w:t xml:space="preserve">keho/itse</w:t>
      </w:r>
    </w:p>
    <w:p>
      <w:r>
        <w:rPr>
          <w:b/>
        </w:rPr>
        <w:t xml:space="preserve">Tulos</w:t>
      </w:r>
    </w:p>
    <w:p>
      <w:r>
        <w:t xml:space="preserve">vaatteet/kengät</w:t>
      </w:r>
    </w:p>
    <w:p>
      <w:r>
        <w:rPr>
          <w:b/>
        </w:rPr>
        <w:t xml:space="preserve">Tulos</w:t>
      </w:r>
    </w:p>
    <w:p>
      <w:r>
        <w:t xml:space="preserve">heidän talonsa</w:t>
      </w:r>
    </w:p>
    <w:p>
      <w:r>
        <w:rPr>
          <w:b/>
        </w:rPr>
        <w:t xml:space="preserve">Esimerkki 7.3459</w:t>
      </w:r>
    </w:p>
    <w:p>
      <w:r>
        <w:t xml:space="preserve">nimeä paikka, jossa painat painikkeita.</w:t>
      </w:r>
    </w:p>
    <w:p>
      <w:r>
        <w:rPr>
          <w:b/>
        </w:rPr>
        <w:t xml:space="preserve">Tulos</w:t>
      </w:r>
    </w:p>
    <w:p>
      <w:r>
        <w:t xml:space="preserve">hissi</w:t>
      </w:r>
    </w:p>
    <w:p>
      <w:r>
        <w:rPr>
          <w:b/>
        </w:rPr>
        <w:t xml:space="preserve">Tulos</w:t>
      </w:r>
    </w:p>
    <w:p>
      <w:r>
        <w:t xml:space="preserve">työ</w:t>
      </w:r>
    </w:p>
    <w:p>
      <w:r>
        <w:rPr>
          <w:b/>
        </w:rPr>
        <w:t xml:space="preserve">Tulos</w:t>
      </w:r>
    </w:p>
    <w:p>
      <w:r>
        <w:t xml:space="preserve">atm</w:t>
      </w:r>
    </w:p>
    <w:p>
      <w:r>
        <w:rPr>
          <w:b/>
        </w:rPr>
        <w:t xml:space="preserve">Tulos</w:t>
      </w:r>
    </w:p>
    <w:p>
      <w:r>
        <w:t xml:space="preserve">arcade</w:t>
      </w:r>
    </w:p>
    <w:p>
      <w:r>
        <w:rPr>
          <w:b/>
        </w:rPr>
        <w:t xml:space="preserve">Tulos</w:t>
      </w:r>
    </w:p>
    <w:p>
      <w:r>
        <w:t xml:space="preserve">kasinot</w:t>
      </w:r>
    </w:p>
    <w:p>
      <w:r>
        <w:rPr>
          <w:b/>
        </w:rPr>
        <w:t xml:space="preserve">Esimerkki 7.3460</w:t>
      </w:r>
    </w:p>
    <w:p>
      <w:r>
        <w:t xml:space="preserve">Mainitse jokin asia, jota henkilö voisi tehdä ennen nukkumaanmenoa ja joka vaikeuttaisi hänen nukahtamistaan.</w:t>
      </w:r>
    </w:p>
    <w:p>
      <w:r>
        <w:rPr>
          <w:b/>
        </w:rPr>
        <w:t xml:space="preserve">Tulos</w:t>
      </w:r>
    </w:p>
    <w:p>
      <w:r>
        <w:t xml:space="preserve">kahvi</w:t>
      </w:r>
    </w:p>
    <w:p>
      <w:r>
        <w:rPr>
          <w:b/>
        </w:rPr>
        <w:t xml:space="preserve">Tulos</w:t>
      </w:r>
    </w:p>
    <w:p>
      <w:r>
        <w:t xml:space="preserve">syö</w:t>
      </w:r>
    </w:p>
    <w:p>
      <w:r>
        <w:rPr>
          <w:b/>
        </w:rPr>
        <w:t xml:space="preserve">Tulos</w:t>
      </w:r>
    </w:p>
    <w:p>
      <w:r>
        <w:t xml:space="preserve">harjoitus</w:t>
      </w:r>
    </w:p>
    <w:p>
      <w:r>
        <w:rPr>
          <w:b/>
        </w:rPr>
        <w:t xml:space="preserve">Tulos</w:t>
      </w:r>
    </w:p>
    <w:p>
      <w:r>
        <w:t xml:space="preserve">kauhuelokuva</w:t>
      </w:r>
    </w:p>
    <w:p>
      <w:r>
        <w:rPr>
          <w:b/>
        </w:rPr>
        <w:t xml:space="preserve">Tulos</w:t>
      </w:r>
    </w:p>
    <w:p>
      <w:r>
        <w:t xml:space="preserve">argumentti</w:t>
      </w:r>
    </w:p>
    <w:p>
      <w:r>
        <w:rPr>
          <w:b/>
        </w:rPr>
        <w:t xml:space="preserve">Tulos</w:t>
      </w:r>
    </w:p>
    <w:p>
      <w:r>
        <w:t xml:space="preserve">suihku</w:t>
      </w:r>
    </w:p>
    <w:p>
      <w:r>
        <w:rPr>
          <w:b/>
        </w:rPr>
        <w:t xml:space="preserve">Esimerkki 7.3461</w:t>
      </w:r>
    </w:p>
    <w:p>
      <w:r>
        <w:t xml:space="preserve">Nimeä joku kuuluisa viiksien käyttäjistä.</w:t>
      </w:r>
    </w:p>
    <w:p>
      <w:r>
        <w:rPr>
          <w:b/>
        </w:rPr>
        <w:t xml:space="preserve">Tulos</w:t>
      </w:r>
    </w:p>
    <w:p>
      <w:r>
        <w:t xml:space="preserve">groucho marx</w:t>
      </w:r>
    </w:p>
    <w:p>
      <w:r>
        <w:rPr>
          <w:b/>
        </w:rPr>
        <w:t xml:space="preserve">Tulos</w:t>
      </w:r>
    </w:p>
    <w:p>
      <w:r>
        <w:t xml:space="preserve">burt reynolds</w:t>
      </w:r>
    </w:p>
    <w:p>
      <w:r>
        <w:rPr>
          <w:b/>
        </w:rPr>
        <w:t xml:space="preserve">Tulos</w:t>
      </w:r>
    </w:p>
    <w:p>
      <w:r>
        <w:t xml:space="preserve">Tom Selleck</w:t>
      </w:r>
    </w:p>
    <w:p>
      <w:r>
        <w:rPr>
          <w:b/>
        </w:rPr>
        <w:t xml:space="preserve">Tulos</w:t>
      </w:r>
    </w:p>
    <w:p>
      <w:r>
        <w:t xml:space="preserve">adolf hitler</w:t>
      </w:r>
    </w:p>
    <w:p>
      <w:r>
        <w:rPr>
          <w:b/>
        </w:rPr>
        <w:t xml:space="preserve">Tulos</w:t>
      </w:r>
    </w:p>
    <w:p>
      <w:r>
        <w:t xml:space="preserve">Charlie Chaplin</w:t>
      </w:r>
    </w:p>
    <w:p>
      <w:r>
        <w:rPr>
          <w:b/>
        </w:rPr>
        <w:t xml:space="preserve">Tulos</w:t>
      </w:r>
    </w:p>
    <w:p>
      <w:r>
        <w:t xml:space="preserve">clark gable</w:t>
      </w:r>
    </w:p>
    <w:p>
      <w:r>
        <w:rPr>
          <w:b/>
        </w:rPr>
        <w:t xml:space="preserve">Esimerkki 7.3462</w:t>
      </w:r>
    </w:p>
    <w:p>
      <w:r>
        <w:t xml:space="preserve">Nimeä jotain, jota ihmiset pitävät vessojensa vieressä.</w:t>
      </w:r>
    </w:p>
    <w:p>
      <w:r>
        <w:rPr>
          <w:b/>
        </w:rPr>
        <w:t xml:space="preserve">Tulos</w:t>
      </w:r>
    </w:p>
    <w:p>
      <w:r>
        <w:t xml:space="preserve">WC-paperi</w:t>
      </w:r>
    </w:p>
    <w:p>
      <w:r>
        <w:rPr>
          <w:b/>
        </w:rPr>
        <w:t xml:space="preserve">Tulos</w:t>
      </w:r>
    </w:p>
    <w:p>
      <w:r>
        <w:t xml:space="preserve">lukumateriaali</w:t>
      </w:r>
    </w:p>
    <w:p>
      <w:r>
        <w:rPr>
          <w:b/>
        </w:rPr>
        <w:t xml:space="preserve">Tulos</w:t>
      </w:r>
    </w:p>
    <w:p>
      <w:r>
        <w:t xml:space="preserve">mäntä</w:t>
      </w:r>
    </w:p>
    <w:p>
      <w:r>
        <w:rPr>
          <w:b/>
        </w:rPr>
        <w:t xml:space="preserve">Tulos</w:t>
      </w:r>
    </w:p>
    <w:p>
      <w:r>
        <w:t xml:space="preserve">WC-harja</w:t>
      </w:r>
    </w:p>
    <w:p>
      <w:r>
        <w:rPr>
          <w:b/>
        </w:rPr>
        <w:t xml:space="preserve">Tulos</w:t>
      </w:r>
    </w:p>
    <w:p>
      <w:r>
        <w:t xml:space="preserve">roskakorit</w:t>
      </w:r>
    </w:p>
    <w:p>
      <w:r>
        <w:rPr>
          <w:b/>
        </w:rPr>
        <w:t xml:space="preserve">Esimerkki 7.3463</w:t>
      </w:r>
    </w:p>
    <w:p>
      <w:r>
        <w:t xml:space="preserve">nimeä jotain, josta ihmiset hyppäävät.</w:t>
      </w:r>
    </w:p>
    <w:p>
      <w:r>
        <w:rPr>
          <w:b/>
        </w:rPr>
        <w:t xml:space="preserve">Tulos</w:t>
      </w:r>
    </w:p>
    <w:p>
      <w:r>
        <w:t xml:space="preserve">köysi</w:t>
      </w:r>
    </w:p>
    <w:p>
      <w:r>
        <w:rPr>
          <w:b/>
        </w:rPr>
        <w:t xml:space="preserve">Tulos</w:t>
      </w:r>
    </w:p>
    <w:p>
      <w:r>
        <w:t xml:space="preserve">"luuta"</w:t>
      </w:r>
    </w:p>
    <w:p>
      <w:r>
        <w:rPr>
          <w:b/>
        </w:rPr>
        <w:t xml:space="preserve">Tulos</w:t>
      </w:r>
    </w:p>
    <w:p>
      <w:r>
        <w:t xml:space="preserve">lätäkkö/reikä</w:t>
      </w:r>
    </w:p>
    <w:p>
      <w:r>
        <w:rPr>
          <w:b/>
        </w:rPr>
        <w:t xml:space="preserve">Tulos</w:t>
      </w:r>
    </w:p>
    <w:p>
      <w:r>
        <w:t xml:space="preserve">aita/portti</w:t>
      </w:r>
    </w:p>
    <w:p>
      <w:r>
        <w:rPr>
          <w:b/>
        </w:rPr>
        <w:t xml:space="preserve">Tulos</w:t>
      </w:r>
    </w:p>
    <w:p>
      <w:r>
        <w:t xml:space="preserve">jonossa</w:t>
      </w:r>
    </w:p>
    <w:p>
      <w:r>
        <w:rPr>
          <w:b/>
        </w:rPr>
        <w:t xml:space="preserve">Tulos</w:t>
      </w:r>
    </w:p>
    <w:p>
      <w:r>
        <w:t xml:space="preserve">esteet</w:t>
      </w:r>
    </w:p>
    <w:p>
      <w:r>
        <w:rPr>
          <w:b/>
        </w:rPr>
        <w:t xml:space="preserve">Tulos</w:t>
      </w:r>
    </w:p>
    <w:p>
      <w:r>
        <w:t xml:space="preserve">takuita vastaan</w:t>
      </w:r>
    </w:p>
    <w:p>
      <w:r>
        <w:rPr>
          <w:b/>
        </w:rPr>
        <w:t xml:space="preserve">Esimerkki 7.3464</w:t>
      </w:r>
    </w:p>
    <w:p>
      <w:r>
        <w:t xml:space="preserve">Nimeä maa, johon voisit matkustaa, jos haluat nähdä palatseja.</w:t>
      </w:r>
    </w:p>
    <w:p>
      <w:r>
        <w:rPr>
          <w:b/>
        </w:rPr>
        <w:t xml:space="preserve">Tulos</w:t>
      </w:r>
    </w:p>
    <w:p>
      <w:r>
        <w:t xml:space="preserve">Englanti</w:t>
      </w:r>
    </w:p>
    <w:p>
      <w:r>
        <w:rPr>
          <w:b/>
        </w:rPr>
        <w:t xml:space="preserve">Tulos</w:t>
      </w:r>
    </w:p>
    <w:p>
      <w:r>
        <w:t xml:space="preserve">Intia</w:t>
      </w:r>
    </w:p>
    <w:p>
      <w:r>
        <w:rPr>
          <w:b/>
        </w:rPr>
        <w:t xml:space="preserve">Tulos</w:t>
      </w:r>
    </w:p>
    <w:p>
      <w:r>
        <w:t xml:space="preserve">Ranska</w:t>
      </w:r>
    </w:p>
    <w:p>
      <w:r>
        <w:rPr>
          <w:b/>
        </w:rPr>
        <w:t xml:space="preserve">Tulos</w:t>
      </w:r>
    </w:p>
    <w:p>
      <w:r>
        <w:t xml:space="preserve">Egypti</w:t>
      </w:r>
    </w:p>
    <w:p>
      <w:r>
        <w:rPr>
          <w:b/>
        </w:rPr>
        <w:t xml:space="preserve">Tulos</w:t>
      </w:r>
    </w:p>
    <w:p>
      <w:r>
        <w:t xml:space="preserve">Italia</w:t>
      </w:r>
    </w:p>
    <w:p>
      <w:r>
        <w:rPr>
          <w:b/>
        </w:rPr>
        <w:t xml:space="preserve">Esimerkki 7.3465</w:t>
      </w:r>
    </w:p>
    <w:p>
      <w:r>
        <w:t xml:space="preserve">Nimeä yhdysvaltalainen kaupunki, jossa on enemmän nuoria kuin vanhuksia.</w:t>
      </w:r>
    </w:p>
    <w:p>
      <w:r>
        <w:rPr>
          <w:b/>
        </w:rPr>
        <w:t xml:space="preserve">Tulos</w:t>
      </w:r>
    </w:p>
    <w:p>
      <w:r>
        <w:t xml:space="preserve">new yorkin kaupunki</w:t>
      </w:r>
    </w:p>
    <w:p>
      <w:r>
        <w:rPr>
          <w:b/>
        </w:rPr>
        <w:t xml:space="preserve">Tulos</w:t>
      </w:r>
    </w:p>
    <w:p>
      <w:r>
        <w:t xml:space="preserve">los angeles</w:t>
      </w:r>
    </w:p>
    <w:p>
      <w:r>
        <w:rPr>
          <w:b/>
        </w:rPr>
        <w:t xml:space="preserve">Tulos</w:t>
      </w:r>
    </w:p>
    <w:p>
      <w:r>
        <w:t xml:space="preserve">miami</w:t>
      </w:r>
    </w:p>
    <w:p>
      <w:r>
        <w:rPr>
          <w:b/>
        </w:rPr>
        <w:t xml:space="preserve">Tulos</w:t>
      </w:r>
    </w:p>
    <w:p>
      <w:r>
        <w:t xml:space="preserve">las vegas</w:t>
      </w:r>
    </w:p>
    <w:p>
      <w:r>
        <w:rPr>
          <w:b/>
        </w:rPr>
        <w:t xml:space="preserve">Tulos</w:t>
      </w:r>
    </w:p>
    <w:p>
      <w:r>
        <w:t xml:space="preserve">san francisco</w:t>
      </w:r>
    </w:p>
    <w:p>
      <w:r>
        <w:rPr>
          <w:b/>
        </w:rPr>
        <w:t xml:space="preserve">Tulos</w:t>
      </w:r>
    </w:p>
    <w:p>
      <w:r>
        <w:t xml:space="preserve">atlanta</w:t>
      </w:r>
    </w:p>
    <w:p>
      <w:r>
        <w:rPr>
          <w:b/>
        </w:rPr>
        <w:t xml:space="preserve">Esimerkki 7.3466</w:t>
      </w:r>
    </w:p>
    <w:p>
      <w:r>
        <w:t xml:space="preserve">Nimeä jokin asia, joka herättää sinut leiriytyessäsi.</w:t>
      </w:r>
    </w:p>
    <w:p>
      <w:r>
        <w:rPr>
          <w:b/>
        </w:rPr>
        <w:t xml:space="preserve">Tulos</w:t>
      </w:r>
    </w:p>
    <w:p>
      <w:r>
        <w:t xml:space="preserve">linnut</w:t>
      </w:r>
    </w:p>
    <w:p>
      <w:r>
        <w:rPr>
          <w:b/>
        </w:rPr>
        <w:t xml:space="preserve">Tulos</w:t>
      </w:r>
    </w:p>
    <w:p>
      <w:r>
        <w:t xml:space="preserve">auringonvalo</w:t>
      </w:r>
    </w:p>
    <w:p>
      <w:r>
        <w:rPr>
          <w:b/>
        </w:rPr>
        <w:t xml:space="preserve">Tulos</w:t>
      </w:r>
    </w:p>
    <w:p>
      <w:r>
        <w:t xml:space="preserve">sade</w:t>
      </w:r>
    </w:p>
    <w:p>
      <w:r>
        <w:rPr>
          <w:b/>
        </w:rPr>
        <w:t xml:space="preserve">Tulos</w:t>
      </w:r>
    </w:p>
    <w:p>
      <w:r>
        <w:t xml:space="preserve">vikoja</w:t>
      </w:r>
    </w:p>
    <w:p>
      <w:r>
        <w:rPr>
          <w:b/>
        </w:rPr>
        <w:t xml:space="preserve">Tulos</w:t>
      </w:r>
    </w:p>
    <w:p>
      <w:r>
        <w:t xml:space="preserve">kylpyhuoneen tarpeet</w:t>
      </w:r>
    </w:p>
    <w:p>
      <w:r>
        <w:rPr>
          <w:b/>
        </w:rPr>
        <w:t xml:space="preserve">Tulos</w:t>
      </w:r>
    </w:p>
    <w:p>
      <w:r>
        <w:t xml:space="preserve">ukkonen</w:t>
      </w:r>
    </w:p>
    <w:p>
      <w:r>
        <w:rPr>
          <w:b/>
        </w:rPr>
        <w:t xml:space="preserve">Esimerkki 7.3467</w:t>
      </w:r>
    </w:p>
    <w:p>
      <w:r>
        <w:t xml:space="preserve">Nimeä jokin asia, jonka toivoisit, että ihmiset eivät tekisi autossasi.</w:t>
      </w:r>
    </w:p>
    <w:p>
      <w:r>
        <w:rPr>
          <w:b/>
        </w:rPr>
        <w:t xml:space="preserve">Tulos</w:t>
      </w:r>
    </w:p>
    <w:p>
      <w:r>
        <w:t xml:space="preserve">savu</w:t>
      </w:r>
    </w:p>
    <w:p>
      <w:r>
        <w:rPr>
          <w:b/>
        </w:rPr>
        <w:t xml:space="preserve">Tulos</w:t>
      </w:r>
    </w:p>
    <w:p>
      <w:r>
        <w:t xml:space="preserve">syö</w:t>
      </w:r>
    </w:p>
    <w:p>
      <w:r>
        <w:rPr>
          <w:b/>
        </w:rPr>
        <w:t xml:space="preserve">Esimerkki 7.3468</w:t>
      </w:r>
    </w:p>
    <w:p>
      <w:r>
        <w:t xml:space="preserve">nimeä jotain, mitä ihmiset tekevät risteilyillä.</w:t>
      </w:r>
    </w:p>
    <w:p>
      <w:r>
        <w:rPr>
          <w:b/>
        </w:rPr>
        <w:t xml:space="preserve">Tulos</w:t>
      </w:r>
    </w:p>
    <w:p>
      <w:r>
        <w:t xml:space="preserve">syö</w:t>
      </w:r>
    </w:p>
    <w:p>
      <w:r>
        <w:rPr>
          <w:b/>
        </w:rPr>
        <w:t xml:space="preserve">Tulos</w:t>
      </w:r>
    </w:p>
    <w:p>
      <w:r>
        <w:t xml:space="preserve">rentoutua</w:t>
      </w:r>
    </w:p>
    <w:p>
      <w:r>
        <w:rPr>
          <w:b/>
        </w:rPr>
        <w:t xml:space="preserve">Tulos</w:t>
      </w:r>
    </w:p>
    <w:p>
      <w:r>
        <w:t xml:space="preserve">tanssi</w:t>
      </w:r>
    </w:p>
    <w:p>
      <w:r>
        <w:rPr>
          <w:b/>
        </w:rPr>
        <w:t xml:space="preserve">Tulos</w:t>
      </w:r>
    </w:p>
    <w:p>
      <w:r>
        <w:t xml:space="preserve">uida</w:t>
      </w:r>
    </w:p>
    <w:p>
      <w:r>
        <w:rPr>
          <w:b/>
        </w:rPr>
        <w:t xml:space="preserve">Tulos</w:t>
      </w:r>
    </w:p>
    <w:p>
      <w:r>
        <w:t xml:space="preserve">shuffle</w:t>
      </w:r>
    </w:p>
    <w:p>
      <w:r>
        <w:rPr>
          <w:b/>
        </w:rPr>
        <w:t xml:space="preserve">Tulos</w:t>
      </w:r>
    </w:p>
    <w:p>
      <w:r>
        <w:t xml:space="preserve">pelata</w:t>
      </w:r>
    </w:p>
    <w:p>
      <w:r>
        <w:rPr>
          <w:b/>
        </w:rPr>
        <w:t xml:space="preserve">Esimerkki 7.3469</w:t>
      </w:r>
    </w:p>
    <w:p>
      <w:r>
        <w:t xml:space="preserve">nimetä kotieläin.</w:t>
      </w:r>
    </w:p>
    <w:p>
      <w:r>
        <w:rPr>
          <w:b/>
        </w:rPr>
        <w:t xml:space="preserve">Tulos</w:t>
      </w:r>
    </w:p>
    <w:p>
      <w:r>
        <w:t xml:space="preserve">koira</w:t>
      </w:r>
    </w:p>
    <w:p>
      <w:r>
        <w:rPr>
          <w:b/>
        </w:rPr>
        <w:t xml:space="preserve">Tulos</w:t>
      </w:r>
    </w:p>
    <w:p>
      <w:r>
        <w:t xml:space="preserve">cat</w:t>
      </w:r>
    </w:p>
    <w:p>
      <w:r>
        <w:rPr>
          <w:b/>
        </w:rPr>
        <w:t xml:space="preserve">Tulos</w:t>
      </w:r>
    </w:p>
    <w:p>
      <w:r>
        <w:t xml:space="preserve">hamsteri</w:t>
      </w:r>
    </w:p>
    <w:p>
      <w:r>
        <w:rPr>
          <w:b/>
        </w:rPr>
        <w:t xml:space="preserve">Tulos</w:t>
      </w:r>
    </w:p>
    <w:p>
      <w:r>
        <w:t xml:space="preserve">marsu</w:t>
      </w:r>
    </w:p>
    <w:p>
      <w:r>
        <w:rPr>
          <w:b/>
        </w:rPr>
        <w:t xml:space="preserve">Tulos</w:t>
      </w:r>
    </w:p>
    <w:p>
      <w:r>
        <w:t xml:space="preserve">kultakala</w:t>
      </w:r>
    </w:p>
    <w:p>
      <w:r>
        <w:rPr>
          <w:b/>
        </w:rPr>
        <w:t xml:space="preserve">Esimerkki 7.3470</w:t>
      </w:r>
    </w:p>
    <w:p>
      <w:r>
        <w:t xml:space="preserve">nimetä jotain, jota joku voisi käyttää napansa puhdistamiseen.</w:t>
      </w:r>
    </w:p>
    <w:p>
      <w:r>
        <w:rPr>
          <w:b/>
        </w:rPr>
        <w:t xml:space="preserve">Tulos</w:t>
      </w:r>
    </w:p>
    <w:p>
      <w:r>
        <w:t xml:space="preserve">q-kärki</w:t>
      </w:r>
    </w:p>
    <w:p>
      <w:r>
        <w:rPr>
          <w:b/>
        </w:rPr>
        <w:t xml:space="preserve">Tulos</w:t>
      </w:r>
    </w:p>
    <w:p>
      <w:r>
        <w:t xml:space="preserve">sormi</w:t>
      </w:r>
    </w:p>
    <w:p>
      <w:r>
        <w:rPr>
          <w:b/>
        </w:rPr>
        <w:t xml:space="preserve">Esimerkki 7.3471</w:t>
      </w:r>
    </w:p>
    <w:p>
      <w:r>
        <w:t xml:space="preserve">Nimeä jokin asia, josta miehet rakastavat riidellä toisten miesten kanssa.</w:t>
      </w:r>
    </w:p>
    <w:p>
      <w:r>
        <w:rPr>
          <w:b/>
        </w:rPr>
        <w:t xml:space="preserve">Tulos</w:t>
      </w:r>
    </w:p>
    <w:p>
      <w:r>
        <w:t xml:space="preserve">urheilu</w:t>
      </w:r>
    </w:p>
    <w:p>
      <w:r>
        <w:rPr>
          <w:b/>
        </w:rPr>
        <w:t xml:space="preserve">Tulos</w:t>
      </w:r>
    </w:p>
    <w:p>
      <w:r>
        <w:t xml:space="preserve">naiset</w:t>
      </w:r>
    </w:p>
    <w:p>
      <w:r>
        <w:rPr>
          <w:b/>
        </w:rPr>
        <w:t xml:space="preserve">Tulos</w:t>
      </w:r>
    </w:p>
    <w:p>
      <w:r>
        <w:t xml:space="preserve">politiikka</w:t>
      </w:r>
    </w:p>
    <w:p>
      <w:r>
        <w:rPr>
          <w:b/>
        </w:rPr>
        <w:t xml:space="preserve">Tulos</w:t>
      </w:r>
    </w:p>
    <w:p>
      <w:r>
        <w:t xml:space="preserve">autot</w:t>
      </w:r>
    </w:p>
    <w:p>
      <w:r>
        <w:rPr>
          <w:b/>
        </w:rPr>
        <w:t xml:space="preserve">Esimerkki 7.3472</w:t>
      </w:r>
    </w:p>
    <w:p>
      <w:r>
        <w:t xml:space="preserve">Nimeä maa, joka tunnetaan rannoistaan.</w:t>
      </w:r>
    </w:p>
    <w:p>
      <w:r>
        <w:rPr>
          <w:b/>
        </w:rPr>
        <w:t xml:space="preserve">Tulos</w:t>
      </w:r>
    </w:p>
    <w:p>
      <w:r>
        <w:t xml:space="preserve">usa</w:t>
      </w:r>
    </w:p>
    <w:p>
      <w:r>
        <w:rPr>
          <w:b/>
        </w:rPr>
        <w:t xml:space="preserve">Tulos</w:t>
      </w:r>
    </w:p>
    <w:p>
      <w:r>
        <w:t xml:space="preserve">Meksiko</w:t>
      </w:r>
    </w:p>
    <w:p>
      <w:r>
        <w:rPr>
          <w:b/>
        </w:rPr>
        <w:t xml:space="preserve">Tulos</w:t>
      </w:r>
    </w:p>
    <w:p>
      <w:r>
        <w:t xml:space="preserve">Australia</w:t>
      </w:r>
    </w:p>
    <w:p>
      <w:r>
        <w:rPr>
          <w:b/>
        </w:rPr>
        <w:t xml:space="preserve">Tulos</w:t>
      </w:r>
    </w:p>
    <w:p>
      <w:r>
        <w:t xml:space="preserve">Bahama</w:t>
      </w:r>
    </w:p>
    <w:p>
      <w:r>
        <w:rPr>
          <w:b/>
        </w:rPr>
        <w:t xml:space="preserve">Tulos</w:t>
      </w:r>
    </w:p>
    <w:p>
      <w:r>
        <w:t xml:space="preserve">Jamaika</w:t>
      </w:r>
    </w:p>
    <w:p>
      <w:r>
        <w:rPr>
          <w:b/>
        </w:rPr>
        <w:t xml:space="preserve">Esimerkki 7.3473</w:t>
      </w:r>
    </w:p>
    <w:p>
      <w:r>
        <w:t xml:space="preserve">mainitse tilaisuus, jolloin nainen voi olla erityisen hermostunut ja jännittynyt...</w:t>
      </w:r>
    </w:p>
    <w:p>
      <w:r>
        <w:rPr>
          <w:b/>
        </w:rPr>
        <w:t xml:space="preserve">Tulos</w:t>
      </w:r>
    </w:p>
    <w:p>
      <w:r>
        <w:t xml:space="preserve">hääpäivä</w:t>
      </w:r>
    </w:p>
    <w:p>
      <w:r>
        <w:rPr>
          <w:b/>
        </w:rPr>
        <w:t xml:space="preserve">Tulos</w:t>
      </w:r>
    </w:p>
    <w:p>
      <w:r>
        <w:t xml:space="preserve">ensimmäiset treffit</w:t>
      </w:r>
    </w:p>
    <w:p>
      <w:r>
        <w:rPr>
          <w:b/>
        </w:rPr>
        <w:t xml:space="preserve">Tulos</w:t>
      </w:r>
    </w:p>
    <w:p>
      <w:r>
        <w:t xml:space="preserve">raskaana</w:t>
      </w:r>
    </w:p>
    <w:p>
      <w:r>
        <w:rPr>
          <w:b/>
        </w:rPr>
        <w:t xml:space="preserve">Tulos</w:t>
      </w:r>
    </w:p>
    <w:p>
      <w:r>
        <w:t xml:space="preserve">ehdotus</w:t>
      </w:r>
    </w:p>
    <w:p>
      <w:r>
        <w:rPr>
          <w:b/>
        </w:rPr>
        <w:t xml:space="preserve">Tulos</w:t>
      </w:r>
    </w:p>
    <w:p>
      <w:r>
        <w:t xml:space="preserve">työhaastattelu</w:t>
      </w:r>
    </w:p>
    <w:p>
      <w:r>
        <w:rPr>
          <w:b/>
        </w:rPr>
        <w:t xml:space="preserve">Esimerkki 7.3474</w:t>
      </w:r>
    </w:p>
    <w:p>
      <w:r>
        <w:t xml:space="preserve">Nimeä välipala, jonka keskellä on kermaa.</w:t>
      </w:r>
    </w:p>
    <w:p>
      <w:r>
        <w:rPr>
          <w:b/>
        </w:rPr>
        <w:t xml:space="preserve">Tulos</w:t>
      </w:r>
    </w:p>
    <w:p>
      <w:r>
        <w:t xml:space="preserve">twinkie</w:t>
      </w:r>
    </w:p>
    <w:p>
      <w:r>
        <w:rPr>
          <w:b/>
        </w:rPr>
        <w:t xml:space="preserve">Tulos</w:t>
      </w:r>
    </w:p>
    <w:p>
      <w:r>
        <w:t xml:space="preserve">oreo</w:t>
      </w:r>
    </w:p>
    <w:p>
      <w:r>
        <w:rPr>
          <w:b/>
        </w:rPr>
        <w:t xml:space="preserve">Tulos</w:t>
      </w:r>
    </w:p>
    <w:p>
      <w:r>
        <w:t xml:space="preserve">donitsit</w:t>
      </w:r>
    </w:p>
    <w:p>
      <w:r>
        <w:rPr>
          <w:b/>
        </w:rPr>
        <w:t xml:space="preserve">Tulos</w:t>
      </w:r>
    </w:p>
    <w:p>
      <w:r>
        <w:t xml:space="preserve">ding dong</w:t>
      </w:r>
    </w:p>
    <w:p>
      <w:r>
        <w:rPr>
          <w:b/>
        </w:rPr>
        <w:t xml:space="preserve">Tulos</w:t>
      </w:r>
    </w:p>
    <w:p>
      <w:r>
        <w:t xml:space="preserve">cupcake</w:t>
      </w:r>
    </w:p>
    <w:p>
      <w:r>
        <w:rPr>
          <w:b/>
        </w:rPr>
        <w:t xml:space="preserve">Tulos</w:t>
      </w:r>
    </w:p>
    <w:p>
      <w:r>
        <w:t xml:space="preserve">bonbon</w:t>
      </w:r>
    </w:p>
    <w:p>
      <w:r>
        <w:rPr>
          <w:b/>
        </w:rPr>
        <w:t xml:space="preserve">Esimerkki 7.3475</w:t>
      </w:r>
    </w:p>
    <w:p>
      <w:r>
        <w:t xml:space="preserve">nimeä jotain, johon voi vahingossa jäädä lukkojen taakse.</w:t>
      </w:r>
    </w:p>
    <w:p>
      <w:r>
        <w:rPr>
          <w:b/>
        </w:rPr>
        <w:t xml:space="preserve">Tulos</w:t>
      </w:r>
    </w:p>
    <w:p>
      <w:r>
        <w:t xml:space="preserve">auto</w:t>
      </w:r>
    </w:p>
    <w:p>
      <w:r>
        <w:rPr>
          <w:b/>
        </w:rPr>
        <w:t xml:space="preserve">Tulos</w:t>
      </w:r>
    </w:p>
    <w:p>
      <w:r>
        <w:t xml:space="preserve">WC</w:t>
      </w:r>
    </w:p>
    <w:p>
      <w:r>
        <w:rPr>
          <w:b/>
        </w:rPr>
        <w:t xml:space="preserve">Tulos</w:t>
      </w:r>
    </w:p>
    <w:p>
      <w:r>
        <w:t xml:space="preserve">kaappi</w:t>
      </w:r>
    </w:p>
    <w:p>
      <w:r>
        <w:rPr>
          <w:b/>
        </w:rPr>
        <w:t xml:space="preserve">Tulos</w:t>
      </w:r>
    </w:p>
    <w:p>
      <w:r>
        <w:t xml:space="preserve">talo</w:t>
      </w:r>
    </w:p>
    <w:p>
      <w:r>
        <w:rPr>
          <w:b/>
        </w:rPr>
        <w:t xml:space="preserve">Tulos</w:t>
      </w:r>
    </w:p>
    <w:p>
      <w:r>
        <w:t xml:space="preserve">hissi</w:t>
      </w:r>
    </w:p>
    <w:p>
      <w:r>
        <w:rPr>
          <w:b/>
        </w:rPr>
        <w:t xml:space="preserve">Tulos</w:t>
      </w:r>
    </w:p>
    <w:p>
      <w:r>
        <w:t xml:space="preserve">shop</w:t>
      </w:r>
    </w:p>
    <w:p>
      <w:r>
        <w:rPr>
          <w:b/>
        </w:rPr>
        <w:t xml:space="preserve">Esimerkki 7.3476</w:t>
      </w:r>
    </w:p>
    <w:p>
      <w:r>
        <w:t xml:space="preserve">nimeä jokin asia, jota suunnittelet.</w:t>
      </w:r>
    </w:p>
    <w:p>
      <w:r>
        <w:rPr>
          <w:b/>
        </w:rPr>
        <w:t xml:space="preserve">Tulos</w:t>
      </w:r>
    </w:p>
    <w:p>
      <w:r>
        <w:t xml:space="preserve">häät</w:t>
      </w:r>
    </w:p>
    <w:p>
      <w:r>
        <w:rPr>
          <w:b/>
        </w:rPr>
        <w:t xml:space="preserve">Tulos</w:t>
      </w:r>
    </w:p>
    <w:p>
      <w:r>
        <w:t xml:space="preserve">lomat</w:t>
      </w:r>
    </w:p>
    <w:p>
      <w:r>
        <w:rPr>
          <w:b/>
        </w:rPr>
        <w:t xml:space="preserve">Tulos</w:t>
      </w:r>
    </w:p>
    <w:p>
      <w:r>
        <w:t xml:space="preserve">syntymäpäiväjuhla</w:t>
      </w:r>
    </w:p>
    <w:p>
      <w:r>
        <w:rPr>
          <w:b/>
        </w:rPr>
        <w:t xml:space="preserve">Tulos</w:t>
      </w:r>
    </w:p>
    <w:p>
      <w:r>
        <w:t xml:space="preserve">eläkkeelle</w:t>
      </w:r>
    </w:p>
    <w:p>
      <w:r>
        <w:rPr>
          <w:b/>
        </w:rPr>
        <w:t xml:space="preserve">Tulos</w:t>
      </w:r>
    </w:p>
    <w:p>
      <w:r>
        <w:t xml:space="preserve">lasten hankkiminen</w:t>
      </w:r>
    </w:p>
    <w:p>
      <w:r>
        <w:rPr>
          <w:b/>
        </w:rPr>
        <w:t xml:space="preserve">Esimerkki 7.3477</w:t>
      </w:r>
    </w:p>
    <w:p>
      <w:r>
        <w:t xml:space="preserve">Nimeä jotain, mitä saattaisit syödä kiitospäivän illallisella.</w:t>
      </w:r>
    </w:p>
    <w:p>
      <w:r>
        <w:rPr>
          <w:b/>
        </w:rPr>
        <w:t xml:space="preserve">Tulos</w:t>
      </w:r>
    </w:p>
    <w:p>
      <w:r>
        <w:t xml:space="preserve">kalkkuna</w:t>
      </w:r>
    </w:p>
    <w:p>
      <w:r>
        <w:rPr>
          <w:b/>
        </w:rPr>
        <w:t xml:space="preserve">Tulos</w:t>
      </w:r>
    </w:p>
    <w:p>
      <w:r>
        <w:t xml:space="preserve">perunamuusia</w:t>
      </w:r>
    </w:p>
    <w:p>
      <w:r>
        <w:rPr>
          <w:b/>
        </w:rPr>
        <w:t xml:space="preserve">Tulos</w:t>
      </w:r>
    </w:p>
    <w:p>
      <w:r>
        <w:t xml:space="preserve">täyte</w:t>
      </w:r>
    </w:p>
    <w:p>
      <w:r>
        <w:rPr>
          <w:b/>
        </w:rPr>
        <w:t xml:space="preserve">Tulos</w:t>
      </w:r>
    </w:p>
    <w:p>
      <w:r>
        <w:t xml:space="preserve">karpalot</w:t>
      </w:r>
    </w:p>
    <w:p>
      <w:r>
        <w:rPr>
          <w:b/>
        </w:rPr>
        <w:t xml:space="preserve">Tulos</w:t>
      </w:r>
    </w:p>
    <w:p>
      <w:r>
        <w:t xml:space="preserve">bataatit</w:t>
      </w:r>
    </w:p>
    <w:p>
      <w:r>
        <w:rPr>
          <w:b/>
        </w:rPr>
        <w:t xml:space="preserve">Esimerkki 7.3478</w:t>
      </w:r>
    </w:p>
    <w:p>
      <w:r>
        <w:t xml:space="preserve">Nimeä jotain, mitä lapset tekevät nykyään lukemisen sijasta.</w:t>
      </w:r>
    </w:p>
    <w:p>
      <w:r>
        <w:rPr>
          <w:b/>
        </w:rPr>
        <w:t xml:space="preserve">Tulos</w:t>
      </w:r>
    </w:p>
    <w:p>
      <w:r>
        <w:t xml:space="preserve">videopelit</w:t>
      </w:r>
    </w:p>
    <w:p>
      <w:r>
        <w:rPr>
          <w:b/>
        </w:rPr>
        <w:t xml:space="preserve">Tulos</w:t>
      </w:r>
    </w:p>
    <w:p>
      <w:r>
        <w:t xml:space="preserve">katsoa televisiota</w:t>
      </w:r>
    </w:p>
    <w:p>
      <w:r>
        <w:rPr>
          <w:b/>
        </w:rPr>
        <w:t xml:space="preserve">Tulos</w:t>
      </w:r>
    </w:p>
    <w:p>
      <w:r>
        <w:t xml:space="preserve">tietokone/internet</w:t>
      </w:r>
    </w:p>
    <w:p>
      <w:r>
        <w:rPr>
          <w:b/>
        </w:rPr>
        <w:t xml:space="preserve">Tulos</w:t>
      </w:r>
    </w:p>
    <w:p>
      <w:r>
        <w:t xml:space="preserve">urheilu/liikunta</w:t>
      </w:r>
    </w:p>
    <w:p>
      <w:r>
        <w:rPr>
          <w:b/>
        </w:rPr>
        <w:t xml:space="preserve">Tulos</w:t>
      </w:r>
    </w:p>
    <w:p>
      <w:r>
        <w:t xml:space="preserve">syödä/juoda</w:t>
      </w:r>
    </w:p>
    <w:p>
      <w:r>
        <w:rPr>
          <w:b/>
        </w:rPr>
        <w:t xml:space="preserve">Tulos</w:t>
      </w:r>
    </w:p>
    <w:p>
      <w:r>
        <w:t xml:space="preserve">pelata korttia/pokeria</w:t>
      </w:r>
    </w:p>
    <w:p>
      <w:r>
        <w:rPr>
          <w:b/>
        </w:rPr>
        <w:t xml:space="preserve">Esimerkki 7.3479</w:t>
      </w:r>
    </w:p>
    <w:p>
      <w:r>
        <w:t xml:space="preserve">Nimeä jokin asia, jolla et ole ajanut sitten lapsuutesi.</w:t>
      </w:r>
    </w:p>
    <w:p>
      <w:r>
        <w:rPr>
          <w:b/>
        </w:rPr>
        <w:t xml:space="preserve">Tulos</w:t>
      </w:r>
    </w:p>
    <w:p>
      <w:r>
        <w:t xml:space="preserve">polkupyörä</w:t>
      </w:r>
    </w:p>
    <w:p>
      <w:r>
        <w:rPr>
          <w:b/>
        </w:rPr>
        <w:t xml:space="preserve">Tulos</w:t>
      </w:r>
    </w:p>
    <w:p>
      <w:r>
        <w:t xml:space="preserve">kolmipyöräinen</w:t>
      </w:r>
    </w:p>
    <w:p>
      <w:r>
        <w:rPr>
          <w:b/>
        </w:rPr>
        <w:t xml:space="preserve">Tulos</w:t>
      </w:r>
    </w:p>
    <w:p>
      <w:r>
        <w:t xml:space="preserve">hevonen</w:t>
      </w:r>
    </w:p>
    <w:p>
      <w:r>
        <w:rPr>
          <w:b/>
        </w:rPr>
        <w:t xml:space="preserve">Tulos</w:t>
      </w:r>
    </w:p>
    <w:p>
      <w:r>
        <w:t xml:space="preserve">huviajelu</w:t>
      </w:r>
    </w:p>
    <w:p>
      <w:r>
        <w:rPr>
          <w:b/>
        </w:rPr>
        <w:t xml:space="preserve">Tulos</w:t>
      </w:r>
    </w:p>
    <w:p>
      <w:r>
        <w:t xml:space="preserve">kelkka</w:t>
      </w:r>
    </w:p>
    <w:p>
      <w:r>
        <w:rPr>
          <w:b/>
        </w:rPr>
        <w:t xml:space="preserve">Tulos</w:t>
      </w:r>
    </w:p>
    <w:p>
      <w:r>
        <w:t xml:space="preserve">juna</w:t>
      </w:r>
    </w:p>
    <w:p>
      <w:r>
        <w:rPr>
          <w:b/>
        </w:rPr>
        <w:t xml:space="preserve">Esimerkki 7.3480</w:t>
      </w:r>
    </w:p>
    <w:p>
      <w:r>
        <w:t xml:space="preserve">nimeä keltainen hedelmä.</w:t>
      </w:r>
    </w:p>
    <w:p>
      <w:r>
        <w:rPr>
          <w:b/>
        </w:rPr>
        <w:t xml:space="preserve">Tulos</w:t>
      </w:r>
    </w:p>
    <w:p>
      <w:r>
        <w:t xml:space="preserve">banaanit</w:t>
      </w:r>
    </w:p>
    <w:p>
      <w:r>
        <w:rPr>
          <w:b/>
        </w:rPr>
        <w:t xml:space="preserve">Tulos</w:t>
      </w:r>
    </w:p>
    <w:p>
      <w:r>
        <w:t xml:space="preserve">sitruunat</w:t>
      </w:r>
    </w:p>
    <w:p>
      <w:r>
        <w:rPr>
          <w:b/>
        </w:rPr>
        <w:t xml:space="preserve">Tulos</w:t>
      </w:r>
    </w:p>
    <w:p>
      <w:r>
        <w:t xml:space="preserve">ananakset</w:t>
      </w:r>
    </w:p>
    <w:p>
      <w:r>
        <w:rPr>
          <w:b/>
        </w:rPr>
        <w:t xml:space="preserve">Tulos</w:t>
      </w:r>
    </w:p>
    <w:p>
      <w:r>
        <w:t xml:space="preserve">päärynät</w:t>
      </w:r>
    </w:p>
    <w:p>
      <w:r>
        <w:rPr>
          <w:b/>
        </w:rPr>
        <w:t xml:space="preserve">Tulos</w:t>
      </w:r>
    </w:p>
    <w:p>
      <w:r>
        <w:t xml:space="preserve">omenat</w:t>
      </w:r>
    </w:p>
    <w:p>
      <w:r>
        <w:rPr>
          <w:b/>
        </w:rPr>
        <w:t xml:space="preserve">Esimerkki 7.3481</w:t>
      </w:r>
    </w:p>
    <w:p>
      <w:r>
        <w:t xml:space="preserve">Nimeä joku kuuluisa, joka ratsasti hevosella.</w:t>
      </w:r>
    </w:p>
    <w:p>
      <w:r>
        <w:rPr>
          <w:b/>
        </w:rPr>
        <w:t xml:space="preserve">Tulos</w:t>
      </w:r>
    </w:p>
    <w:p>
      <w:r>
        <w:t xml:space="preserve">Wayne</w:t>
      </w:r>
    </w:p>
    <w:p>
      <w:r>
        <w:rPr>
          <w:b/>
        </w:rPr>
        <w:t xml:space="preserve">Tulos</w:t>
      </w:r>
    </w:p>
    <w:p>
      <w:r>
        <w:t xml:space="preserve">herttua</w:t>
      </w:r>
    </w:p>
    <w:p>
      <w:r>
        <w:rPr>
          <w:b/>
        </w:rPr>
        <w:t xml:space="preserve">Tulos</w:t>
      </w:r>
    </w:p>
    <w:p>
      <w:r>
        <w:t xml:space="preserve">John Wayne</w:t>
      </w:r>
    </w:p>
    <w:p>
      <w:r>
        <w:rPr>
          <w:b/>
        </w:rPr>
        <w:t xml:space="preserve">Tulos</w:t>
      </w:r>
    </w:p>
    <w:p>
      <w:r>
        <w:t xml:space="preserve">kunnioittaa</w:t>
      </w:r>
    </w:p>
    <w:p>
      <w:r>
        <w:rPr>
          <w:b/>
        </w:rPr>
        <w:t xml:space="preserve">Tulos</w:t>
      </w:r>
    </w:p>
    <w:p>
      <w:r>
        <w:t xml:space="preserve">Paul Revere</w:t>
      </w:r>
    </w:p>
    <w:p>
      <w:r>
        <w:rPr>
          <w:b/>
        </w:rPr>
        <w:t xml:space="preserve">Tulos</w:t>
      </w:r>
    </w:p>
    <w:p>
      <w:r>
        <w:t xml:space="preserve">reeve</w:t>
      </w:r>
    </w:p>
    <w:p>
      <w:r>
        <w:rPr>
          <w:b/>
        </w:rPr>
        <w:t xml:space="preserve">Tulos</w:t>
      </w:r>
    </w:p>
    <w:p>
      <w:r>
        <w:t xml:space="preserve">christopher reeve</w:t>
      </w:r>
    </w:p>
    <w:p>
      <w:r>
        <w:rPr>
          <w:b/>
        </w:rPr>
        <w:t xml:space="preserve">Tulos</w:t>
      </w:r>
    </w:p>
    <w:p>
      <w:r>
        <w:t xml:space="preserve">roy rogers</w:t>
      </w:r>
    </w:p>
    <w:p>
      <w:r>
        <w:rPr>
          <w:b/>
        </w:rPr>
        <w:t xml:space="preserve">Tulos</w:t>
      </w:r>
    </w:p>
    <w:p>
      <w:r>
        <w:t xml:space="preserve">george washington</w:t>
      </w:r>
    </w:p>
    <w:p>
      <w:r>
        <w:rPr>
          <w:b/>
        </w:rPr>
        <w:t xml:space="preserve">Tulos</w:t>
      </w:r>
    </w:p>
    <w:p>
      <w:r>
        <w:t xml:space="preserve">washington</w:t>
      </w:r>
    </w:p>
    <w:p>
      <w:r>
        <w:rPr>
          <w:b/>
        </w:rPr>
        <w:t xml:space="preserve">Tulos</w:t>
      </w:r>
    </w:p>
    <w:p>
      <w:r>
        <w:t xml:space="preserve">metsänvartija</w:t>
      </w:r>
    </w:p>
    <w:p>
      <w:r>
        <w:rPr>
          <w:b/>
        </w:rPr>
        <w:t xml:space="preserve">Tulos</w:t>
      </w:r>
    </w:p>
    <w:p>
      <w:r>
        <w:t xml:space="preserve">yksinäinen metsänvartija</w:t>
      </w:r>
    </w:p>
    <w:p>
      <w:r>
        <w:rPr>
          <w:b/>
        </w:rPr>
        <w:t xml:space="preserve">Esimerkki 7.3482</w:t>
      </w:r>
    </w:p>
    <w:p>
      <w:r>
        <w:t xml:space="preserve">nimeä jokin asia, jonka ajattelematon henkilö anastaa muilta.</w:t>
      </w:r>
    </w:p>
    <w:p>
      <w:r>
        <w:rPr>
          <w:b/>
        </w:rPr>
        <w:t xml:space="preserve">Tulos</w:t>
      </w:r>
    </w:p>
    <w:p>
      <w:r>
        <w:t xml:space="preserve">ruoka</w:t>
      </w:r>
    </w:p>
    <w:p>
      <w:r>
        <w:rPr>
          <w:b/>
        </w:rPr>
        <w:t xml:space="preserve">Tulos</w:t>
      </w:r>
    </w:p>
    <w:p>
      <w:r>
        <w:t xml:space="preserve">kaukosäädin</w:t>
      </w:r>
    </w:p>
    <w:p>
      <w:r>
        <w:rPr>
          <w:b/>
        </w:rPr>
        <w:t xml:space="preserve">Tulos</w:t>
      </w:r>
    </w:p>
    <w:p>
      <w:r>
        <w:t xml:space="preserve">Kylpyhuone</w:t>
      </w:r>
    </w:p>
    <w:p>
      <w:r>
        <w:rPr>
          <w:b/>
        </w:rPr>
        <w:t xml:space="preserve">Tulos</w:t>
      </w:r>
    </w:p>
    <w:p>
      <w:r>
        <w:t xml:space="preserve">kattaa</w:t>
      </w:r>
    </w:p>
    <w:p>
      <w:r>
        <w:rPr>
          <w:b/>
        </w:rPr>
        <w:t xml:space="preserve">Esimerkki 7.3483</w:t>
      </w:r>
    </w:p>
    <w:p>
      <w:r>
        <w:t xml:space="preserve">Nimeä julkkis, jonka vieressä et haluaisi istua lentokoneessa.</w:t>
      </w:r>
    </w:p>
    <w:p>
      <w:r>
        <w:rPr>
          <w:b/>
        </w:rPr>
        <w:t xml:space="preserve">Tulos</w:t>
      </w:r>
    </w:p>
    <w:p>
      <w:r>
        <w:t xml:space="preserve">Justin Beiber</w:t>
      </w:r>
    </w:p>
    <w:p>
      <w:r>
        <w:rPr>
          <w:b/>
        </w:rPr>
        <w:t xml:space="preserve">Tulos</w:t>
      </w:r>
    </w:p>
    <w:p>
      <w:r>
        <w:t xml:space="preserve">Kim Kardashian</w:t>
      </w:r>
    </w:p>
    <w:p>
      <w:r>
        <w:rPr>
          <w:b/>
        </w:rPr>
        <w:t xml:space="preserve">Tulos</w:t>
      </w:r>
    </w:p>
    <w:p>
      <w:r>
        <w:t xml:space="preserve">lindsay lohan</w:t>
      </w:r>
    </w:p>
    <w:p>
      <w:r>
        <w:rPr>
          <w:b/>
        </w:rPr>
        <w:t xml:space="preserve">Tulos</w:t>
      </w:r>
    </w:p>
    <w:p>
      <w:r>
        <w:t xml:space="preserve">miley cyrus</w:t>
      </w:r>
    </w:p>
    <w:p>
      <w:r>
        <w:rPr>
          <w:b/>
        </w:rPr>
        <w:t xml:space="preserve">Tulos</w:t>
      </w:r>
    </w:p>
    <w:p>
      <w:r>
        <w:t xml:space="preserve">lil wayne</w:t>
      </w:r>
    </w:p>
    <w:p>
      <w:r>
        <w:rPr>
          <w:b/>
        </w:rPr>
        <w:t xml:space="preserve">Tulos</w:t>
      </w:r>
    </w:p>
    <w:p>
      <w:r>
        <w:t xml:space="preserve">Howard Stern</w:t>
      </w:r>
    </w:p>
    <w:p>
      <w:r>
        <w:rPr>
          <w:b/>
        </w:rPr>
        <w:t xml:space="preserve">Esimerkki 7.3484</w:t>
      </w:r>
    </w:p>
    <w:p>
      <w:r>
        <w:t xml:space="preserve">Nimeä jotain, joka on aina mukanasi.</w:t>
      </w:r>
    </w:p>
    <w:p>
      <w:r>
        <w:rPr>
          <w:b/>
        </w:rPr>
        <w:t xml:space="preserve">Tulos</w:t>
      </w:r>
    </w:p>
    <w:p>
      <w:r>
        <w:t xml:space="preserve">puhelin</w:t>
      </w:r>
    </w:p>
    <w:p>
      <w:r>
        <w:rPr>
          <w:b/>
        </w:rPr>
        <w:t xml:space="preserve">Tulos</w:t>
      </w:r>
    </w:p>
    <w:p>
      <w:r>
        <w:t xml:space="preserve">lompakko</w:t>
      </w:r>
    </w:p>
    <w:p>
      <w:r>
        <w:rPr>
          <w:b/>
        </w:rPr>
        <w:t xml:space="preserve">Tulos</w:t>
      </w:r>
    </w:p>
    <w:p>
      <w:r>
        <w:t xml:space="preserve">id</w:t>
      </w:r>
    </w:p>
    <w:p>
      <w:r>
        <w:rPr>
          <w:b/>
        </w:rPr>
        <w:t xml:space="preserve">Tulos</w:t>
      </w:r>
    </w:p>
    <w:p>
      <w:r>
        <w:t xml:space="preserve">rahaa</w:t>
      </w:r>
    </w:p>
    <w:p>
      <w:r>
        <w:rPr>
          <w:b/>
        </w:rPr>
        <w:t xml:space="preserve">Tulos</w:t>
      </w:r>
    </w:p>
    <w:p>
      <w:r>
        <w:t xml:space="preserve">avaimet</w:t>
      </w:r>
    </w:p>
    <w:p>
      <w:r>
        <w:rPr>
          <w:b/>
        </w:rPr>
        <w:t xml:space="preserve">Esimerkki 7.3485</w:t>
      </w:r>
    </w:p>
    <w:p>
      <w:r>
        <w:t xml:space="preserve">Nimeä jokin asia, jota et haluaisi nähdä koulun ruokalassa.</w:t>
      </w:r>
    </w:p>
    <w:p>
      <w:r>
        <w:rPr>
          <w:b/>
        </w:rPr>
        <w:t xml:space="preserve">Tulos</w:t>
      </w:r>
    </w:p>
    <w:p>
      <w:r>
        <w:t xml:space="preserve">vikoja</w:t>
      </w:r>
    </w:p>
    <w:p>
      <w:r>
        <w:rPr>
          <w:b/>
        </w:rPr>
        <w:t xml:space="preserve">Tulos</w:t>
      </w:r>
    </w:p>
    <w:p>
      <w:r>
        <w:t xml:space="preserve">rotat</w:t>
      </w:r>
    </w:p>
    <w:p>
      <w:r>
        <w:rPr>
          <w:b/>
        </w:rPr>
        <w:t xml:space="preserve">Tulos</w:t>
      </w:r>
    </w:p>
    <w:p>
      <w:r>
        <w:t xml:space="preserve">hiiret</w:t>
      </w:r>
    </w:p>
    <w:p>
      <w:r>
        <w:rPr>
          <w:b/>
        </w:rPr>
        <w:t xml:space="preserve">Tulos</w:t>
      </w:r>
    </w:p>
    <w:p>
      <w:r>
        <w:t xml:space="preserve">hiukset</w:t>
      </w:r>
    </w:p>
    <w:p>
      <w:r>
        <w:rPr>
          <w:b/>
        </w:rPr>
        <w:t xml:space="preserve">Tulos</w:t>
      </w:r>
    </w:p>
    <w:p>
      <w:r>
        <w:t xml:space="preserve">sormi</w:t>
      </w:r>
    </w:p>
    <w:p>
      <w:r>
        <w:rPr>
          <w:b/>
        </w:rPr>
        <w:t xml:space="preserve">Esimerkki 7.3486</w:t>
      </w:r>
    </w:p>
    <w:p>
      <w:r>
        <w:t xml:space="preserve">nimeä kukka, joka on myös tytön nimi.</w:t>
      </w:r>
    </w:p>
    <w:p>
      <w:r>
        <w:rPr>
          <w:b/>
        </w:rPr>
        <w:t xml:space="preserve">Tulos</w:t>
      </w:r>
    </w:p>
    <w:p>
      <w:r>
        <w:t xml:space="preserve">ruusu</w:t>
      </w:r>
    </w:p>
    <w:p>
      <w:r>
        <w:rPr>
          <w:b/>
        </w:rPr>
        <w:t xml:space="preserve">Tulos</w:t>
      </w:r>
    </w:p>
    <w:p>
      <w:r>
        <w:t xml:space="preserve">daisy</w:t>
      </w:r>
    </w:p>
    <w:p>
      <w:r>
        <w:rPr>
          <w:b/>
        </w:rPr>
        <w:t xml:space="preserve">Tulos</w:t>
      </w:r>
    </w:p>
    <w:p>
      <w:r>
        <w:t xml:space="preserve">lily</w:t>
      </w:r>
    </w:p>
    <w:p>
      <w:r>
        <w:rPr>
          <w:b/>
        </w:rPr>
        <w:t xml:space="preserve">Tulos</w:t>
      </w:r>
    </w:p>
    <w:p>
      <w:r>
        <w:t xml:space="preserve">iiris</w:t>
      </w:r>
    </w:p>
    <w:p>
      <w:r>
        <w:rPr>
          <w:b/>
        </w:rPr>
        <w:t xml:space="preserve">Tulos</w:t>
      </w:r>
    </w:p>
    <w:p>
      <w:r>
        <w:t xml:space="preserve">violetti</w:t>
      </w:r>
    </w:p>
    <w:p>
      <w:r>
        <w:rPr>
          <w:b/>
        </w:rPr>
        <w:t xml:space="preserve">Tulos</w:t>
      </w:r>
    </w:p>
    <w:p>
      <w:r>
        <w:t xml:space="preserve">Jasmine</w:t>
      </w:r>
    </w:p>
    <w:p>
      <w:r>
        <w:rPr>
          <w:b/>
        </w:rPr>
        <w:t xml:space="preserve">Esimerkki 7.3487</w:t>
      </w:r>
    </w:p>
    <w:p>
      <w:r>
        <w:t xml:space="preserve">nimeä jotain, jota liikutat ympäriinsä.</w:t>
      </w:r>
    </w:p>
    <w:p>
      <w:r>
        <w:rPr>
          <w:b/>
        </w:rPr>
        <w:t xml:space="preserve">Tulos</w:t>
      </w:r>
    </w:p>
    <w:p>
      <w:r>
        <w:t xml:space="preserve">kärry</w:t>
      </w:r>
    </w:p>
    <w:p>
      <w:r>
        <w:rPr>
          <w:b/>
        </w:rPr>
        <w:t xml:space="preserve">Tulos</w:t>
      </w:r>
    </w:p>
    <w:p>
      <w:r>
        <w:t xml:space="preserve">lastenrattaat</w:t>
      </w:r>
    </w:p>
    <w:p>
      <w:r>
        <w:rPr>
          <w:b/>
        </w:rPr>
        <w:t xml:space="preserve">Tulos</w:t>
      </w:r>
    </w:p>
    <w:p>
      <w:r>
        <w:t xml:space="preserve">tyhjiö</w:t>
      </w:r>
    </w:p>
    <w:p>
      <w:r>
        <w:rPr>
          <w:b/>
        </w:rPr>
        <w:t xml:space="preserve">Tulos</w:t>
      </w:r>
    </w:p>
    <w:p>
      <w:r>
        <w:t xml:space="preserve">ruohonleikkuri</w:t>
      </w:r>
    </w:p>
    <w:p>
      <w:r>
        <w:rPr>
          <w:b/>
        </w:rPr>
        <w:t xml:space="preserve">Esimerkki 7.3488</w:t>
      </w:r>
    </w:p>
    <w:p>
      <w:r>
        <w:t xml:space="preserve">Nimeä huonekalu, joka on usein valmistettu puusta.</w:t>
      </w:r>
    </w:p>
    <w:p>
      <w:r>
        <w:rPr>
          <w:b/>
        </w:rPr>
        <w:t xml:space="preserve">Tulos</w:t>
      </w:r>
    </w:p>
    <w:p>
      <w:r>
        <w:t xml:space="preserve">sängyn runko</w:t>
      </w:r>
    </w:p>
    <w:p>
      <w:r>
        <w:rPr>
          <w:b/>
        </w:rPr>
        <w:t xml:space="preserve">Tulos</w:t>
      </w:r>
    </w:p>
    <w:p>
      <w:r>
        <w:t xml:space="preserve">lipasto</w:t>
      </w:r>
    </w:p>
    <w:p>
      <w:r>
        <w:rPr>
          <w:b/>
        </w:rPr>
        <w:t xml:space="preserve">Tulos</w:t>
      </w:r>
    </w:p>
    <w:p>
      <w:r>
        <w:t xml:space="preserve">taulukko</w:t>
      </w:r>
    </w:p>
    <w:p>
      <w:r>
        <w:rPr>
          <w:b/>
        </w:rPr>
        <w:t xml:space="preserve">Tulos</w:t>
      </w:r>
    </w:p>
    <w:p>
      <w:r>
        <w:t xml:space="preserve">kirjahylly</w:t>
      </w:r>
    </w:p>
    <w:p>
      <w:r>
        <w:rPr>
          <w:b/>
        </w:rPr>
        <w:t xml:space="preserve">Esimerkki 7.3489</w:t>
      </w:r>
    </w:p>
    <w:p>
      <w:r>
        <w:t xml:space="preserve">nimi yleinen lahja, jonka lapset saavat isovanhempiensa vieraillessa.</w:t>
      </w:r>
    </w:p>
    <w:p>
      <w:r>
        <w:rPr>
          <w:b/>
        </w:rPr>
        <w:t xml:space="preserve">Tulos</w:t>
      </w:r>
    </w:p>
    <w:p>
      <w:r>
        <w:t xml:space="preserve">käteinen</w:t>
      </w:r>
    </w:p>
    <w:p>
      <w:r>
        <w:rPr>
          <w:b/>
        </w:rPr>
        <w:t xml:space="preserve">Tulos</w:t>
      </w:r>
    </w:p>
    <w:p>
      <w:r>
        <w:t xml:space="preserve">vaatteet</w:t>
      </w:r>
    </w:p>
    <w:p>
      <w:r>
        <w:rPr>
          <w:b/>
        </w:rPr>
        <w:t xml:space="preserve">Tulos</w:t>
      </w:r>
    </w:p>
    <w:p>
      <w:r>
        <w:t xml:space="preserve">karkkia</w:t>
      </w:r>
    </w:p>
    <w:p>
      <w:r>
        <w:rPr>
          <w:b/>
        </w:rPr>
        <w:t xml:space="preserve">Tulos</w:t>
      </w:r>
    </w:p>
    <w:p>
      <w:r>
        <w:t xml:space="preserve">lelut</w:t>
      </w:r>
    </w:p>
    <w:p>
      <w:r>
        <w:rPr>
          <w:b/>
        </w:rPr>
        <w:t xml:space="preserve">Tulos</w:t>
      </w:r>
    </w:p>
    <w:p>
      <w:r>
        <w:t xml:space="preserve">kirjat</w:t>
      </w:r>
    </w:p>
    <w:p>
      <w:r>
        <w:rPr>
          <w:b/>
        </w:rPr>
        <w:t xml:space="preserve">Esimerkki 7.3490</w:t>
      </w:r>
    </w:p>
    <w:p>
      <w:r>
        <w:t xml:space="preserve">Nimeä jotain, jonka mies antaa vaimolleen ystävänpäivänä.</w:t>
      </w:r>
    </w:p>
    <w:p>
      <w:r>
        <w:rPr>
          <w:b/>
        </w:rPr>
        <w:t xml:space="preserve">Tulos</w:t>
      </w:r>
    </w:p>
    <w:p>
      <w:r>
        <w:t xml:space="preserve">kukkia</w:t>
      </w:r>
    </w:p>
    <w:p>
      <w:r>
        <w:rPr>
          <w:b/>
        </w:rPr>
        <w:t xml:space="preserve">Tulos</w:t>
      </w:r>
    </w:p>
    <w:p>
      <w:r>
        <w:t xml:space="preserve">suklaata</w:t>
      </w:r>
    </w:p>
    <w:p>
      <w:r>
        <w:rPr>
          <w:b/>
        </w:rPr>
        <w:t xml:space="preserve">Esimerkki 7.3491</w:t>
      </w:r>
    </w:p>
    <w:p>
      <w:r>
        <w:t xml:space="preserve">Nimeä urheiluväline, joka rikkoutuu usein.</w:t>
      </w:r>
    </w:p>
    <w:p>
      <w:r>
        <w:rPr>
          <w:b/>
        </w:rPr>
        <w:t xml:space="preserve">Tulos</w:t>
      </w:r>
    </w:p>
    <w:p>
      <w:r>
        <w:t xml:space="preserve">lepakko</w:t>
      </w:r>
    </w:p>
    <w:p>
      <w:r>
        <w:rPr>
          <w:b/>
        </w:rPr>
        <w:t xml:space="preserve">Tulos</w:t>
      </w:r>
    </w:p>
    <w:p>
      <w:r>
        <w:t xml:space="preserve">tennismaila</w:t>
      </w:r>
    </w:p>
    <w:p>
      <w:r>
        <w:rPr>
          <w:b/>
        </w:rPr>
        <w:t xml:space="preserve">Tulos</w:t>
      </w:r>
    </w:p>
    <w:p>
      <w:r>
        <w:t xml:space="preserve">jääkiekkomaila</w:t>
      </w:r>
    </w:p>
    <w:p>
      <w:r>
        <w:rPr>
          <w:b/>
        </w:rPr>
        <w:t xml:space="preserve">Tulos</w:t>
      </w:r>
    </w:p>
    <w:p>
      <w:r>
        <w:t xml:space="preserve">kypärä</w:t>
      </w:r>
    </w:p>
    <w:p>
      <w:r>
        <w:rPr>
          <w:b/>
        </w:rPr>
        <w:t xml:space="preserve">Esimerkki 7.3492</w:t>
      </w:r>
    </w:p>
    <w:p>
      <w:r>
        <w:t xml:space="preserve">Nimeä ammatti, jossa käytetään tikkaita.</w:t>
      </w:r>
    </w:p>
    <w:p>
      <w:r>
        <w:rPr>
          <w:b/>
        </w:rPr>
        <w:t xml:space="preserve">Tulos</w:t>
      </w:r>
    </w:p>
    <w:p>
      <w:r>
        <w:t xml:space="preserve">palomiehet</w:t>
      </w:r>
    </w:p>
    <w:p>
      <w:r>
        <w:rPr>
          <w:b/>
        </w:rPr>
        <w:t xml:space="preserve">Tulos</w:t>
      </w:r>
    </w:p>
    <w:p>
      <w:r>
        <w:t xml:space="preserve">maalari</w:t>
      </w:r>
    </w:p>
    <w:p>
      <w:r>
        <w:rPr>
          <w:b/>
        </w:rPr>
        <w:t xml:space="preserve">Tulos</w:t>
      </w:r>
    </w:p>
    <w:p>
      <w:r>
        <w:t xml:space="preserve">kattorakentaja</w:t>
      </w:r>
    </w:p>
    <w:p>
      <w:r>
        <w:rPr>
          <w:b/>
        </w:rPr>
        <w:t xml:space="preserve">Tulos</w:t>
      </w:r>
    </w:p>
    <w:p>
      <w:r>
        <w:t xml:space="preserve">puuseppä</w:t>
      </w:r>
    </w:p>
    <w:p>
      <w:r>
        <w:rPr>
          <w:b/>
        </w:rPr>
        <w:t xml:space="preserve">Esimerkki 7.3493</w:t>
      </w:r>
    </w:p>
    <w:p>
      <w:r>
        <w:t xml:space="preserve">nimeä hiljainen eläin:</w:t>
      </w:r>
    </w:p>
    <w:p>
      <w:r>
        <w:rPr>
          <w:b/>
        </w:rPr>
        <w:t xml:space="preserve">Tulos</w:t>
      </w:r>
    </w:p>
    <w:p>
      <w:r>
        <w:t xml:space="preserve">cat</w:t>
      </w:r>
    </w:p>
    <w:p>
      <w:r>
        <w:rPr>
          <w:b/>
        </w:rPr>
        <w:t xml:space="preserve">Tulos</w:t>
      </w:r>
    </w:p>
    <w:p>
      <w:r>
        <w:t xml:space="preserve">hiiri</w:t>
      </w:r>
    </w:p>
    <w:p>
      <w:r>
        <w:rPr>
          <w:b/>
        </w:rPr>
        <w:t xml:space="preserve">Tulos</w:t>
      </w:r>
    </w:p>
    <w:p>
      <w:r>
        <w:t xml:space="preserve">kani</w:t>
      </w:r>
    </w:p>
    <w:p>
      <w:r>
        <w:rPr>
          <w:b/>
        </w:rPr>
        <w:t xml:space="preserve">Tulos</w:t>
      </w:r>
    </w:p>
    <w:p>
      <w:r>
        <w:t xml:space="preserve">peura</w:t>
      </w:r>
    </w:p>
    <w:p>
      <w:r>
        <w:rPr>
          <w:b/>
        </w:rPr>
        <w:t xml:space="preserve">Tulos</w:t>
      </w:r>
    </w:p>
    <w:p>
      <w:r>
        <w:t xml:space="preserve">kirahvi</w:t>
      </w:r>
    </w:p>
    <w:p>
      <w:r>
        <w:rPr>
          <w:b/>
        </w:rPr>
        <w:t xml:space="preserve">Tulos</w:t>
      </w:r>
    </w:p>
    <w:p>
      <w:r>
        <w:t xml:space="preserve">kala</w:t>
      </w:r>
    </w:p>
    <w:p>
      <w:r>
        <w:rPr>
          <w:b/>
        </w:rPr>
        <w:t xml:space="preserve">Tulos</w:t>
      </w:r>
    </w:p>
    <w:p>
      <w:r>
        <w:t xml:space="preserve">käärme</w:t>
      </w:r>
    </w:p>
    <w:p>
      <w:r>
        <w:rPr>
          <w:b/>
        </w:rPr>
        <w:t xml:space="preserve">Tulos</w:t>
      </w:r>
    </w:p>
    <w:p>
      <w:r>
        <w:t xml:space="preserve">hamsteri</w:t>
      </w:r>
    </w:p>
    <w:p>
      <w:r>
        <w:rPr>
          <w:b/>
        </w:rPr>
        <w:t xml:space="preserve">Esimerkki 7.3494</w:t>
      </w:r>
    </w:p>
    <w:p>
      <w:r>
        <w:t xml:space="preserve">nimeä jotain, mitä tarvitset, kun teet pihatöitä.</w:t>
      </w:r>
    </w:p>
    <w:p>
      <w:r>
        <w:rPr>
          <w:b/>
        </w:rPr>
        <w:t xml:space="preserve">Tulos</w:t>
      </w:r>
    </w:p>
    <w:p>
      <w:r>
        <w:t xml:space="preserve">haravointi</w:t>
      </w:r>
    </w:p>
    <w:p>
      <w:r>
        <w:rPr>
          <w:b/>
        </w:rPr>
        <w:t xml:space="preserve">Tulos</w:t>
      </w:r>
    </w:p>
    <w:p>
      <w:r>
        <w:t xml:space="preserve">ruohonleikkuri</w:t>
      </w:r>
    </w:p>
    <w:p>
      <w:r>
        <w:rPr>
          <w:b/>
        </w:rPr>
        <w:t xml:space="preserve">Tulos</w:t>
      </w:r>
    </w:p>
    <w:p>
      <w:r>
        <w:t xml:space="preserve">käsineet</w:t>
      </w:r>
    </w:p>
    <w:p>
      <w:r>
        <w:rPr>
          <w:b/>
        </w:rPr>
        <w:t xml:space="preserve">Tulos</w:t>
      </w:r>
    </w:p>
    <w:p>
      <w:r>
        <w:t xml:space="preserve">uros</w:t>
      </w:r>
    </w:p>
    <w:p>
      <w:r>
        <w:rPr>
          <w:b/>
        </w:rPr>
        <w:t xml:space="preserve">Tulos</w:t>
      </w:r>
    </w:p>
    <w:p>
      <w:r>
        <w:t xml:space="preserve">hattu</w:t>
      </w:r>
    </w:p>
    <w:p>
      <w:r>
        <w:rPr>
          <w:b/>
        </w:rPr>
        <w:t xml:space="preserve">Esimerkki 7.3495</w:t>
      </w:r>
    </w:p>
    <w:p>
      <w:r>
        <w:t xml:space="preserve">nimeä jotain, joka ei ehkä näyttäisi oikealta, jos olisit valmistautunut katsomatta peiliin.</w:t>
      </w:r>
    </w:p>
    <w:p>
      <w:r>
        <w:rPr>
          <w:b/>
        </w:rPr>
        <w:t xml:space="preserve">Tulos</w:t>
      </w:r>
    </w:p>
    <w:p>
      <w:r>
        <w:t xml:space="preserve">hiukset</w:t>
      </w:r>
    </w:p>
    <w:p>
      <w:r>
        <w:rPr>
          <w:b/>
        </w:rPr>
        <w:t xml:space="preserve">Tulos</w:t>
      </w:r>
    </w:p>
    <w:p>
      <w:r>
        <w:t xml:space="preserve">meikki</w:t>
      </w:r>
    </w:p>
    <w:p>
      <w:r>
        <w:rPr>
          <w:b/>
        </w:rPr>
        <w:t xml:space="preserve">Tulos</w:t>
      </w:r>
    </w:p>
    <w:p>
      <w:r>
        <w:t xml:space="preserve">vaatteet</w:t>
      </w:r>
    </w:p>
    <w:p>
      <w:r>
        <w:rPr>
          <w:b/>
        </w:rPr>
        <w:t xml:space="preserve">Tulos</w:t>
      </w:r>
    </w:p>
    <w:p>
      <w:r>
        <w:t xml:space="preserve">solmio</w:t>
      </w:r>
    </w:p>
    <w:p>
      <w:r>
        <w:rPr>
          <w:b/>
        </w:rPr>
        <w:t xml:space="preserve">Tulos</w:t>
      </w:r>
    </w:p>
    <w:p>
      <w:r>
        <w:t xml:space="preserve">tupee</w:t>
      </w:r>
    </w:p>
    <w:p>
      <w:r>
        <w:rPr>
          <w:b/>
        </w:rPr>
        <w:t xml:space="preserve">Esimerkki 7.3496</w:t>
      </w:r>
    </w:p>
    <w:p>
      <w:r>
        <w:t xml:space="preserve">nimeä työpaikka, jonka saattaisit saada sairaalasta.</w:t>
      </w:r>
    </w:p>
    <w:p>
      <w:r>
        <w:rPr>
          <w:b/>
        </w:rPr>
        <w:t xml:space="preserve">Tulos</w:t>
      </w:r>
    </w:p>
    <w:p>
      <w:r>
        <w:t xml:space="preserve">sairaanhoitaja</w:t>
      </w:r>
    </w:p>
    <w:p>
      <w:r>
        <w:rPr>
          <w:b/>
        </w:rPr>
        <w:t xml:space="preserve">Tulos</w:t>
      </w:r>
    </w:p>
    <w:p>
      <w:r>
        <w:t xml:space="preserve">lääkäri</w:t>
      </w:r>
    </w:p>
    <w:p>
      <w:r>
        <w:rPr>
          <w:b/>
        </w:rPr>
        <w:t xml:space="preserve">Tulos</w:t>
      </w:r>
    </w:p>
    <w:p>
      <w:r>
        <w:t xml:space="preserve">myöntäminen</w:t>
      </w:r>
    </w:p>
    <w:p>
      <w:r>
        <w:rPr>
          <w:b/>
        </w:rPr>
        <w:t xml:space="preserve">Tulos</w:t>
      </w:r>
    </w:p>
    <w:p>
      <w:r>
        <w:t xml:space="preserve">järjestyksessä</w:t>
      </w:r>
    </w:p>
    <w:p>
      <w:r>
        <w:rPr>
          <w:b/>
        </w:rPr>
        <w:t xml:space="preserve">Tulos</w:t>
      </w:r>
    </w:p>
    <w:p>
      <w:r>
        <w:t xml:space="preserve">huoltaja</w:t>
      </w:r>
    </w:p>
    <w:p>
      <w:r>
        <w:rPr>
          <w:b/>
        </w:rPr>
        <w:t xml:space="preserve">Esimerkki 7.3497</w:t>
      </w:r>
    </w:p>
    <w:p>
      <w:r>
        <w:t xml:space="preserve">Nimeä jokin asia, jota 100 kiloa laihduttavalla henkilöllä on yhtäkkiä enemmän.</w:t>
      </w:r>
    </w:p>
    <w:p>
      <w:r>
        <w:rPr>
          <w:b/>
        </w:rPr>
        <w:t xml:space="preserve">Tulos</w:t>
      </w:r>
    </w:p>
    <w:p>
      <w:r>
        <w:t xml:space="preserve">ylimääräinen iho</w:t>
      </w:r>
    </w:p>
    <w:p>
      <w:r>
        <w:rPr>
          <w:b/>
        </w:rPr>
        <w:t xml:space="preserve">Tulos</w:t>
      </w:r>
    </w:p>
    <w:p>
      <w:r>
        <w:t xml:space="preserve">ystävät</w:t>
      </w:r>
    </w:p>
    <w:p>
      <w:r>
        <w:rPr>
          <w:b/>
        </w:rPr>
        <w:t xml:space="preserve">Tulos</w:t>
      </w:r>
    </w:p>
    <w:p>
      <w:r>
        <w:t xml:space="preserve">energia</w:t>
      </w:r>
    </w:p>
    <w:p>
      <w:r>
        <w:rPr>
          <w:b/>
        </w:rPr>
        <w:t xml:space="preserve">Tulos</w:t>
      </w:r>
    </w:p>
    <w:p>
      <w:r>
        <w:t xml:space="preserve">mukavat vaatteet</w:t>
      </w:r>
    </w:p>
    <w:p>
      <w:r>
        <w:rPr>
          <w:b/>
        </w:rPr>
        <w:t xml:space="preserve">Tulos</w:t>
      </w:r>
    </w:p>
    <w:p>
      <w:r>
        <w:t xml:space="preserve">itsetunto</w:t>
      </w:r>
    </w:p>
    <w:p>
      <w:r>
        <w:rPr>
          <w:b/>
        </w:rPr>
        <w:t xml:space="preserve">Tulos</w:t>
      </w:r>
    </w:p>
    <w:p>
      <w:r>
        <w:t xml:space="preserve">muoto</w:t>
      </w:r>
    </w:p>
    <w:p>
      <w:r>
        <w:rPr>
          <w:b/>
        </w:rPr>
        <w:t xml:space="preserve">Esimerkki 7.3498</w:t>
      </w:r>
    </w:p>
    <w:p>
      <w:r>
        <w:t xml:space="preserve">Nimeä paikka, jonne voisit muuttaa eläkkeelle jäätyäsi.</w:t>
      </w:r>
    </w:p>
    <w:p>
      <w:r>
        <w:rPr>
          <w:b/>
        </w:rPr>
        <w:t xml:space="preserve">Tulos</w:t>
      </w:r>
    </w:p>
    <w:p>
      <w:r>
        <w:t xml:space="preserve">florida</w:t>
      </w:r>
    </w:p>
    <w:p>
      <w:r>
        <w:rPr>
          <w:b/>
        </w:rPr>
        <w:t xml:space="preserve">Tulos</w:t>
      </w:r>
    </w:p>
    <w:p>
      <w:r>
        <w:t xml:space="preserve">hawaii</w:t>
      </w:r>
    </w:p>
    <w:p>
      <w:r>
        <w:rPr>
          <w:b/>
        </w:rPr>
        <w:t xml:space="preserve">Tulos</w:t>
      </w:r>
    </w:p>
    <w:p>
      <w:r>
        <w:t xml:space="preserve">arizona</w:t>
      </w:r>
    </w:p>
    <w:p>
      <w:r>
        <w:rPr>
          <w:b/>
        </w:rPr>
        <w:t xml:space="preserve">Tulos</w:t>
      </w:r>
    </w:p>
    <w:p>
      <w:r>
        <w:t xml:space="preserve">Kalifornia</w:t>
      </w:r>
    </w:p>
    <w:p>
      <w:r>
        <w:rPr>
          <w:b/>
        </w:rPr>
        <w:t xml:space="preserve">Esimerkki 7.3499</w:t>
      </w:r>
    </w:p>
    <w:p>
      <w:r>
        <w:t xml:space="preserve">Nimeä kaupunki, jossa ihmiset haluavat esitellä vartaloaan.</w:t>
      </w:r>
    </w:p>
    <w:p>
      <w:r>
        <w:rPr>
          <w:b/>
        </w:rPr>
        <w:t xml:space="preserve">Tulos</w:t>
      </w:r>
    </w:p>
    <w:p>
      <w:r>
        <w:t xml:space="preserve">miami</w:t>
      </w:r>
    </w:p>
    <w:p>
      <w:r>
        <w:rPr>
          <w:b/>
        </w:rPr>
        <w:t xml:space="preserve">Tulos</w:t>
      </w:r>
    </w:p>
    <w:p>
      <w:r>
        <w:t xml:space="preserve">los angeles</w:t>
      </w:r>
    </w:p>
    <w:p>
      <w:r>
        <w:rPr>
          <w:b/>
        </w:rPr>
        <w:t xml:space="preserve">Tulos</w:t>
      </w:r>
    </w:p>
    <w:p>
      <w:r>
        <w:t xml:space="preserve">New York</w:t>
      </w:r>
    </w:p>
    <w:p>
      <w:r>
        <w:rPr>
          <w:b/>
        </w:rPr>
        <w:t xml:space="preserve">Tulos</w:t>
      </w:r>
    </w:p>
    <w:p>
      <w:r>
        <w:t xml:space="preserve">rio de janeiro</w:t>
      </w:r>
    </w:p>
    <w:p>
      <w:r>
        <w:rPr>
          <w:b/>
        </w:rPr>
        <w:t xml:space="preserve">Tulos</w:t>
      </w:r>
    </w:p>
    <w:p>
      <w:r>
        <w:t xml:space="preserve">Pariisi</w:t>
      </w:r>
    </w:p>
    <w:p>
      <w:r>
        <w:rPr>
          <w:b/>
        </w:rPr>
        <w:t xml:space="preserve">Esimerkki 7.3500</w:t>
      </w:r>
    </w:p>
    <w:p>
      <w:r>
        <w:t xml:space="preserve">nimeä jokin paikka, jossa lapset käyvät mielellään, mutta aikuiset eivät.</w:t>
      </w:r>
    </w:p>
    <w:p>
      <w:r>
        <w:rPr>
          <w:b/>
        </w:rPr>
        <w:t xml:space="preserve">Tulos</w:t>
      </w:r>
    </w:p>
    <w:p>
      <w:r>
        <w:t xml:space="preserve">puisto</w:t>
      </w:r>
    </w:p>
    <w:p>
      <w:r>
        <w:rPr>
          <w:b/>
        </w:rPr>
        <w:t xml:space="preserve">Tulos</w:t>
      </w:r>
    </w:p>
    <w:p>
      <w:r>
        <w:t xml:space="preserve">huvipuisto</w:t>
      </w:r>
    </w:p>
    <w:p>
      <w:r>
        <w:rPr>
          <w:b/>
        </w:rPr>
        <w:t xml:space="preserve">Tulos</w:t>
      </w:r>
    </w:p>
    <w:p>
      <w:r>
        <w:t xml:space="preserve">chuck e cheese</w:t>
      </w:r>
    </w:p>
    <w:p>
      <w:r>
        <w:rPr>
          <w:b/>
        </w:rPr>
        <w:t xml:space="preserve">Tulos</w:t>
      </w:r>
    </w:p>
    <w:p>
      <w:r>
        <w:t xml:space="preserve">eläintarha</w:t>
      </w:r>
    </w:p>
    <w:p>
      <w:r>
        <w:rPr>
          <w:b/>
        </w:rPr>
        <w:t xml:space="preserve">Tulos</w:t>
      </w:r>
    </w:p>
    <w:p>
      <w:r>
        <w:t xml:space="preserve">pelihallit</w:t>
      </w:r>
    </w:p>
    <w:p>
      <w:r>
        <w:rPr>
          <w:b/>
        </w:rPr>
        <w:t xml:space="preserve">Esimerkki 7.3501</w:t>
      </w:r>
    </w:p>
    <w:p>
      <w:r>
        <w:t xml:space="preserve">nimeä joku, jota näet vain kerran vuodessa.</w:t>
      </w:r>
    </w:p>
    <w:p>
      <w:r>
        <w:rPr>
          <w:b/>
        </w:rPr>
        <w:t xml:space="preserve">Tulos</w:t>
      </w:r>
    </w:p>
    <w:p>
      <w:r>
        <w:t xml:space="preserve">joulupukki</w:t>
      </w:r>
    </w:p>
    <w:p>
      <w:r>
        <w:rPr>
          <w:b/>
        </w:rPr>
        <w:t xml:space="preserve">Tulos</w:t>
      </w:r>
    </w:p>
    <w:p>
      <w:r>
        <w:t xml:space="preserve">isovanhempi</w:t>
      </w:r>
    </w:p>
    <w:p>
      <w:r>
        <w:rPr>
          <w:b/>
        </w:rPr>
        <w:t xml:space="preserve">Tulos</w:t>
      </w:r>
    </w:p>
    <w:p>
      <w:r>
        <w:t xml:space="preserve">lääkäri</w:t>
      </w:r>
    </w:p>
    <w:p>
      <w:r>
        <w:rPr>
          <w:b/>
        </w:rPr>
        <w:t xml:space="preserve">Tulos</w:t>
      </w:r>
    </w:p>
    <w:p>
      <w:r>
        <w:t xml:space="preserve">täti</w:t>
      </w:r>
    </w:p>
    <w:p>
      <w:r>
        <w:rPr>
          <w:b/>
        </w:rPr>
        <w:t xml:space="preserve">Tulos</w:t>
      </w:r>
    </w:p>
    <w:p>
      <w:r>
        <w:t xml:space="preserve">hammaslääkäri</w:t>
      </w:r>
    </w:p>
    <w:p>
      <w:r>
        <w:rPr>
          <w:b/>
        </w:rPr>
        <w:t xml:space="preserve">Tulos</w:t>
      </w:r>
    </w:p>
    <w:p>
      <w:r>
        <w:t xml:space="preserve">serkku</w:t>
      </w:r>
    </w:p>
    <w:p>
      <w:r>
        <w:rPr>
          <w:b/>
        </w:rPr>
        <w:t xml:space="preserve">Esimerkki 7.3502</w:t>
      </w:r>
    </w:p>
    <w:p>
      <w:r>
        <w:t xml:space="preserve">Kerro jotain, mitä ihmiset tekevät, kun he ovat masentuneita, koska ovat lihoneet.</w:t>
      </w:r>
    </w:p>
    <w:p>
      <w:r>
        <w:rPr>
          <w:b/>
        </w:rPr>
        <w:t xml:space="preserve">Tulos</w:t>
      </w:r>
    </w:p>
    <w:p>
      <w:r>
        <w:t xml:space="preserve">syödä enemmän</w:t>
      </w:r>
    </w:p>
    <w:p>
      <w:r>
        <w:rPr>
          <w:b/>
        </w:rPr>
        <w:t xml:space="preserve">Tulos</w:t>
      </w:r>
    </w:p>
    <w:p>
      <w:r>
        <w:t xml:space="preserve">hullunkurinen ruokavalio</w:t>
      </w:r>
    </w:p>
    <w:p>
      <w:r>
        <w:rPr>
          <w:b/>
        </w:rPr>
        <w:t xml:space="preserve">Tulos</w:t>
      </w:r>
    </w:p>
    <w:p>
      <w:r>
        <w:t xml:space="preserve">nälkään</w:t>
      </w:r>
    </w:p>
    <w:p>
      <w:r>
        <w:rPr>
          <w:b/>
        </w:rPr>
        <w:t xml:space="preserve">Tulos</w:t>
      </w:r>
    </w:p>
    <w:p>
      <w:r>
        <w:t xml:space="preserve">nukkua</w:t>
      </w:r>
    </w:p>
    <w:p>
      <w:r>
        <w:rPr>
          <w:b/>
        </w:rPr>
        <w:t xml:space="preserve">Esimerkki 7.3503</w:t>
      </w:r>
    </w:p>
    <w:p>
      <w:r>
        <w:t xml:space="preserve">Nimeä eläin, jonka saatat nähdä eläintarhassa (uusi sarja).</w:t>
      </w:r>
    </w:p>
    <w:p>
      <w:r>
        <w:rPr>
          <w:b/>
        </w:rPr>
        <w:t xml:space="preserve">Tulos</w:t>
      </w:r>
    </w:p>
    <w:p>
      <w:r>
        <w:t xml:space="preserve">apinat</w:t>
      </w:r>
    </w:p>
    <w:p>
      <w:r>
        <w:rPr>
          <w:b/>
        </w:rPr>
        <w:t xml:space="preserve">Tulos</w:t>
      </w:r>
    </w:p>
    <w:p>
      <w:r>
        <w:t xml:space="preserve">leijonat</w:t>
      </w:r>
    </w:p>
    <w:p>
      <w:r>
        <w:rPr>
          <w:b/>
        </w:rPr>
        <w:t xml:space="preserve">Tulos</w:t>
      </w:r>
    </w:p>
    <w:p>
      <w:r>
        <w:t xml:space="preserve">norsut</w:t>
      </w:r>
    </w:p>
    <w:p>
      <w:r>
        <w:rPr>
          <w:b/>
        </w:rPr>
        <w:t xml:space="preserve">Tulos</w:t>
      </w:r>
    </w:p>
    <w:p>
      <w:r>
        <w:t xml:space="preserve">tiikerit</w:t>
      </w:r>
    </w:p>
    <w:p>
      <w:r>
        <w:rPr>
          <w:b/>
        </w:rPr>
        <w:t xml:space="preserve">Tulos</w:t>
      </w:r>
    </w:p>
    <w:p>
      <w:r>
        <w:t xml:space="preserve">Seeprat</w:t>
      </w:r>
    </w:p>
    <w:p>
      <w:r>
        <w:rPr>
          <w:b/>
        </w:rPr>
        <w:t xml:space="preserve">Tulos</w:t>
      </w:r>
    </w:p>
    <w:p>
      <w:r>
        <w:t xml:space="preserve">kirahvit</w:t>
      </w:r>
    </w:p>
    <w:p>
      <w:r>
        <w:rPr>
          <w:b/>
        </w:rPr>
        <w:t xml:space="preserve">Esimerkki 7.3504</w:t>
      </w:r>
    </w:p>
    <w:p>
      <w:r>
        <w:t xml:space="preserve">nimeä jotain, joka yleensä vaaditaan auton vuokraamiseen.</w:t>
      </w:r>
    </w:p>
    <w:p>
      <w:r>
        <w:rPr>
          <w:b/>
        </w:rPr>
        <w:t xml:space="preserve">Tulos</w:t>
      </w:r>
    </w:p>
    <w:p>
      <w:r>
        <w:t xml:space="preserve">luottokortti</w:t>
      </w:r>
    </w:p>
    <w:p>
      <w:r>
        <w:rPr>
          <w:b/>
        </w:rPr>
        <w:t xml:space="preserve">Tulos</w:t>
      </w:r>
    </w:p>
    <w:p>
      <w:r>
        <w:t xml:space="preserve">ajokortti</w:t>
      </w:r>
    </w:p>
    <w:p>
      <w:r>
        <w:rPr>
          <w:b/>
        </w:rPr>
        <w:t xml:space="preserve">Esimerkki 7.3505</w:t>
      </w:r>
    </w:p>
    <w:p>
      <w:r>
        <w:t xml:space="preserve">Nimeä aihe, josta ihmiset puhuvat, kun he ovat vasta tutustumassa?</w:t>
      </w:r>
    </w:p>
    <w:p>
      <w:r>
        <w:rPr>
          <w:b/>
        </w:rPr>
        <w:t xml:space="preserve">Tulos</w:t>
      </w:r>
    </w:p>
    <w:p>
      <w:r>
        <w:t xml:space="preserve">sää</w:t>
      </w:r>
    </w:p>
    <w:p>
      <w:r>
        <w:rPr>
          <w:b/>
        </w:rPr>
        <w:t xml:space="preserve">Tulos</w:t>
      </w:r>
    </w:p>
    <w:p>
      <w:r>
        <w:t xml:space="preserve">työ</w:t>
      </w:r>
    </w:p>
    <w:p>
      <w:r>
        <w:rPr>
          <w:b/>
        </w:rPr>
        <w:t xml:space="preserve">Tulos</w:t>
      </w:r>
    </w:p>
    <w:p>
      <w:r>
        <w:t xml:space="preserve">lapset</w:t>
      </w:r>
    </w:p>
    <w:p>
      <w:r>
        <w:rPr>
          <w:b/>
        </w:rPr>
        <w:t xml:space="preserve">Tulos</w:t>
      </w:r>
    </w:p>
    <w:p>
      <w:r>
        <w:t xml:space="preserve">harrastukset</w:t>
      </w:r>
    </w:p>
    <w:p>
      <w:r>
        <w:rPr>
          <w:b/>
        </w:rPr>
        <w:t xml:space="preserve">Tulos</w:t>
      </w:r>
    </w:p>
    <w:p>
      <w:r>
        <w:t xml:space="preserve">menneet rakkaudet</w:t>
      </w:r>
    </w:p>
    <w:p>
      <w:r>
        <w:rPr>
          <w:b/>
        </w:rPr>
        <w:t xml:space="preserve">Tulos</w:t>
      </w:r>
    </w:p>
    <w:p>
      <w:r>
        <w:t xml:space="preserve">viimeaikaiset uutiset</w:t>
      </w:r>
    </w:p>
    <w:p>
      <w:r>
        <w:rPr>
          <w:b/>
        </w:rPr>
        <w:t xml:space="preserve">Tulos</w:t>
      </w:r>
    </w:p>
    <w:p>
      <w:r>
        <w:t xml:space="preserve">kotikaupunki</w:t>
      </w:r>
    </w:p>
    <w:p>
      <w:r>
        <w:rPr>
          <w:b/>
        </w:rPr>
        <w:t xml:space="preserve">Esimerkki 7.3506</w:t>
      </w:r>
    </w:p>
    <w:p>
      <w:r>
        <w:t xml:space="preserve">nimeä jotain, jossa on liekki.</w:t>
      </w:r>
    </w:p>
    <w:p>
      <w:r>
        <w:rPr>
          <w:b/>
        </w:rPr>
        <w:t xml:space="preserve">Tulos</w:t>
      </w:r>
    </w:p>
    <w:p>
      <w:r>
        <w:t xml:space="preserve">kevyempi</w:t>
      </w:r>
    </w:p>
    <w:p>
      <w:r>
        <w:rPr>
          <w:b/>
        </w:rPr>
        <w:t xml:space="preserve">Tulos</w:t>
      </w:r>
    </w:p>
    <w:p>
      <w:r>
        <w:t xml:space="preserve">kynttilä</w:t>
      </w:r>
    </w:p>
    <w:p>
      <w:r>
        <w:rPr>
          <w:b/>
        </w:rPr>
        <w:t xml:space="preserve">Tulos</w:t>
      </w:r>
    </w:p>
    <w:p>
      <w:r>
        <w:t xml:space="preserve">tulipalo</w:t>
      </w:r>
    </w:p>
    <w:p>
      <w:r>
        <w:rPr>
          <w:b/>
        </w:rPr>
        <w:t xml:space="preserve">Tulos</w:t>
      </w:r>
    </w:p>
    <w:p>
      <w:r>
        <w:t xml:space="preserve">soihtu</w:t>
      </w:r>
    </w:p>
    <w:p>
      <w:r>
        <w:rPr>
          <w:b/>
        </w:rPr>
        <w:t xml:space="preserve">Tulos</w:t>
      </w:r>
    </w:p>
    <w:p>
      <w:r>
        <w:t xml:space="preserve">liesi</w:t>
      </w:r>
    </w:p>
    <w:p>
      <w:r>
        <w:rPr>
          <w:b/>
        </w:rPr>
        <w:t xml:space="preserve">Tulos</w:t>
      </w:r>
    </w:p>
    <w:p>
      <w:r>
        <w:t xml:space="preserve">vastaa</w:t>
      </w:r>
    </w:p>
    <w:p>
      <w:r>
        <w:rPr>
          <w:b/>
        </w:rPr>
        <w:t xml:space="preserve">Esimerkki 7.3507</w:t>
      </w:r>
    </w:p>
    <w:p>
      <w:r>
        <w:t xml:space="preserve">nimeä aktiviteetti, joka voisi tapahtua pyjamabileissä.</w:t>
      </w:r>
    </w:p>
    <w:p>
      <w:r>
        <w:rPr>
          <w:b/>
        </w:rPr>
        <w:t xml:space="preserve">Tulos</w:t>
      </w:r>
    </w:p>
    <w:p>
      <w:r>
        <w:t xml:space="preserve">tyynysota</w:t>
      </w:r>
    </w:p>
    <w:p>
      <w:r>
        <w:rPr>
          <w:b/>
        </w:rPr>
        <w:t xml:space="preserve">Tulos</w:t>
      </w:r>
    </w:p>
    <w:p>
      <w:r>
        <w:t xml:space="preserve">pelata pelejä</w:t>
      </w:r>
    </w:p>
    <w:p>
      <w:r>
        <w:rPr>
          <w:b/>
        </w:rPr>
        <w:t xml:space="preserve">Tulos</w:t>
      </w:r>
    </w:p>
    <w:p>
      <w:r>
        <w:t xml:space="preserve">kertoa kummitustarinoita</w:t>
      </w:r>
    </w:p>
    <w:p>
      <w:r>
        <w:rPr>
          <w:b/>
        </w:rPr>
        <w:t xml:space="preserve">Tulos</w:t>
      </w:r>
    </w:p>
    <w:p>
      <w:r>
        <w:t xml:space="preserve">katso elokuva</w:t>
      </w:r>
    </w:p>
    <w:p>
      <w:r>
        <w:rPr>
          <w:b/>
        </w:rPr>
        <w:t xml:space="preserve">Tulos</w:t>
      </w:r>
    </w:p>
    <w:p>
      <w:r>
        <w:t xml:space="preserve">makeover</w:t>
      </w:r>
    </w:p>
    <w:p>
      <w:r>
        <w:rPr>
          <w:b/>
        </w:rPr>
        <w:t xml:space="preserve">Tulos</w:t>
      </w:r>
    </w:p>
    <w:p>
      <w:r>
        <w:t xml:space="preserve">tanssivat</w:t>
      </w:r>
    </w:p>
    <w:p>
      <w:r>
        <w:rPr>
          <w:b/>
        </w:rPr>
        <w:t xml:space="preserve">Esimerkki 7.3508</w:t>
      </w:r>
    </w:p>
    <w:p>
      <w:r>
        <w:t xml:space="preserve">nimeä jotain, jonka voittaminen ei edellytä älykkyyttä.</w:t>
      </w:r>
    </w:p>
    <w:p>
      <w:r>
        <w:rPr>
          <w:b/>
        </w:rPr>
        <w:t xml:space="preserve">Tulos</w:t>
      </w:r>
    </w:p>
    <w:p>
      <w:r>
        <w:t xml:space="preserve">arpajaiset</w:t>
      </w:r>
    </w:p>
    <w:p>
      <w:r>
        <w:rPr>
          <w:b/>
        </w:rPr>
        <w:t xml:space="preserve">Tulos</w:t>
      </w:r>
    </w:p>
    <w:p>
      <w:r>
        <w:t xml:space="preserve">korttipeli</w:t>
      </w:r>
    </w:p>
    <w:p>
      <w:r>
        <w:rPr>
          <w:b/>
        </w:rPr>
        <w:t xml:space="preserve">Tulos</w:t>
      </w:r>
    </w:p>
    <w:p>
      <w:r>
        <w:t xml:space="preserve">bingo</w:t>
      </w:r>
    </w:p>
    <w:p>
      <w:r>
        <w:rPr>
          <w:b/>
        </w:rPr>
        <w:t xml:space="preserve">Tulos</w:t>
      </w:r>
    </w:p>
    <w:p>
      <w:r>
        <w:t xml:space="preserve">urheilupeli</w:t>
      </w:r>
    </w:p>
    <w:p>
      <w:r>
        <w:rPr>
          <w:b/>
        </w:rPr>
        <w:t xml:space="preserve">Tulos</w:t>
      </w:r>
    </w:p>
    <w:p>
      <w:r>
        <w:t xml:space="preserve">kilpailu</w:t>
      </w:r>
    </w:p>
    <w:p>
      <w:r>
        <w:rPr>
          <w:b/>
        </w:rPr>
        <w:t xml:space="preserve">Tulos</w:t>
      </w:r>
    </w:p>
    <w:p>
      <w:r>
        <w:t xml:space="preserve">peliohjelma</w:t>
      </w:r>
    </w:p>
    <w:p>
      <w:r>
        <w:rPr>
          <w:b/>
        </w:rPr>
        <w:t xml:space="preserve">Tulos</w:t>
      </w:r>
    </w:p>
    <w:p>
      <w:r>
        <w:t xml:space="preserve">syömiskilpailu</w:t>
      </w:r>
    </w:p>
    <w:p>
      <w:r>
        <w:rPr>
          <w:b/>
        </w:rPr>
        <w:t xml:space="preserve">Esimerkki 7.3509</w:t>
      </w:r>
    </w:p>
    <w:p>
      <w:r>
        <w:t xml:space="preserve">nimeä paikka, jossa suihkutat hajuvettä.</w:t>
      </w:r>
    </w:p>
    <w:p>
      <w:r>
        <w:rPr>
          <w:b/>
        </w:rPr>
        <w:t xml:space="preserve">Tulos</w:t>
      </w:r>
    </w:p>
    <w:p>
      <w:r>
        <w:t xml:space="preserve">kaula</w:t>
      </w:r>
    </w:p>
    <w:p>
      <w:r>
        <w:rPr>
          <w:b/>
        </w:rPr>
        <w:t xml:space="preserve">Tulos</w:t>
      </w:r>
    </w:p>
    <w:p>
      <w:r>
        <w:t xml:space="preserve">ranne</w:t>
      </w:r>
    </w:p>
    <w:p>
      <w:r>
        <w:rPr>
          <w:b/>
        </w:rPr>
        <w:t xml:space="preserve">Tulos</w:t>
      </w:r>
    </w:p>
    <w:p>
      <w:r>
        <w:t xml:space="preserve">Kylpyhuone</w:t>
      </w:r>
    </w:p>
    <w:p>
      <w:r>
        <w:rPr>
          <w:b/>
        </w:rPr>
        <w:t xml:space="preserve">Tulos</w:t>
      </w:r>
    </w:p>
    <w:p>
      <w:r>
        <w:t xml:space="preserve">kainalo</w:t>
      </w:r>
    </w:p>
    <w:p>
      <w:r>
        <w:rPr>
          <w:b/>
        </w:rPr>
        <w:t xml:space="preserve">Esimerkki 7.3510</w:t>
      </w:r>
    </w:p>
    <w:p>
      <w:r>
        <w:t xml:space="preserve">Nimeä jokin asia, jolla vanhemmat kehuskelevat lapsistaan, kun nämä ovat vauvoja.</w:t>
      </w:r>
    </w:p>
    <w:p>
      <w:r>
        <w:rPr>
          <w:b/>
        </w:rPr>
        <w:t xml:space="preserve">Tulos</w:t>
      </w:r>
    </w:p>
    <w:p>
      <w:r>
        <w:t xml:space="preserve">kuinka söpöjä ne ovat</w:t>
      </w:r>
    </w:p>
    <w:p>
      <w:r>
        <w:rPr>
          <w:b/>
        </w:rPr>
        <w:t xml:space="preserve">Tulos</w:t>
      </w:r>
    </w:p>
    <w:p>
      <w:r>
        <w:t xml:space="preserve">ensimmäinen sana</w:t>
      </w:r>
    </w:p>
    <w:p>
      <w:r>
        <w:rPr>
          <w:b/>
        </w:rPr>
        <w:t xml:space="preserve">Tulos</w:t>
      </w:r>
    </w:p>
    <w:p>
      <w:r>
        <w:t xml:space="preserve">kävely</w:t>
      </w:r>
    </w:p>
    <w:p>
      <w:r>
        <w:rPr>
          <w:b/>
        </w:rPr>
        <w:t xml:space="preserve">Tulos</w:t>
      </w:r>
    </w:p>
    <w:p>
      <w:r>
        <w:t xml:space="preserve">ne ovat niin fiksuja</w:t>
      </w:r>
    </w:p>
    <w:p>
      <w:r>
        <w:rPr>
          <w:b/>
        </w:rPr>
        <w:t xml:space="preserve">Tulos</w:t>
      </w:r>
    </w:p>
    <w:p>
      <w:r>
        <w:t xml:space="preserve">nukkua koko yön</w:t>
      </w:r>
    </w:p>
    <w:p>
      <w:r>
        <w:rPr>
          <w:b/>
        </w:rPr>
        <w:t xml:space="preserve">Tulos</w:t>
      </w:r>
    </w:p>
    <w:p>
      <w:r>
        <w:t xml:space="preserve">he hymyilevät</w:t>
      </w:r>
    </w:p>
    <w:p>
      <w:r>
        <w:rPr>
          <w:b/>
        </w:rPr>
        <w:t xml:space="preserve">Esimerkki 7.3511</w:t>
      </w:r>
    </w:p>
    <w:p>
      <w:r>
        <w:t xml:space="preserve">mainitse jotain, mitä voisit tehdä treffeillä.</w:t>
      </w:r>
    </w:p>
    <w:p>
      <w:r>
        <w:rPr>
          <w:b/>
        </w:rPr>
        <w:t xml:space="preserve">Tulos</w:t>
      </w:r>
    </w:p>
    <w:p>
      <w:r>
        <w:t xml:space="preserve">suudelma</w:t>
      </w:r>
    </w:p>
    <w:p>
      <w:r>
        <w:rPr>
          <w:b/>
        </w:rPr>
        <w:t xml:space="preserve">Tulos</w:t>
      </w:r>
    </w:p>
    <w:p>
      <w:r>
        <w:t xml:space="preserve">mennä ulos syömään</w:t>
      </w:r>
    </w:p>
    <w:p>
      <w:r>
        <w:rPr>
          <w:b/>
        </w:rPr>
        <w:t xml:space="preserve">Tulos</w:t>
      </w:r>
    </w:p>
    <w:p>
      <w:r>
        <w:t xml:space="preserve">puhu</w:t>
      </w:r>
    </w:p>
    <w:p>
      <w:r>
        <w:rPr>
          <w:b/>
        </w:rPr>
        <w:t xml:space="preserve">Tulos</w:t>
      </w:r>
    </w:p>
    <w:p>
      <w:r>
        <w:t xml:space="preserve">katsoa elokuvaa</w:t>
      </w:r>
    </w:p>
    <w:p>
      <w:r>
        <w:rPr>
          <w:b/>
        </w:rPr>
        <w:t xml:space="preserve">Tulos</w:t>
      </w:r>
    </w:p>
    <w:p>
      <w:r>
        <w:t xml:space="preserve">maksaa</w:t>
      </w:r>
    </w:p>
    <w:p>
      <w:r>
        <w:rPr>
          <w:b/>
        </w:rPr>
        <w:t xml:space="preserve">Esimerkki 7.3512</w:t>
      </w:r>
    </w:p>
    <w:p>
      <w:r>
        <w:t xml:space="preserve">Kerro syy, miksi joku voisi ostaa yhtä vessapaperimerkkiä toisen sijasta.</w:t>
      </w:r>
    </w:p>
    <w:p>
      <w:r>
        <w:rPr>
          <w:b/>
        </w:rPr>
        <w:t xml:space="preserve">Tulos</w:t>
      </w:r>
    </w:p>
    <w:p>
      <w:r>
        <w:t xml:space="preserve">pehmeämpi</w:t>
      </w:r>
    </w:p>
    <w:p>
      <w:r>
        <w:rPr>
          <w:b/>
        </w:rPr>
        <w:t xml:space="preserve">Tulos</w:t>
      </w:r>
    </w:p>
    <w:p>
      <w:r>
        <w:t xml:space="preserve">halvempi</w:t>
      </w:r>
    </w:p>
    <w:p>
      <w:r>
        <w:rPr>
          <w:b/>
        </w:rPr>
        <w:t xml:space="preserve">Esimerkki 7.3513</w:t>
      </w:r>
    </w:p>
    <w:p>
      <w:r>
        <w:t xml:space="preserve">Nimeä ainesosa, jonka löytäisit hienosta salaattibaarista.</w:t>
      </w:r>
    </w:p>
    <w:p>
      <w:r>
        <w:rPr>
          <w:b/>
        </w:rPr>
        <w:t xml:space="preserve">Tulos</w:t>
      </w:r>
    </w:p>
    <w:p>
      <w:r>
        <w:t xml:space="preserve">salaatti</w:t>
      </w:r>
    </w:p>
    <w:p>
      <w:r>
        <w:rPr>
          <w:b/>
        </w:rPr>
        <w:t xml:space="preserve">Tulos</w:t>
      </w:r>
    </w:p>
    <w:p>
      <w:r>
        <w:t xml:space="preserve">sinimailasen ituja</w:t>
      </w:r>
    </w:p>
    <w:p>
      <w:r>
        <w:rPr>
          <w:b/>
        </w:rPr>
        <w:t xml:space="preserve">Tulos</w:t>
      </w:r>
    </w:p>
    <w:p>
      <w:r>
        <w:t xml:space="preserve">katkarapu</w:t>
      </w:r>
    </w:p>
    <w:p>
      <w:r>
        <w:rPr>
          <w:b/>
        </w:rPr>
        <w:t xml:space="preserve">Tulos</w:t>
      </w:r>
    </w:p>
    <w:p>
      <w:r>
        <w:t xml:space="preserve">oliivit</w:t>
      </w:r>
    </w:p>
    <w:p>
      <w:r>
        <w:rPr>
          <w:b/>
        </w:rPr>
        <w:t xml:space="preserve">Tulos</w:t>
      </w:r>
    </w:p>
    <w:p>
      <w:r>
        <w:t xml:space="preserve">kirsikkatomaatit</w:t>
      </w:r>
    </w:p>
    <w:p>
      <w:r>
        <w:rPr>
          <w:b/>
        </w:rPr>
        <w:t xml:space="preserve">Tulos</w:t>
      </w:r>
    </w:p>
    <w:p>
      <w:r>
        <w:t xml:space="preserve">kurkku</w:t>
      </w:r>
    </w:p>
    <w:p>
      <w:r>
        <w:rPr>
          <w:b/>
        </w:rPr>
        <w:t xml:space="preserve">Esimerkki 7.3514</w:t>
      </w:r>
    </w:p>
    <w:p>
      <w:r>
        <w:t xml:space="preserve">mainitse joitakin henkilökohtaisia tietoja, jotka eivät mielestäsi kuulu muille kuin sinulle itsellesi.</w:t>
      </w:r>
    </w:p>
    <w:p>
      <w:r>
        <w:rPr>
          <w:b/>
        </w:rPr>
        <w:t xml:space="preserve">Tulos</w:t>
      </w:r>
    </w:p>
    <w:p>
      <w:r>
        <w:t xml:space="preserve">seksielämä</w:t>
      </w:r>
    </w:p>
    <w:p>
      <w:r>
        <w:rPr>
          <w:b/>
        </w:rPr>
        <w:t xml:space="preserve">Tulos</w:t>
      </w:r>
    </w:p>
    <w:p>
      <w:r>
        <w:t xml:space="preserve">ikä</w:t>
      </w:r>
    </w:p>
    <w:p>
      <w:r>
        <w:rPr>
          <w:b/>
        </w:rPr>
        <w:t xml:space="preserve">Tulos</w:t>
      </w:r>
    </w:p>
    <w:p>
      <w:r>
        <w:t xml:space="preserve">tulot</w:t>
      </w:r>
    </w:p>
    <w:p>
      <w:r>
        <w:rPr>
          <w:b/>
        </w:rPr>
        <w:t xml:space="preserve">Tulos</w:t>
      </w:r>
    </w:p>
    <w:p>
      <w:r>
        <w:t xml:space="preserve">paino</w:t>
      </w:r>
    </w:p>
    <w:p>
      <w:r>
        <w:rPr>
          <w:b/>
        </w:rPr>
        <w:t xml:space="preserve">Tulos</w:t>
      </w:r>
    </w:p>
    <w:p>
      <w:r>
        <w:t xml:space="preserve">sosiaaliturva</w:t>
      </w:r>
    </w:p>
    <w:p>
      <w:r>
        <w:rPr>
          <w:b/>
        </w:rPr>
        <w:t xml:space="preserve">Esimerkki 7.3515</w:t>
      </w:r>
    </w:p>
    <w:p>
      <w:r>
        <w:t xml:space="preserve">Mainitse jokin asia, jonka tekeminen julkisesti on mielestäsi ok, mutta jota muut paheksuvat.</w:t>
      </w:r>
    </w:p>
    <w:p>
      <w:r>
        <w:rPr>
          <w:b/>
        </w:rPr>
        <w:t xml:space="preserve">Tulos</w:t>
      </w:r>
    </w:p>
    <w:p>
      <w:r>
        <w:t xml:space="preserve">suudelma</w:t>
      </w:r>
    </w:p>
    <w:p>
      <w:r>
        <w:rPr>
          <w:b/>
        </w:rPr>
        <w:t xml:space="preserve">Tulos</w:t>
      </w:r>
    </w:p>
    <w:p>
      <w:r>
        <w:t xml:space="preserve">rintaruokinta</w:t>
      </w:r>
    </w:p>
    <w:p>
      <w:r>
        <w:rPr>
          <w:b/>
        </w:rPr>
        <w:t xml:space="preserve">Tulos</w:t>
      </w:r>
    </w:p>
    <w:p>
      <w:r>
        <w:t xml:space="preserve">pieru</w:t>
      </w:r>
    </w:p>
    <w:p>
      <w:r>
        <w:rPr>
          <w:b/>
        </w:rPr>
        <w:t xml:space="preserve">Tulos</w:t>
      </w:r>
    </w:p>
    <w:p>
      <w:r>
        <w:t xml:space="preserve">röyhtäily</w:t>
      </w:r>
    </w:p>
    <w:p>
      <w:r>
        <w:rPr>
          <w:b/>
        </w:rPr>
        <w:t xml:space="preserve">Tulos</w:t>
      </w:r>
    </w:p>
    <w:p>
      <w:r>
        <w:t xml:space="preserve">pissaa</w:t>
      </w:r>
    </w:p>
    <w:p>
      <w:r>
        <w:rPr>
          <w:b/>
        </w:rPr>
        <w:t xml:space="preserve">Esimerkki 7.3516</w:t>
      </w:r>
    </w:p>
    <w:p>
      <w:r>
        <w:t xml:space="preserve">Nimeä harjoitus, jonka tekeminen ei näytä hyvältä.</w:t>
      </w:r>
    </w:p>
    <w:p>
      <w:r>
        <w:rPr>
          <w:b/>
        </w:rPr>
        <w:t xml:space="preserve">Tulos</w:t>
      </w:r>
    </w:p>
    <w:p>
      <w:r>
        <w:t xml:space="preserve">jooga</w:t>
      </w:r>
    </w:p>
    <w:p>
      <w:r>
        <w:rPr>
          <w:b/>
        </w:rPr>
        <w:t xml:space="preserve">Tulos</w:t>
      </w:r>
    </w:p>
    <w:p>
      <w:r>
        <w:t xml:space="preserve">istumaannousut/rynnähdykset</w:t>
      </w:r>
    </w:p>
    <w:p>
      <w:r>
        <w:rPr>
          <w:b/>
        </w:rPr>
        <w:t xml:space="preserve">Tulos</w:t>
      </w:r>
    </w:p>
    <w:p>
      <w:r>
        <w:t xml:space="preserve">hölkkä/juoksumatto</w:t>
      </w:r>
    </w:p>
    <w:p>
      <w:r>
        <w:rPr>
          <w:b/>
        </w:rPr>
        <w:t xml:space="preserve">Tulos</w:t>
      </w:r>
    </w:p>
    <w:p>
      <w:r>
        <w:t xml:space="preserve">kyykkyjä</w:t>
      </w:r>
    </w:p>
    <w:p>
      <w:r>
        <w:rPr>
          <w:b/>
        </w:rPr>
        <w:t xml:space="preserve">Esimerkki 7.3517</w:t>
      </w:r>
    </w:p>
    <w:p>
      <w:r>
        <w:t xml:space="preserve">nimeä älykäs eläin.</w:t>
      </w:r>
    </w:p>
    <w:p>
      <w:r>
        <w:rPr>
          <w:b/>
        </w:rPr>
        <w:t xml:space="preserve">Tulos</w:t>
      </w:r>
    </w:p>
    <w:p>
      <w:r>
        <w:t xml:space="preserve">koirat</w:t>
      </w:r>
    </w:p>
    <w:p>
      <w:r>
        <w:rPr>
          <w:b/>
        </w:rPr>
        <w:t xml:space="preserve">Tulos</w:t>
      </w:r>
    </w:p>
    <w:p>
      <w:r>
        <w:t xml:space="preserve">delfiini</w:t>
      </w:r>
    </w:p>
    <w:p>
      <w:r>
        <w:rPr>
          <w:b/>
        </w:rPr>
        <w:t xml:space="preserve">Tulos</w:t>
      </w:r>
    </w:p>
    <w:p>
      <w:r>
        <w:t xml:space="preserve">apina</w:t>
      </w:r>
    </w:p>
    <w:p>
      <w:r>
        <w:rPr>
          <w:b/>
        </w:rPr>
        <w:t xml:space="preserve">Tulos</w:t>
      </w:r>
    </w:p>
    <w:p>
      <w:r>
        <w:t xml:space="preserve">norsu</w:t>
      </w:r>
    </w:p>
    <w:p>
      <w:r>
        <w:rPr>
          <w:b/>
        </w:rPr>
        <w:t xml:space="preserve">Tulos</w:t>
      </w:r>
    </w:p>
    <w:p>
      <w:r>
        <w:t xml:space="preserve">sika</w:t>
      </w:r>
    </w:p>
    <w:p>
      <w:r>
        <w:rPr>
          <w:b/>
        </w:rPr>
        <w:t xml:space="preserve">Esimerkki 7.3518</w:t>
      </w:r>
    </w:p>
    <w:p>
      <w:r>
        <w:t xml:space="preserve">Kerro jotain, mitä ihminen voisi tehdä heti suuren kiitospäivän illallisen syömisen jälkeen.</w:t>
      </w:r>
    </w:p>
    <w:p>
      <w:r>
        <w:rPr>
          <w:b/>
        </w:rPr>
        <w:t xml:space="preserve">Tulos</w:t>
      </w:r>
    </w:p>
    <w:p>
      <w:r>
        <w:t xml:space="preserve">enemmän unta</w:t>
      </w:r>
    </w:p>
    <w:p>
      <w:r>
        <w:rPr>
          <w:b/>
        </w:rPr>
        <w:t xml:space="preserve">Tulos</w:t>
      </w:r>
    </w:p>
    <w:p>
      <w:r>
        <w:t xml:space="preserve">päiväunet</w:t>
      </w:r>
    </w:p>
    <w:p>
      <w:r>
        <w:rPr>
          <w:b/>
        </w:rPr>
        <w:t xml:space="preserve">Tulos</w:t>
      </w:r>
    </w:p>
    <w:p>
      <w:r>
        <w:t xml:space="preserve">unelma</w:t>
      </w:r>
    </w:p>
    <w:p>
      <w:r>
        <w:rPr>
          <w:b/>
        </w:rPr>
        <w:t xml:space="preserve">Tulos</w:t>
      </w:r>
    </w:p>
    <w:p>
      <w:r>
        <w:t xml:space="preserve">nukkua</w:t>
      </w:r>
    </w:p>
    <w:p>
      <w:r>
        <w:rPr>
          <w:b/>
        </w:rPr>
        <w:t xml:space="preserve">Tulos</w:t>
      </w:r>
    </w:p>
    <w:p>
      <w:r>
        <w:t xml:space="preserve">unta</w:t>
      </w:r>
    </w:p>
    <w:p>
      <w:r>
        <w:rPr>
          <w:b/>
        </w:rPr>
        <w:t xml:space="preserve">Tulos</w:t>
      </w:r>
    </w:p>
    <w:p>
      <w:r>
        <w:t xml:space="preserve">torkku</w:t>
      </w:r>
    </w:p>
    <w:p>
      <w:r>
        <w:rPr>
          <w:b/>
        </w:rPr>
        <w:t xml:space="preserve">Esimerkki 7.3519</w:t>
      </w:r>
    </w:p>
    <w:p>
      <w:r>
        <w:t xml:space="preserve">Kerro, mitä ihmiset tekevät lentokentällä odottaessaan lentokonetta.</w:t>
      </w:r>
    </w:p>
    <w:p>
      <w:r>
        <w:rPr>
          <w:b/>
        </w:rPr>
        <w:t xml:space="preserve">Tulos</w:t>
      </w:r>
    </w:p>
    <w:p>
      <w:r>
        <w:t xml:space="preserve">lue</w:t>
      </w:r>
    </w:p>
    <w:p>
      <w:r>
        <w:rPr>
          <w:b/>
        </w:rPr>
        <w:t xml:space="preserve">Tulos</w:t>
      </w:r>
    </w:p>
    <w:p>
      <w:r>
        <w:t xml:space="preserve">syödä/juoda</w:t>
      </w:r>
    </w:p>
    <w:p>
      <w:r>
        <w:rPr>
          <w:b/>
        </w:rPr>
        <w:t xml:space="preserve">Tulos</w:t>
      </w:r>
    </w:p>
    <w:p>
      <w:r>
        <w:t xml:space="preserve">nukkua</w:t>
      </w:r>
    </w:p>
    <w:p>
      <w:r>
        <w:rPr>
          <w:b/>
        </w:rPr>
        <w:t xml:space="preserve">Tulos</w:t>
      </w:r>
    </w:p>
    <w:p>
      <w:r>
        <w:t xml:space="preserve">katsella ihmisiä</w:t>
      </w:r>
    </w:p>
    <w:p>
      <w:r>
        <w:rPr>
          <w:b/>
        </w:rPr>
        <w:t xml:space="preserve">Esimerkki 7.3520</w:t>
      </w:r>
    </w:p>
    <w:p>
      <w:r>
        <w:t xml:space="preserve">nimeä jotain, jonka ihminen säilyttää koko elämänsä ajan.</w:t>
      </w:r>
    </w:p>
    <w:p>
      <w:r>
        <w:rPr>
          <w:b/>
        </w:rPr>
        <w:t xml:space="preserve">Tulos</w:t>
      </w:r>
    </w:p>
    <w:p>
      <w:r>
        <w:t xml:space="preserve">kuvat</w:t>
      </w:r>
    </w:p>
    <w:p>
      <w:r>
        <w:rPr>
          <w:b/>
        </w:rPr>
        <w:t xml:space="preserve">Tulos</w:t>
      </w:r>
    </w:p>
    <w:p>
      <w:r>
        <w:t xml:space="preserve">korut</w:t>
      </w:r>
    </w:p>
    <w:p>
      <w:r>
        <w:rPr>
          <w:b/>
        </w:rPr>
        <w:t xml:space="preserve">Tulos</w:t>
      </w:r>
    </w:p>
    <w:p>
      <w:r>
        <w:t xml:space="preserve">muistot</w:t>
      </w:r>
    </w:p>
    <w:p>
      <w:r>
        <w:rPr>
          <w:b/>
        </w:rPr>
        <w:t xml:space="preserve">Tulos</w:t>
      </w:r>
    </w:p>
    <w:p>
      <w:r>
        <w:t xml:space="preserve">itse</w:t>
      </w:r>
    </w:p>
    <w:p>
      <w:r>
        <w:rPr>
          <w:b/>
        </w:rPr>
        <w:t xml:space="preserve">Tulos</w:t>
      </w:r>
    </w:p>
    <w:p>
      <w:r>
        <w:t xml:space="preserve">teddy</w:t>
      </w:r>
    </w:p>
    <w:p>
      <w:r>
        <w:rPr>
          <w:b/>
        </w:rPr>
        <w:t xml:space="preserve">Tulos</w:t>
      </w:r>
    </w:p>
    <w:p>
      <w:r>
        <w:t xml:space="preserve">nimi</w:t>
      </w:r>
    </w:p>
    <w:p>
      <w:r>
        <w:rPr>
          <w:b/>
        </w:rPr>
        <w:t xml:space="preserve">Esimerkki 7.3521</w:t>
      </w:r>
    </w:p>
    <w:p>
      <w:r>
        <w:t xml:space="preserve">nimeä yleinen taikausko.</w:t>
      </w:r>
    </w:p>
    <w:p>
      <w:r>
        <w:rPr>
          <w:b/>
        </w:rPr>
        <w:t xml:space="preserve">Tulos</w:t>
      </w:r>
    </w:p>
    <w:p>
      <w:r>
        <w:t xml:space="preserve">perjantai kolmastoista</w:t>
      </w:r>
    </w:p>
    <w:p>
      <w:r>
        <w:rPr>
          <w:b/>
        </w:rPr>
        <w:t xml:space="preserve">Tulos</w:t>
      </w:r>
    </w:p>
    <w:p>
      <w:r>
        <w:t xml:space="preserve">musta kissa</w:t>
      </w:r>
    </w:p>
    <w:p>
      <w:r>
        <w:rPr>
          <w:b/>
        </w:rPr>
        <w:t xml:space="preserve">Tulos</w:t>
      </w:r>
    </w:p>
    <w:p>
      <w:r>
        <w:t xml:space="preserve">rikkinäinen peili</w:t>
      </w:r>
    </w:p>
    <w:p>
      <w:r>
        <w:rPr>
          <w:b/>
        </w:rPr>
        <w:t xml:space="preserve">Tulos</w:t>
      </w:r>
    </w:p>
    <w:p>
      <w:r>
        <w:t xml:space="preserve">kävely tikkaiden alla</w:t>
      </w:r>
    </w:p>
    <w:p>
      <w:r>
        <w:rPr>
          <w:b/>
        </w:rPr>
        <w:t xml:space="preserve">Esimerkki 7.3522</w:t>
      </w:r>
    </w:p>
    <w:p>
      <w:r>
        <w:t xml:space="preserve">Nimeä hedelmä, jonka voi syödä yhdellä puraisulla.</w:t>
      </w:r>
    </w:p>
    <w:p>
      <w:r>
        <w:rPr>
          <w:b/>
        </w:rPr>
        <w:t xml:space="preserve">Tulos</w:t>
      </w:r>
    </w:p>
    <w:p>
      <w:r>
        <w:t xml:space="preserve">viinirypäle</w:t>
      </w:r>
    </w:p>
    <w:p>
      <w:r>
        <w:rPr>
          <w:b/>
        </w:rPr>
        <w:t xml:space="preserve">Tulos</w:t>
      </w:r>
    </w:p>
    <w:p>
      <w:r>
        <w:t xml:space="preserve">mansikka</w:t>
      </w:r>
    </w:p>
    <w:p>
      <w:r>
        <w:rPr>
          <w:b/>
        </w:rPr>
        <w:t xml:space="preserve">Tulos</w:t>
      </w:r>
    </w:p>
    <w:p>
      <w:r>
        <w:t xml:space="preserve">luumu</w:t>
      </w:r>
    </w:p>
    <w:p>
      <w:r>
        <w:rPr>
          <w:b/>
        </w:rPr>
        <w:t xml:space="preserve">Esimerkki 7.3523</w:t>
      </w:r>
    </w:p>
    <w:p>
      <w:r>
        <w:t xml:space="preserve">nimeä jokin asia, jossa poliitikon on oltava hyvä.</w:t>
      </w:r>
    </w:p>
    <w:p>
      <w:r>
        <w:rPr>
          <w:b/>
        </w:rPr>
        <w:t xml:space="preserve">Tulos</w:t>
      </w:r>
    </w:p>
    <w:p>
      <w:r>
        <w:t xml:space="preserve">valehtelu</w:t>
      </w:r>
    </w:p>
    <w:p>
      <w:r>
        <w:rPr>
          <w:b/>
        </w:rPr>
        <w:t xml:space="preserve">Tulos</w:t>
      </w:r>
    </w:p>
    <w:p>
      <w:r>
        <w:t xml:space="preserve">puhuu</w:t>
      </w:r>
    </w:p>
    <w:p>
      <w:r>
        <w:rPr>
          <w:b/>
        </w:rPr>
        <w:t xml:space="preserve">Esimerkki 7.3524</w:t>
      </w:r>
    </w:p>
    <w:p>
      <w:r>
        <w:t xml:space="preserve">nimeä jotain, josta rannekoru voisi olla tehty. (tarkemmin kuin metallia)</w:t>
      </w:r>
    </w:p>
    <w:p>
      <w:r>
        <w:rPr>
          <w:b/>
        </w:rPr>
        <w:t xml:space="preserve">Tulos</w:t>
      </w:r>
    </w:p>
    <w:p>
      <w:r>
        <w:t xml:space="preserve">kulta</w:t>
      </w:r>
    </w:p>
    <w:p>
      <w:r>
        <w:rPr>
          <w:b/>
        </w:rPr>
        <w:t xml:space="preserve">Tulos</w:t>
      </w:r>
    </w:p>
    <w:p>
      <w:r>
        <w:t xml:space="preserve">hopea</w:t>
      </w:r>
    </w:p>
    <w:p>
      <w:r>
        <w:rPr>
          <w:b/>
        </w:rPr>
        <w:t xml:space="preserve">Esimerkki 7.3525</w:t>
      </w:r>
    </w:p>
    <w:p>
      <w:r>
        <w:t xml:space="preserve">Kerro tilanne, jossa sinun on kerättävä rohkeutta ennen kuin ryhdyt toimiin.</w:t>
      </w:r>
    </w:p>
    <w:p>
      <w:r>
        <w:rPr>
          <w:b/>
        </w:rPr>
        <w:t xml:space="preserve">Tulos</w:t>
      </w:r>
    </w:p>
    <w:p>
      <w:r>
        <w:t xml:space="preserve">taistelut</w:t>
      </w:r>
    </w:p>
    <w:p>
      <w:r>
        <w:rPr>
          <w:b/>
        </w:rPr>
        <w:t xml:space="preserve">Tulos</w:t>
      </w:r>
    </w:p>
    <w:p>
      <w:r>
        <w:t xml:space="preserve">avioliittoa koskien</w:t>
      </w:r>
    </w:p>
    <w:p>
      <w:r>
        <w:rPr>
          <w:b/>
        </w:rPr>
        <w:t xml:space="preserve">Tulos</w:t>
      </w:r>
    </w:p>
    <w:p>
      <w:r>
        <w:t xml:space="preserve">työn lopettaminen</w:t>
      </w:r>
    </w:p>
    <w:p>
      <w:r>
        <w:rPr>
          <w:b/>
        </w:rPr>
        <w:t xml:space="preserve">Tulos</w:t>
      </w:r>
    </w:p>
    <w:p>
      <w:r>
        <w:t xml:space="preserve">pyytää jotakuta ulos</w:t>
      </w:r>
    </w:p>
    <w:p>
      <w:r>
        <w:rPr>
          <w:b/>
        </w:rPr>
        <w:t xml:space="preserve">Tulos</w:t>
      </w:r>
    </w:p>
    <w:p>
      <w:r>
        <w:t xml:space="preserve">pyytää palkankorotusta</w:t>
      </w:r>
    </w:p>
    <w:p>
      <w:r>
        <w:rPr>
          <w:b/>
        </w:rPr>
        <w:t xml:space="preserve">Tulos</w:t>
      </w:r>
    </w:p>
    <w:p>
      <w:r>
        <w:t xml:space="preserve">julkinen puhuminen</w:t>
      </w:r>
    </w:p>
    <w:p>
      <w:r>
        <w:rPr>
          <w:b/>
        </w:rPr>
        <w:t xml:space="preserve">Esimerkki 7.3526</w:t>
      </w:r>
    </w:p>
    <w:p>
      <w:r>
        <w:t xml:space="preserve">nimi, jonka tarkistat autosi konepellin alta.</w:t>
      </w:r>
    </w:p>
    <w:p>
      <w:r>
        <w:rPr>
          <w:b/>
        </w:rPr>
        <w:t xml:space="preserve">Tulos</w:t>
      </w:r>
    </w:p>
    <w:p>
      <w:r>
        <w:t xml:space="preserve">öljy</w:t>
      </w:r>
    </w:p>
    <w:p>
      <w:r>
        <w:rPr>
          <w:b/>
        </w:rPr>
        <w:t xml:space="preserve">Tulos</w:t>
      </w:r>
    </w:p>
    <w:p>
      <w:r>
        <w:t xml:space="preserve">vesi</w:t>
      </w:r>
    </w:p>
    <w:p>
      <w:r>
        <w:rPr>
          <w:b/>
        </w:rPr>
        <w:t xml:space="preserve">Tulos</w:t>
      </w:r>
    </w:p>
    <w:p>
      <w:r>
        <w:t xml:space="preserve">moottori</w:t>
      </w:r>
    </w:p>
    <w:p>
      <w:r>
        <w:rPr>
          <w:b/>
        </w:rPr>
        <w:t xml:space="preserve">Tulos</w:t>
      </w:r>
    </w:p>
    <w:p>
      <w:r>
        <w:t xml:space="preserve">akku</w:t>
      </w:r>
    </w:p>
    <w:p>
      <w:r>
        <w:rPr>
          <w:b/>
        </w:rPr>
        <w:t xml:space="preserve">Tulos</w:t>
      </w:r>
    </w:p>
    <w:p>
      <w:r>
        <w:t xml:space="preserve">jäähdytin</w:t>
      </w:r>
    </w:p>
    <w:p>
      <w:r>
        <w:rPr>
          <w:b/>
        </w:rPr>
        <w:t xml:space="preserve">Esimerkki 7.3527</w:t>
      </w:r>
    </w:p>
    <w:p>
      <w:r>
        <w:t xml:space="preserve">Nimeä jokin asia, jota jotkut ihmiset näyttävät rakastavan enemmän kuin ihmisiä.</w:t>
      </w:r>
    </w:p>
    <w:p>
      <w:r>
        <w:rPr>
          <w:b/>
        </w:rPr>
        <w:t xml:space="preserve">Tulos</w:t>
      </w:r>
    </w:p>
    <w:p>
      <w:r>
        <w:t xml:space="preserve">lemmikit</w:t>
      </w:r>
    </w:p>
    <w:p>
      <w:r>
        <w:rPr>
          <w:b/>
        </w:rPr>
        <w:t xml:space="preserve">Tulos</w:t>
      </w:r>
    </w:p>
    <w:p>
      <w:r>
        <w:t xml:space="preserve">rahaa</w:t>
      </w:r>
    </w:p>
    <w:p>
      <w:r>
        <w:rPr>
          <w:b/>
        </w:rPr>
        <w:t xml:space="preserve">Tulos</w:t>
      </w:r>
    </w:p>
    <w:p>
      <w:r>
        <w:t xml:space="preserve">suklaa</w:t>
      </w:r>
    </w:p>
    <w:p>
      <w:r>
        <w:rPr>
          <w:b/>
        </w:rPr>
        <w:t xml:space="preserve">Tulos</w:t>
      </w:r>
    </w:p>
    <w:p>
      <w:r>
        <w:t xml:space="preserve">ruoka</w:t>
      </w:r>
    </w:p>
    <w:p>
      <w:r>
        <w:rPr>
          <w:b/>
        </w:rPr>
        <w:t xml:space="preserve">Esimerkki 7.3528</w:t>
      </w:r>
    </w:p>
    <w:p>
      <w:r>
        <w:t xml:space="preserve">nimeä ammatti, joka vaatii todella hyvää tasapainoa</w:t>
      </w:r>
    </w:p>
    <w:p>
      <w:r>
        <w:rPr>
          <w:b/>
        </w:rPr>
        <w:t xml:space="preserve">Tulos</w:t>
      </w:r>
    </w:p>
    <w:p>
      <w:r>
        <w:t xml:space="preserve">tiukkakävelijä</w:t>
      </w:r>
    </w:p>
    <w:p>
      <w:r>
        <w:rPr>
          <w:b/>
        </w:rPr>
        <w:t xml:space="preserve">Tulos</w:t>
      </w:r>
    </w:p>
    <w:p>
      <w:r>
        <w:t xml:space="preserve">Acrobat</w:t>
      </w:r>
    </w:p>
    <w:p>
      <w:r>
        <w:rPr>
          <w:b/>
        </w:rPr>
        <w:t xml:space="preserve">Tulos</w:t>
      </w:r>
    </w:p>
    <w:p>
      <w:r>
        <w:t xml:space="preserve">voimistelija</w:t>
      </w:r>
    </w:p>
    <w:p>
      <w:r>
        <w:rPr>
          <w:b/>
        </w:rPr>
        <w:t xml:space="preserve">Tulos</w:t>
      </w:r>
    </w:p>
    <w:p>
      <w:r>
        <w:t xml:space="preserve">trapetsitaiteilija</w:t>
      </w:r>
    </w:p>
    <w:p>
      <w:r>
        <w:rPr>
          <w:b/>
        </w:rPr>
        <w:t xml:space="preserve">Tulos</w:t>
      </w:r>
    </w:p>
    <w:p>
      <w:r>
        <w:t xml:space="preserve">ballerina</w:t>
      </w:r>
    </w:p>
    <w:p>
      <w:r>
        <w:rPr>
          <w:b/>
        </w:rPr>
        <w:t xml:space="preserve">Esimerkki 7.3529</w:t>
      </w:r>
    </w:p>
    <w:p>
      <w:r>
        <w:t xml:space="preserve">Kerro jokin aihe, josta ystäväsi näyttävät rakastavan ilmaisten neuvojen antamista.</w:t>
      </w:r>
    </w:p>
    <w:p>
      <w:r>
        <w:rPr>
          <w:b/>
        </w:rPr>
        <w:t xml:space="preserve">Tulos</w:t>
      </w:r>
    </w:p>
    <w:p>
      <w:r>
        <w:t xml:space="preserve">suhteet</w:t>
      </w:r>
    </w:p>
    <w:p>
      <w:r>
        <w:rPr>
          <w:b/>
        </w:rPr>
        <w:t xml:space="preserve">Tulos</w:t>
      </w:r>
    </w:p>
    <w:p>
      <w:r>
        <w:t xml:space="preserve">vauvat</w:t>
      </w:r>
    </w:p>
    <w:p>
      <w:r>
        <w:rPr>
          <w:b/>
        </w:rPr>
        <w:t xml:space="preserve">Tulos</w:t>
      </w:r>
    </w:p>
    <w:p>
      <w:r>
        <w:t xml:space="preserve">vanhemmuus</w:t>
      </w:r>
    </w:p>
    <w:p>
      <w:r>
        <w:rPr>
          <w:b/>
        </w:rPr>
        <w:t xml:space="preserve">Tulos</w:t>
      </w:r>
    </w:p>
    <w:p>
      <w:r>
        <w:t xml:space="preserve">vauva</w:t>
      </w:r>
    </w:p>
    <w:p>
      <w:r>
        <w:rPr>
          <w:b/>
        </w:rPr>
        <w:t xml:space="preserve">Tulos</w:t>
      </w:r>
    </w:p>
    <w:p>
      <w:r>
        <w:t xml:space="preserve">työ</w:t>
      </w:r>
    </w:p>
    <w:p>
      <w:r>
        <w:rPr>
          <w:b/>
        </w:rPr>
        <w:t xml:space="preserve">Tulos</w:t>
      </w:r>
    </w:p>
    <w:p>
      <w:r>
        <w:t xml:space="preserve">rahaa</w:t>
      </w:r>
    </w:p>
    <w:p>
      <w:r>
        <w:rPr>
          <w:b/>
        </w:rPr>
        <w:t xml:space="preserve">Tulos</w:t>
      </w:r>
    </w:p>
    <w:p>
      <w:r>
        <w:t xml:space="preserve">terveydenhoito</w:t>
      </w:r>
    </w:p>
    <w:p>
      <w:r>
        <w:rPr>
          <w:b/>
        </w:rPr>
        <w:t xml:space="preserve">Tulos</w:t>
      </w:r>
    </w:p>
    <w:p>
      <w:r>
        <w:t xml:space="preserve">vaalit</w:t>
      </w:r>
    </w:p>
    <w:p>
      <w:r>
        <w:rPr>
          <w:b/>
        </w:rPr>
        <w:t xml:space="preserve">Tulos</w:t>
      </w:r>
    </w:p>
    <w:p>
      <w:r>
        <w:t xml:space="preserve">politiikka</w:t>
      </w:r>
    </w:p>
    <w:p>
      <w:r>
        <w:rPr>
          <w:b/>
        </w:rPr>
        <w:t xml:space="preserve">Tulos</w:t>
      </w:r>
    </w:p>
    <w:p>
      <w:r>
        <w:t xml:space="preserve">terveydenhuolto</w:t>
      </w:r>
    </w:p>
    <w:p>
      <w:r>
        <w:rPr>
          <w:b/>
        </w:rPr>
        <w:t xml:space="preserve">Esimerkki 7.3530</w:t>
      </w:r>
    </w:p>
    <w:p>
      <w:r>
        <w:t xml:space="preserve">Nimeä kova ääni, jonka saatat kuulla töykeän naapurisi talosta.</w:t>
      </w:r>
    </w:p>
    <w:p>
      <w:r>
        <w:rPr>
          <w:b/>
        </w:rPr>
        <w:t xml:space="preserve">Tulos</w:t>
      </w:r>
    </w:p>
    <w:p>
      <w:r>
        <w:t xml:space="preserve">musiikki</w:t>
      </w:r>
    </w:p>
    <w:p>
      <w:r>
        <w:rPr>
          <w:b/>
        </w:rPr>
        <w:t xml:space="preserve">Tulos</w:t>
      </w:r>
    </w:p>
    <w:p>
      <w:r>
        <w:t xml:space="preserve">huutaa</w:t>
      </w:r>
    </w:p>
    <w:p>
      <w:r>
        <w:rPr>
          <w:b/>
        </w:rPr>
        <w:t xml:space="preserve">Tulos</w:t>
      </w:r>
    </w:p>
    <w:p>
      <w:r>
        <w:t xml:space="preserve">haukkuva koira</w:t>
      </w:r>
    </w:p>
    <w:p>
      <w:r>
        <w:rPr>
          <w:b/>
        </w:rPr>
        <w:t xml:space="preserve">Tulos</w:t>
      </w:r>
    </w:p>
    <w:p>
      <w:r>
        <w:t xml:space="preserve">pounding</w:t>
      </w:r>
    </w:p>
    <w:p>
      <w:r>
        <w:rPr>
          <w:b/>
        </w:rPr>
        <w:t xml:space="preserve">Tulos</w:t>
      </w:r>
    </w:p>
    <w:p>
      <w:r>
        <w:t xml:space="preserve">röyhtäily</w:t>
      </w:r>
    </w:p>
    <w:p>
      <w:r>
        <w:rPr>
          <w:b/>
        </w:rPr>
        <w:t xml:space="preserve">Tulos</w:t>
      </w:r>
    </w:p>
    <w:p>
      <w:r>
        <w:t xml:space="preserve">sahaa</w:t>
      </w:r>
    </w:p>
    <w:p>
      <w:r>
        <w:rPr>
          <w:b/>
        </w:rPr>
        <w:t xml:space="preserve">Esimerkki 7.3531</w:t>
      </w:r>
    </w:p>
    <w:p>
      <w:r>
        <w:t xml:space="preserve">nimi jalokivi tai jalokivi.</w:t>
      </w:r>
    </w:p>
    <w:p>
      <w:r>
        <w:rPr>
          <w:b/>
        </w:rPr>
        <w:t xml:space="preserve">Tulos</w:t>
      </w:r>
    </w:p>
    <w:p>
      <w:r>
        <w:t xml:space="preserve">timantti</w:t>
      </w:r>
    </w:p>
    <w:p>
      <w:r>
        <w:rPr>
          <w:b/>
        </w:rPr>
        <w:t xml:space="preserve">Tulos</w:t>
      </w:r>
    </w:p>
    <w:p>
      <w:r>
        <w:t xml:space="preserve">rubiini</w:t>
      </w:r>
    </w:p>
    <w:p>
      <w:r>
        <w:rPr>
          <w:b/>
        </w:rPr>
        <w:t xml:space="preserve">Tulos</w:t>
      </w:r>
    </w:p>
    <w:p>
      <w:r>
        <w:t xml:space="preserve">smaragdi</w:t>
      </w:r>
    </w:p>
    <w:p>
      <w:r>
        <w:rPr>
          <w:b/>
        </w:rPr>
        <w:t xml:space="preserve">Tulos</w:t>
      </w:r>
    </w:p>
    <w:p>
      <w:r>
        <w:t xml:space="preserve">opaali</w:t>
      </w:r>
    </w:p>
    <w:p>
      <w:r>
        <w:rPr>
          <w:b/>
        </w:rPr>
        <w:t xml:space="preserve">Tulos</w:t>
      </w:r>
    </w:p>
    <w:p>
      <w:r>
        <w:t xml:space="preserve">helmi</w:t>
      </w:r>
    </w:p>
    <w:p>
      <w:r>
        <w:rPr>
          <w:b/>
        </w:rPr>
        <w:t xml:space="preserve">Esimerkki 7.3532</w:t>
      </w:r>
    </w:p>
    <w:p>
      <w:r>
        <w:t xml:space="preserve">Kerro jotain, mitä ihmiset tekevät katsellessaan suosikkibändiään.</w:t>
      </w:r>
    </w:p>
    <w:p>
      <w:r>
        <w:rPr>
          <w:b/>
        </w:rPr>
        <w:t xml:space="preserve">Tulos</w:t>
      </w:r>
    </w:p>
    <w:p>
      <w:r>
        <w:t xml:space="preserve">tanssi</w:t>
      </w:r>
    </w:p>
    <w:p>
      <w:r>
        <w:rPr>
          <w:b/>
        </w:rPr>
        <w:t xml:space="preserve">Tulos</w:t>
      </w:r>
    </w:p>
    <w:p>
      <w:r>
        <w:t xml:space="preserve">laulaa mukana</w:t>
      </w:r>
    </w:p>
    <w:p>
      <w:r>
        <w:rPr>
          <w:b/>
        </w:rPr>
        <w:t xml:space="preserve">Tulos</w:t>
      </w:r>
    </w:p>
    <w:p>
      <w:r>
        <w:t xml:space="preserve">keikahtaa päähän</w:t>
      </w:r>
    </w:p>
    <w:p>
      <w:r>
        <w:rPr>
          <w:b/>
        </w:rPr>
        <w:t xml:space="preserve">Tulos</w:t>
      </w:r>
    </w:p>
    <w:p>
      <w:r>
        <w:t xml:space="preserve">taputus</w:t>
      </w:r>
    </w:p>
    <w:p>
      <w:r>
        <w:rPr>
          <w:b/>
        </w:rPr>
        <w:t xml:space="preserve">Tulos</w:t>
      </w:r>
    </w:p>
    <w:p>
      <w:r>
        <w:t xml:space="preserve">naputtele sormia</w:t>
      </w:r>
    </w:p>
    <w:p>
      <w:r>
        <w:rPr>
          <w:b/>
        </w:rPr>
        <w:t xml:space="preserve">Tulos</w:t>
      </w:r>
    </w:p>
    <w:p>
      <w:r>
        <w:t xml:space="preserve">soittaa ilmakitaraa</w:t>
      </w:r>
    </w:p>
    <w:p>
      <w:r>
        <w:rPr>
          <w:b/>
        </w:rPr>
        <w:t xml:space="preserve">Esimerkki 7.3533</w:t>
      </w:r>
    </w:p>
    <w:p>
      <w:r>
        <w:t xml:space="preserve">Nimeä asu, jota poika voisi käyttää halloweenina.</w:t>
      </w:r>
    </w:p>
    <w:p>
      <w:r>
        <w:rPr>
          <w:b/>
        </w:rPr>
        <w:t xml:space="preserve">Tulos</w:t>
      </w:r>
    </w:p>
    <w:p>
      <w:r>
        <w:t xml:space="preserve">batman</w:t>
      </w:r>
    </w:p>
    <w:p>
      <w:r>
        <w:rPr>
          <w:b/>
        </w:rPr>
        <w:t xml:space="preserve">Tulos</w:t>
      </w:r>
    </w:p>
    <w:p>
      <w:r>
        <w:t xml:space="preserve">merirosvo</w:t>
      </w:r>
    </w:p>
    <w:p>
      <w:r>
        <w:rPr>
          <w:b/>
        </w:rPr>
        <w:t xml:space="preserve">Tulos</w:t>
      </w:r>
    </w:p>
    <w:p>
      <w:r>
        <w:t xml:space="preserve">supermies</w:t>
      </w:r>
    </w:p>
    <w:p>
      <w:r>
        <w:rPr>
          <w:b/>
        </w:rPr>
        <w:t xml:space="preserve">Tulos</w:t>
      </w:r>
    </w:p>
    <w:p>
      <w:r>
        <w:t xml:space="preserve">vampyyri</w:t>
      </w:r>
    </w:p>
    <w:p>
      <w:r>
        <w:rPr>
          <w:b/>
        </w:rPr>
        <w:t xml:space="preserve">Esimerkki 7.3534</w:t>
      </w:r>
    </w:p>
    <w:p>
      <w:r>
        <w:t xml:space="preserve">Nimeä toiminta, jossa ihmiset käyttävät saappaita.</w:t>
      </w:r>
    </w:p>
    <w:p>
      <w:r>
        <w:rPr>
          <w:b/>
        </w:rPr>
        <w:t xml:space="preserve">Tulos</w:t>
      </w:r>
    </w:p>
    <w:p>
      <w:r>
        <w:t xml:space="preserve">vaellus</w:t>
      </w:r>
    </w:p>
    <w:p>
      <w:r>
        <w:rPr>
          <w:b/>
        </w:rPr>
        <w:t xml:space="preserve">Tulos</w:t>
      </w:r>
    </w:p>
    <w:p>
      <w:r>
        <w:t xml:space="preserve">hiihto/lumilautailu</w:t>
      </w:r>
    </w:p>
    <w:p>
      <w:r>
        <w:rPr>
          <w:b/>
        </w:rPr>
        <w:t xml:space="preserve">Tulos</w:t>
      </w:r>
    </w:p>
    <w:p>
      <w:r>
        <w:t xml:space="preserve">metsästys</w:t>
      </w:r>
    </w:p>
    <w:p>
      <w:r>
        <w:rPr>
          <w:b/>
        </w:rPr>
        <w:t xml:space="preserve">Tulos</w:t>
      </w:r>
    </w:p>
    <w:p>
      <w:r>
        <w:t xml:space="preserve">kalastus</w:t>
      </w:r>
    </w:p>
    <w:p>
      <w:r>
        <w:rPr>
          <w:b/>
        </w:rPr>
        <w:t xml:space="preserve">Tulos</w:t>
      </w:r>
    </w:p>
    <w:p>
      <w:r>
        <w:t xml:space="preserve">kelkkailu</w:t>
      </w:r>
    </w:p>
    <w:p>
      <w:r>
        <w:rPr>
          <w:b/>
        </w:rPr>
        <w:t xml:space="preserve">Tulos</w:t>
      </w:r>
    </w:p>
    <w:p>
      <w:r>
        <w:t xml:space="preserve">lapiointi</w:t>
      </w:r>
    </w:p>
    <w:p>
      <w:r>
        <w:rPr>
          <w:b/>
        </w:rPr>
        <w:t xml:space="preserve">Tulos</w:t>
      </w:r>
    </w:p>
    <w:p>
      <w:r>
        <w:t xml:space="preserve">ratsastus</w:t>
      </w:r>
    </w:p>
    <w:p>
      <w:r>
        <w:rPr>
          <w:b/>
        </w:rPr>
        <w:t xml:space="preserve">Esimerkki 7.3535</w:t>
      </w:r>
    </w:p>
    <w:p>
      <w:r>
        <w:t xml:space="preserve">Nimeä olympiavoimistelun laji.</w:t>
      </w:r>
    </w:p>
    <w:p>
      <w:r>
        <w:rPr>
          <w:b/>
        </w:rPr>
        <w:t xml:space="preserve">Tulos</w:t>
      </w:r>
    </w:p>
    <w:p>
      <w:r>
        <w:t xml:space="preserve">tasapainopalkki</w:t>
      </w:r>
    </w:p>
    <w:p>
      <w:r>
        <w:rPr>
          <w:b/>
        </w:rPr>
        <w:t xml:space="preserve">Tulos</w:t>
      </w:r>
    </w:p>
    <w:p>
      <w:r>
        <w:t xml:space="preserve">lattiaharjoitus</w:t>
      </w:r>
    </w:p>
    <w:p>
      <w:r>
        <w:rPr>
          <w:b/>
        </w:rPr>
        <w:t xml:space="preserve">Tulos</w:t>
      </w:r>
    </w:p>
    <w:p>
      <w:r>
        <w:t xml:space="preserve">holvi</w:t>
      </w:r>
    </w:p>
    <w:p>
      <w:r>
        <w:rPr>
          <w:b/>
        </w:rPr>
        <w:t xml:space="preserve">Tulos</w:t>
      </w:r>
    </w:p>
    <w:p>
      <w:r>
        <w:t xml:space="preserve">tangot</w:t>
      </w:r>
    </w:p>
    <w:p>
      <w:r>
        <w:rPr>
          <w:b/>
        </w:rPr>
        <w:t xml:space="preserve">Tulos</w:t>
      </w:r>
    </w:p>
    <w:p>
      <w:r>
        <w:t xml:space="preserve">renkaat</w:t>
      </w:r>
    </w:p>
    <w:p>
      <w:r>
        <w:rPr>
          <w:b/>
        </w:rPr>
        <w:t xml:space="preserve">Esimerkki 7.3536</w:t>
      </w:r>
    </w:p>
    <w:p>
      <w:r>
        <w:t xml:space="preserve">nimeä jotain yhteistä kaksosille.</w:t>
      </w:r>
    </w:p>
    <w:p>
      <w:r>
        <w:rPr>
          <w:b/>
        </w:rPr>
        <w:t xml:space="preserve">Tulos</w:t>
      </w:r>
    </w:p>
    <w:p>
      <w:r>
        <w:t xml:space="preserve">näyttää</w:t>
      </w:r>
    </w:p>
    <w:p>
      <w:r>
        <w:rPr>
          <w:b/>
        </w:rPr>
        <w:t xml:space="preserve">Tulos</w:t>
      </w:r>
    </w:p>
    <w:p>
      <w:r>
        <w:t xml:space="preserve">vanhemmat</w:t>
      </w:r>
    </w:p>
    <w:p>
      <w:r>
        <w:rPr>
          <w:b/>
        </w:rPr>
        <w:t xml:space="preserve">Tulos</w:t>
      </w:r>
    </w:p>
    <w:p>
      <w:r>
        <w:t xml:space="preserve">syntymäpäivä</w:t>
      </w:r>
    </w:p>
    <w:p>
      <w:r>
        <w:rPr>
          <w:b/>
        </w:rPr>
        <w:t xml:space="preserve">Tulos</w:t>
      </w:r>
    </w:p>
    <w:p>
      <w:r>
        <w:t xml:space="preserve">sukunimi</w:t>
      </w:r>
    </w:p>
    <w:p>
      <w:r>
        <w:rPr>
          <w:b/>
        </w:rPr>
        <w:t xml:space="preserve">Tulos</w:t>
      </w:r>
    </w:p>
    <w:p>
      <w:r>
        <w:t xml:space="preserve">geenit</w:t>
      </w:r>
    </w:p>
    <w:p>
      <w:r>
        <w:rPr>
          <w:b/>
        </w:rPr>
        <w:t xml:space="preserve">Esimerkki 7.3537</w:t>
      </w:r>
    </w:p>
    <w:p>
      <w:r>
        <w:t xml:space="preserve">Nimeä eläin, jota voisit juosta nopeammin.</w:t>
      </w:r>
    </w:p>
    <w:p>
      <w:r>
        <w:rPr>
          <w:b/>
        </w:rPr>
        <w:t xml:space="preserve">Tulos</w:t>
      </w:r>
    </w:p>
    <w:p>
      <w:r>
        <w:t xml:space="preserve">kilpikonna</w:t>
      </w:r>
    </w:p>
    <w:p>
      <w:r>
        <w:rPr>
          <w:b/>
        </w:rPr>
        <w:t xml:space="preserve">Tulos</w:t>
      </w:r>
    </w:p>
    <w:p>
      <w:r>
        <w:t xml:space="preserve">cat</w:t>
      </w:r>
    </w:p>
    <w:p>
      <w:r>
        <w:rPr>
          <w:b/>
        </w:rPr>
        <w:t xml:space="preserve">Tulos</w:t>
      </w:r>
    </w:p>
    <w:p>
      <w:r>
        <w:t xml:space="preserve">etana</w:t>
      </w:r>
    </w:p>
    <w:p>
      <w:r>
        <w:rPr>
          <w:b/>
        </w:rPr>
        <w:t xml:space="preserve">Tulos</w:t>
      </w:r>
    </w:p>
    <w:p>
      <w:r>
        <w:t xml:space="preserve">koira</w:t>
      </w:r>
    </w:p>
    <w:p>
      <w:r>
        <w:rPr>
          <w:b/>
        </w:rPr>
        <w:t xml:space="preserve">Tulos</w:t>
      </w:r>
    </w:p>
    <w:p>
      <w:r>
        <w:t xml:space="preserve">sika</w:t>
      </w:r>
    </w:p>
    <w:p>
      <w:r>
        <w:rPr>
          <w:b/>
        </w:rPr>
        <w:t xml:space="preserve">Tulos</w:t>
      </w:r>
    </w:p>
    <w:p>
      <w:r>
        <w:t xml:space="preserve">kani</w:t>
      </w:r>
    </w:p>
    <w:p>
      <w:r>
        <w:rPr>
          <w:b/>
        </w:rPr>
        <w:t xml:space="preserve">Esimerkki 7.3538</w:t>
      </w:r>
    </w:p>
    <w:p>
      <w:r>
        <w:t xml:space="preserve">Nimeä ruumiinosa, joka on naisella ja kanalla.</w:t>
      </w:r>
    </w:p>
    <w:p>
      <w:r>
        <w:rPr>
          <w:b/>
        </w:rPr>
        <w:t xml:space="preserve">Tulos</w:t>
      </w:r>
    </w:p>
    <w:p>
      <w:r>
        <w:t xml:space="preserve">rinnat</w:t>
      </w:r>
    </w:p>
    <w:p>
      <w:r>
        <w:rPr>
          <w:b/>
        </w:rPr>
        <w:t xml:space="preserve">Tulos</w:t>
      </w:r>
    </w:p>
    <w:p>
      <w:r>
        <w:t xml:space="preserve">jalat/reidet</w:t>
      </w:r>
    </w:p>
    <w:p>
      <w:r>
        <w:rPr>
          <w:b/>
        </w:rPr>
        <w:t xml:space="preserve">Tulos</w:t>
      </w:r>
    </w:p>
    <w:p>
      <w:r>
        <w:t xml:space="preserve">jalat/kynnet</w:t>
      </w:r>
    </w:p>
    <w:p>
      <w:r>
        <w:rPr>
          <w:b/>
        </w:rPr>
        <w:t xml:space="preserve">Tulos</w:t>
      </w:r>
    </w:p>
    <w:p>
      <w:r>
        <w:t xml:space="preserve">kaula</w:t>
      </w:r>
    </w:p>
    <w:p>
      <w:r>
        <w:rPr>
          <w:b/>
        </w:rPr>
        <w:t xml:space="preserve">Esimerkki 7.3539</w:t>
      </w:r>
    </w:p>
    <w:p>
      <w:r>
        <w:t xml:space="preserve">nimeä hedelmä, jota käytetään kuvaamaan naisen vartaloa tai sen osaa.</w:t>
      </w:r>
    </w:p>
    <w:p>
      <w:r>
        <w:rPr>
          <w:b/>
        </w:rPr>
        <w:t xml:space="preserve">Tulos</w:t>
      </w:r>
    </w:p>
    <w:p>
      <w:r>
        <w:t xml:space="preserve">päärynä</w:t>
      </w:r>
    </w:p>
    <w:p>
      <w:r>
        <w:rPr>
          <w:b/>
        </w:rPr>
        <w:t xml:space="preserve">Tulos</w:t>
      </w:r>
    </w:p>
    <w:p>
      <w:r>
        <w:t xml:space="preserve">meloni</w:t>
      </w:r>
    </w:p>
    <w:p>
      <w:r>
        <w:rPr>
          <w:b/>
        </w:rPr>
        <w:t xml:space="preserve">Tulos</w:t>
      </w:r>
    </w:p>
    <w:p>
      <w:r>
        <w:t xml:space="preserve">omena</w:t>
      </w:r>
    </w:p>
    <w:p>
      <w:r>
        <w:rPr>
          <w:b/>
        </w:rPr>
        <w:t xml:space="preserve">Tulos</w:t>
      </w:r>
    </w:p>
    <w:p>
      <w:r>
        <w:t xml:space="preserve">persikka</w:t>
      </w:r>
    </w:p>
    <w:p>
      <w:r>
        <w:rPr>
          <w:b/>
        </w:rPr>
        <w:t xml:space="preserve">Tulos</w:t>
      </w:r>
    </w:p>
    <w:p>
      <w:r>
        <w:t xml:space="preserve">kirsikka</w:t>
      </w:r>
    </w:p>
    <w:p>
      <w:r>
        <w:rPr>
          <w:b/>
        </w:rPr>
        <w:t xml:space="preserve">Esimerkki 7.3540</w:t>
      </w:r>
    </w:p>
    <w:p>
      <w:r>
        <w:t xml:space="preserve">Kerro syy, jonka vuoksi haluaisit vaihtaa paikkaa lentokoneessa.</w:t>
      </w:r>
    </w:p>
    <w:p>
      <w:r>
        <w:rPr>
          <w:b/>
        </w:rPr>
        <w:t xml:space="preserve">Tulos</w:t>
      </w:r>
    </w:p>
    <w:p>
      <w:r>
        <w:t xml:space="preserve">haluavat ikkunan tai käytävän</w:t>
      </w:r>
    </w:p>
    <w:p>
      <w:r>
        <w:rPr>
          <w:b/>
        </w:rPr>
        <w:t xml:space="preserve">Tulos</w:t>
      </w:r>
    </w:p>
    <w:p>
      <w:r>
        <w:t xml:space="preserve">ärsyttävä henkilö</w:t>
      </w:r>
    </w:p>
    <w:p>
      <w:r>
        <w:rPr>
          <w:b/>
        </w:rPr>
        <w:t xml:space="preserve">Tulos</w:t>
      </w:r>
    </w:p>
    <w:p>
      <w:r>
        <w:t xml:space="preserve">itkevä vauva</w:t>
      </w:r>
    </w:p>
    <w:p>
      <w:r>
        <w:rPr>
          <w:b/>
        </w:rPr>
        <w:t xml:space="preserve">Tulos</w:t>
      </w:r>
    </w:p>
    <w:p>
      <w:r>
        <w:t xml:space="preserve">ahdas</w:t>
      </w:r>
    </w:p>
    <w:p>
      <w:r>
        <w:rPr>
          <w:b/>
        </w:rPr>
        <w:t xml:space="preserve">Tulos</w:t>
      </w:r>
    </w:p>
    <w:p>
      <w:r>
        <w:t xml:space="preserve">huono hygienia</w:t>
      </w:r>
    </w:p>
    <w:p>
      <w:r>
        <w:rPr>
          <w:b/>
        </w:rPr>
        <w:t xml:space="preserve">Tulos</w:t>
      </w:r>
    </w:p>
    <w:p>
      <w:r>
        <w:t xml:space="preserve">turbulenssi</w:t>
      </w:r>
    </w:p>
    <w:p>
      <w:r>
        <w:rPr>
          <w:b/>
        </w:rPr>
        <w:t xml:space="preserve">Esimerkki 7.3541</w:t>
      </w:r>
    </w:p>
    <w:p>
      <w:r>
        <w:t xml:space="preserve">Nimeä sellainen paikka, jossa inhoat istua huutavan vauvan vieressä.</w:t>
      </w:r>
    </w:p>
    <w:p>
      <w:r>
        <w:rPr>
          <w:b/>
        </w:rPr>
        <w:t xml:space="preserve">Tulos</w:t>
      </w:r>
    </w:p>
    <w:p>
      <w:r>
        <w:t xml:space="preserve">elokuva/teatteri</w:t>
      </w:r>
    </w:p>
    <w:p>
      <w:r>
        <w:rPr>
          <w:b/>
        </w:rPr>
        <w:t xml:space="preserve">Tulos</w:t>
      </w:r>
    </w:p>
    <w:p>
      <w:r>
        <w:t xml:space="preserve">ravintola</w:t>
      </w:r>
    </w:p>
    <w:p>
      <w:r>
        <w:rPr>
          <w:b/>
        </w:rPr>
        <w:t xml:space="preserve">Tulos</w:t>
      </w:r>
    </w:p>
    <w:p>
      <w:r>
        <w:t xml:space="preserve">lentokone</w:t>
      </w:r>
    </w:p>
    <w:p>
      <w:r>
        <w:rPr>
          <w:b/>
        </w:rPr>
        <w:t xml:space="preserve">Tulos</w:t>
      </w:r>
    </w:p>
    <w:p>
      <w:r>
        <w:t xml:space="preserve">kirkko</w:t>
      </w:r>
    </w:p>
    <w:p>
      <w:r>
        <w:rPr>
          <w:b/>
        </w:rPr>
        <w:t xml:space="preserve">Tulos</w:t>
      </w:r>
    </w:p>
    <w:p>
      <w:r>
        <w:t xml:space="preserve">bussi</w:t>
      </w:r>
    </w:p>
    <w:p>
      <w:r>
        <w:rPr>
          <w:b/>
        </w:rPr>
        <w:t xml:space="preserve">Tulos</w:t>
      </w:r>
    </w:p>
    <w:p>
      <w:r>
        <w:t xml:space="preserve">lääkärin vastaanotto</w:t>
      </w:r>
    </w:p>
    <w:p>
      <w:r>
        <w:rPr>
          <w:b/>
        </w:rPr>
        <w:t xml:space="preserve">Tulos</w:t>
      </w:r>
    </w:p>
    <w:p>
      <w:r>
        <w:t xml:space="preserve">konsertti</w:t>
      </w:r>
    </w:p>
    <w:p>
      <w:r>
        <w:rPr>
          <w:b/>
        </w:rPr>
        <w:t xml:space="preserve">Esimerkki 7.3542</w:t>
      </w:r>
    </w:p>
    <w:p>
      <w:r>
        <w:t xml:space="preserve">Nimeä jokin asia, joka saa ihmisen nauramaan.</w:t>
      </w:r>
    </w:p>
    <w:p>
      <w:r>
        <w:rPr>
          <w:b/>
        </w:rPr>
        <w:t xml:space="preserve">Tulos</w:t>
      </w:r>
    </w:p>
    <w:p>
      <w:r>
        <w:t xml:space="preserve">vitsejä</w:t>
      </w:r>
    </w:p>
    <w:p>
      <w:r>
        <w:rPr>
          <w:b/>
        </w:rPr>
        <w:t xml:space="preserve">Tulos</w:t>
      </w:r>
    </w:p>
    <w:p>
      <w:r>
        <w:t xml:space="preserve">kutitellaan</w:t>
      </w:r>
    </w:p>
    <w:p>
      <w:r>
        <w:rPr>
          <w:b/>
        </w:rPr>
        <w:t xml:space="preserve">Tulos</w:t>
      </w:r>
    </w:p>
    <w:p>
      <w:r>
        <w:t xml:space="preserve">tv-sarja/elokuva</w:t>
      </w:r>
    </w:p>
    <w:p>
      <w:r>
        <w:rPr>
          <w:b/>
        </w:rPr>
        <w:t xml:space="preserve">Tulos</w:t>
      </w:r>
    </w:p>
    <w:p>
      <w:r>
        <w:t xml:space="preserve">pelle</w:t>
      </w:r>
    </w:p>
    <w:p>
      <w:r>
        <w:rPr>
          <w:b/>
        </w:rPr>
        <w:t xml:space="preserve">Esimerkki 7.3543</w:t>
      </w:r>
    </w:p>
    <w:p>
      <w:r>
        <w:t xml:space="preserve">muu kuin joulu mainitse tilaisuus, jota varten ihmiset koristavat talonsa.</w:t>
      </w:r>
    </w:p>
    <w:p>
      <w:r>
        <w:rPr>
          <w:b/>
        </w:rPr>
        <w:t xml:space="preserve">Tulos</w:t>
      </w:r>
    </w:p>
    <w:p>
      <w:r>
        <w:t xml:space="preserve">halloween</w:t>
      </w:r>
    </w:p>
    <w:p>
      <w:r>
        <w:rPr>
          <w:b/>
        </w:rPr>
        <w:t xml:space="preserve">Tulos</w:t>
      </w:r>
    </w:p>
    <w:p>
      <w:r>
        <w:t xml:space="preserve">pääsiäinen</w:t>
      </w:r>
    </w:p>
    <w:p>
      <w:r>
        <w:rPr>
          <w:b/>
        </w:rPr>
        <w:t xml:space="preserve">Tulos</w:t>
      </w:r>
    </w:p>
    <w:p>
      <w:r>
        <w:t xml:space="preserve">kiitospäivä</w:t>
      </w:r>
    </w:p>
    <w:p>
      <w:r>
        <w:rPr>
          <w:b/>
        </w:rPr>
        <w:t xml:space="preserve">Tulos</w:t>
      </w:r>
    </w:p>
    <w:p>
      <w:r>
        <w:t xml:space="preserve">syntymäpäivä</w:t>
      </w:r>
    </w:p>
    <w:p>
      <w:r>
        <w:rPr>
          <w:b/>
        </w:rPr>
        <w:t xml:space="preserve">Tulos</w:t>
      </w:r>
    </w:p>
    <w:p>
      <w:r>
        <w:t xml:space="preserve">heinäkuun neljäs päivä</w:t>
      </w:r>
    </w:p>
    <w:p>
      <w:r>
        <w:rPr>
          <w:b/>
        </w:rPr>
        <w:t xml:space="preserve">Esimerkki 7.3544</w:t>
      </w:r>
    </w:p>
    <w:p>
      <w:r>
        <w:t xml:space="preserve">muu kuin matkustajan nimi syy, miksi taksinkuljettaja pysäyttäisi auton.</w:t>
      </w:r>
    </w:p>
    <w:p>
      <w:r>
        <w:rPr>
          <w:b/>
        </w:rPr>
        <w:t xml:space="preserve">Tulos</w:t>
      </w:r>
    </w:p>
    <w:p>
      <w:r>
        <w:t xml:space="preserve">punainen valo</w:t>
      </w:r>
    </w:p>
    <w:p>
      <w:r>
        <w:rPr>
          <w:b/>
        </w:rPr>
        <w:t xml:space="preserve">Tulos</w:t>
      </w:r>
    </w:p>
    <w:p>
      <w:r>
        <w:t xml:space="preserve">onnettomuus</w:t>
      </w:r>
    </w:p>
    <w:p>
      <w:r>
        <w:rPr>
          <w:b/>
        </w:rPr>
        <w:t xml:space="preserve">Tulos</w:t>
      </w:r>
    </w:p>
    <w:p>
      <w:r>
        <w:t xml:space="preserve">ruuhka</w:t>
      </w:r>
    </w:p>
    <w:p>
      <w:r>
        <w:rPr>
          <w:b/>
        </w:rPr>
        <w:t xml:space="preserve">Tulos</w:t>
      </w:r>
    </w:p>
    <w:p>
      <w:r>
        <w:t xml:space="preserve">poliisi/lapsi</w:t>
      </w:r>
    </w:p>
    <w:p>
      <w:r>
        <w:rPr>
          <w:b/>
        </w:rPr>
        <w:t xml:space="preserve">Tulos</w:t>
      </w:r>
    </w:p>
    <w:p>
      <w:r>
        <w:t xml:space="preserve">tarvitsee kaasua</w:t>
      </w:r>
    </w:p>
    <w:p>
      <w:r>
        <w:rPr>
          <w:b/>
        </w:rPr>
        <w:t xml:space="preserve">Esimerkki 7.3545</w:t>
      </w:r>
    </w:p>
    <w:p>
      <w:r>
        <w:t xml:space="preserve">Mainitse jotain muuta kuin uimapukuja, mitä ihmiset käyttävät rannalla.</w:t>
      </w:r>
    </w:p>
    <w:p>
      <w:r>
        <w:rPr>
          <w:b/>
        </w:rPr>
        <w:t xml:space="preserve">Tulos</w:t>
      </w:r>
    </w:p>
    <w:p>
      <w:r>
        <w:t xml:space="preserve">shortsit</w:t>
      </w:r>
    </w:p>
    <w:p>
      <w:r>
        <w:rPr>
          <w:b/>
        </w:rPr>
        <w:t xml:space="preserve">Tulos</w:t>
      </w:r>
    </w:p>
    <w:p>
      <w:r>
        <w:t xml:space="preserve">varvastossut</w:t>
      </w:r>
    </w:p>
    <w:p>
      <w:r>
        <w:rPr>
          <w:b/>
        </w:rPr>
        <w:t xml:space="preserve">Tulos</w:t>
      </w:r>
    </w:p>
    <w:p>
      <w:r>
        <w:t xml:space="preserve">Aurinkolasit</w:t>
      </w:r>
    </w:p>
    <w:p>
      <w:r>
        <w:rPr>
          <w:b/>
        </w:rPr>
        <w:t xml:space="preserve">Tulos</w:t>
      </w:r>
    </w:p>
    <w:p>
      <w:r>
        <w:t xml:space="preserve">aurinkovoide</w:t>
      </w:r>
    </w:p>
    <w:p>
      <w:r>
        <w:rPr>
          <w:b/>
        </w:rPr>
        <w:t xml:space="preserve">Tulos</w:t>
      </w:r>
    </w:p>
    <w:p>
      <w:r>
        <w:t xml:space="preserve">hattu</w:t>
      </w:r>
    </w:p>
    <w:p>
      <w:r>
        <w:rPr>
          <w:b/>
        </w:rPr>
        <w:t xml:space="preserve">Tulos</w:t>
      </w:r>
    </w:p>
    <w:p>
      <w:r>
        <w:t xml:space="preserve">pyyhe</w:t>
      </w:r>
    </w:p>
    <w:p>
      <w:r>
        <w:rPr>
          <w:b/>
        </w:rPr>
        <w:t xml:space="preserve">Esimerkki 7.3546</w:t>
      </w:r>
    </w:p>
    <w:p>
      <w:r>
        <w:t xml:space="preserve">Kun vauva osaa ryömiä, nimeä jokin asia, jonka varmistat, että talossasi on vauvansuojattu.</w:t>
      </w:r>
    </w:p>
    <w:p>
      <w:r>
        <w:rPr>
          <w:b/>
        </w:rPr>
        <w:t xml:space="preserve">Tulos</w:t>
      </w:r>
    </w:p>
    <w:p>
      <w:r>
        <w:t xml:space="preserve">portaat</w:t>
      </w:r>
    </w:p>
    <w:p>
      <w:r>
        <w:rPr>
          <w:b/>
        </w:rPr>
        <w:t xml:space="preserve">Tulos</w:t>
      </w:r>
    </w:p>
    <w:p>
      <w:r>
        <w:t xml:space="preserve">myyntipisteet</w:t>
      </w:r>
    </w:p>
    <w:p>
      <w:r>
        <w:rPr>
          <w:b/>
        </w:rPr>
        <w:t xml:space="preserve">Tulos</w:t>
      </w:r>
    </w:p>
    <w:p>
      <w:r>
        <w:t xml:space="preserve">kaapit/valkaisuainetta</w:t>
      </w:r>
    </w:p>
    <w:p>
      <w:r>
        <w:rPr>
          <w:b/>
        </w:rPr>
        <w:t xml:space="preserve">Tulos</w:t>
      </w:r>
    </w:p>
    <w:p>
      <w:r>
        <w:t xml:space="preserve">pöydän kulmat</w:t>
      </w:r>
    </w:p>
    <w:p>
      <w:r>
        <w:rPr>
          <w:b/>
        </w:rPr>
        <w:t xml:space="preserve">Tulos</w:t>
      </w:r>
    </w:p>
    <w:p>
      <w:r>
        <w:t xml:space="preserve">lääkitys</w:t>
      </w:r>
    </w:p>
    <w:p>
      <w:r>
        <w:rPr>
          <w:b/>
        </w:rPr>
        <w:t xml:space="preserve">Tulos</w:t>
      </w:r>
    </w:p>
    <w:p>
      <w:r>
        <w:t xml:space="preserve">liesi/uuni</w:t>
      </w:r>
    </w:p>
    <w:p>
      <w:r>
        <w:rPr>
          <w:b/>
        </w:rPr>
        <w:t xml:space="preserve">Esimerkki 7.3547</w:t>
      </w:r>
    </w:p>
    <w:p>
      <w:r>
        <w:t xml:space="preserve">muut kuin akateemiset syyt, miksi teini-ikäinen voi valita tietyn korkeakoulun.</w:t>
      </w:r>
    </w:p>
    <w:p>
      <w:r>
        <w:rPr>
          <w:b/>
        </w:rPr>
        <w:t xml:space="preserve">Tulos</w:t>
      </w:r>
    </w:p>
    <w:p>
      <w:r>
        <w:t xml:space="preserve">urheilujoukkue</w:t>
      </w:r>
    </w:p>
    <w:p>
      <w:r>
        <w:rPr>
          <w:b/>
        </w:rPr>
        <w:t xml:space="preserve">Tulos</w:t>
      </w:r>
    </w:p>
    <w:p>
      <w:r>
        <w:t xml:space="preserve">sijainti</w:t>
      </w:r>
    </w:p>
    <w:p>
      <w:r>
        <w:rPr>
          <w:b/>
        </w:rPr>
        <w:t xml:space="preserve">Tulos</w:t>
      </w:r>
    </w:p>
    <w:p>
      <w:r>
        <w:t xml:space="preserve">ystävät ovat menossa</w:t>
      </w:r>
    </w:p>
    <w:p>
      <w:r>
        <w:rPr>
          <w:b/>
        </w:rPr>
        <w:t xml:space="preserve">Tulos</w:t>
      </w:r>
    </w:p>
    <w:p>
      <w:r>
        <w:t xml:space="preserve">puoluekoulu</w:t>
      </w:r>
    </w:p>
    <w:p>
      <w:r>
        <w:rPr>
          <w:b/>
        </w:rPr>
        <w:t xml:space="preserve">Tulos</w:t>
      </w:r>
    </w:p>
    <w:p>
      <w:r>
        <w:t xml:space="preserve">lukukausimaksut</w:t>
      </w:r>
    </w:p>
    <w:p>
      <w:r>
        <w:rPr>
          <w:b/>
        </w:rPr>
        <w:t xml:space="preserve">Esimerkki 7.3548</w:t>
      </w:r>
    </w:p>
    <w:p>
      <w:r>
        <w:t xml:space="preserve">muu kuin joulu nimeä sana, joka on lähes jokaisessa joululaulussa</w:t>
      </w:r>
    </w:p>
    <w:p>
      <w:r>
        <w:rPr>
          <w:b/>
        </w:rPr>
        <w:t xml:space="preserve">Tulos</w:t>
      </w:r>
    </w:p>
    <w:p>
      <w:r>
        <w:t xml:space="preserve">iloista</w:t>
      </w:r>
    </w:p>
    <w:p>
      <w:r>
        <w:rPr>
          <w:b/>
        </w:rPr>
        <w:t xml:space="preserve">Tulos</w:t>
      </w:r>
    </w:p>
    <w:p>
      <w:r>
        <w:t xml:space="preserve">joulupukki</w:t>
      </w:r>
    </w:p>
    <w:p>
      <w:r>
        <w:rPr>
          <w:b/>
        </w:rPr>
        <w:t xml:space="preserve">Tulos</w:t>
      </w:r>
    </w:p>
    <w:p>
      <w:r>
        <w:t xml:space="preserve">lumi</w:t>
      </w:r>
    </w:p>
    <w:p>
      <w:r>
        <w:rPr>
          <w:b/>
        </w:rPr>
        <w:t xml:space="preserve">Tulos</w:t>
      </w:r>
    </w:p>
    <w:p>
      <w:r>
        <w:t xml:space="preserve">kellot</w:t>
      </w:r>
    </w:p>
    <w:p>
      <w:r>
        <w:rPr>
          <w:b/>
        </w:rPr>
        <w:t xml:space="preserve">Tulos</w:t>
      </w:r>
    </w:p>
    <w:p>
      <w:r>
        <w:t xml:space="preserve">loma</w:t>
      </w:r>
    </w:p>
    <w:p>
      <w:r>
        <w:rPr>
          <w:b/>
        </w:rPr>
        <w:t xml:space="preserve">Esimerkki 7.3549</w:t>
      </w:r>
    </w:p>
    <w:p>
      <w:r>
        <w:t xml:space="preserve">muut kuin kiintymyksen osoitukset nimi, jota toivot, että pariskunnat eivät tekisi julkisesti.</w:t>
      </w:r>
    </w:p>
    <w:p>
      <w:r>
        <w:rPr>
          <w:b/>
        </w:rPr>
        <w:t xml:space="preserve">Tulos</w:t>
      </w:r>
    </w:p>
    <w:p>
      <w:r>
        <w:t xml:space="preserve">taistelu</w:t>
      </w:r>
    </w:p>
    <w:p>
      <w:r>
        <w:rPr>
          <w:b/>
        </w:rPr>
        <w:t xml:space="preserve">Tulos</w:t>
      </w:r>
    </w:p>
    <w:p>
      <w:r>
        <w:t xml:space="preserve">ruokkivat toisiaan</w:t>
      </w:r>
    </w:p>
    <w:p>
      <w:r>
        <w:rPr>
          <w:b/>
        </w:rPr>
        <w:t xml:space="preserve">Tulos</w:t>
      </w:r>
    </w:p>
    <w:p>
      <w:r>
        <w:t xml:space="preserve">vauvapuhe</w:t>
      </w:r>
    </w:p>
    <w:p>
      <w:r>
        <w:rPr>
          <w:b/>
        </w:rPr>
        <w:t xml:space="preserve">Esimerkki 7.3550</w:t>
      </w:r>
    </w:p>
    <w:p>
      <w:r>
        <w:t xml:space="preserve">Mainitse sateen lisäksi jokin muu syy, jonka vuoksi joku voisi sulkea avoautonsa katon.</w:t>
      </w:r>
    </w:p>
    <w:p>
      <w:r>
        <w:rPr>
          <w:b/>
        </w:rPr>
        <w:t xml:space="preserve">Tulos</w:t>
      </w:r>
    </w:p>
    <w:p>
      <w:r>
        <w:t xml:space="preserve">tuulinen</w:t>
      </w:r>
    </w:p>
    <w:p>
      <w:r>
        <w:rPr>
          <w:b/>
        </w:rPr>
        <w:t xml:space="preserve">Tulos</w:t>
      </w:r>
    </w:p>
    <w:p>
      <w:r>
        <w:t xml:space="preserve">lumi</w:t>
      </w:r>
    </w:p>
    <w:p>
      <w:r>
        <w:rPr>
          <w:b/>
        </w:rPr>
        <w:t xml:space="preserve">Tulos</w:t>
      </w:r>
    </w:p>
    <w:p>
      <w:r>
        <w:t xml:space="preserve">kylmä</w:t>
      </w:r>
    </w:p>
    <w:p>
      <w:r>
        <w:rPr>
          <w:b/>
        </w:rPr>
        <w:t xml:space="preserve">Tulos</w:t>
      </w:r>
    </w:p>
    <w:p>
      <w:r>
        <w:t xml:space="preserve">aurinko</w:t>
      </w:r>
    </w:p>
    <w:p>
      <w:r>
        <w:rPr>
          <w:b/>
        </w:rPr>
        <w:t xml:space="preserve">Tulos</w:t>
      </w:r>
    </w:p>
    <w:p>
      <w:r>
        <w:t xml:space="preserve">liian kuuma</w:t>
      </w:r>
    </w:p>
    <w:p>
      <w:r>
        <w:rPr>
          <w:b/>
        </w:rPr>
        <w:t xml:space="preserve">Tulos</w:t>
      </w:r>
    </w:p>
    <w:p>
      <w:r>
        <w:t xml:space="preserve">yöaikaan</w:t>
      </w:r>
    </w:p>
    <w:p>
      <w:r>
        <w:rPr>
          <w:b/>
        </w:rPr>
        <w:t xml:space="preserve">Esimerkki 7.3551</w:t>
      </w:r>
    </w:p>
    <w:p>
      <w:r>
        <w:t xml:space="preserve">muuta kuin hänen lastensa nimi, jota nainen voisi syyttää harmaista hiuksistaan.</w:t>
      </w:r>
    </w:p>
    <w:p>
      <w:r>
        <w:rPr>
          <w:b/>
        </w:rPr>
        <w:t xml:space="preserve">Tulos</w:t>
      </w:r>
    </w:p>
    <w:p>
      <w:r>
        <w:t xml:space="preserve">työ</w:t>
      </w:r>
    </w:p>
    <w:p>
      <w:r>
        <w:rPr>
          <w:b/>
        </w:rPr>
        <w:t xml:space="preserve">Tulos</w:t>
      </w:r>
    </w:p>
    <w:p>
      <w:r>
        <w:t xml:space="preserve">aviomies</w:t>
      </w:r>
    </w:p>
    <w:p>
      <w:r>
        <w:rPr>
          <w:b/>
        </w:rPr>
        <w:t xml:space="preserve">Tulos</w:t>
      </w:r>
    </w:p>
    <w:p>
      <w:r>
        <w:t xml:space="preserve">laskut</w:t>
      </w:r>
    </w:p>
    <w:p>
      <w:r>
        <w:rPr>
          <w:b/>
        </w:rPr>
        <w:t xml:space="preserve">Tulos</w:t>
      </w:r>
    </w:p>
    <w:p>
      <w:r>
        <w:t xml:space="preserve">ikä</w:t>
      </w:r>
    </w:p>
    <w:p>
      <w:r>
        <w:rPr>
          <w:b/>
        </w:rPr>
        <w:t xml:space="preserve">Tulos</w:t>
      </w:r>
    </w:p>
    <w:p>
      <w:r>
        <w:t xml:space="preserve">vanhemmat</w:t>
      </w:r>
    </w:p>
    <w:p>
      <w:r>
        <w:rPr>
          <w:b/>
        </w:rPr>
        <w:t xml:space="preserve">Tulos</w:t>
      </w:r>
    </w:p>
    <w:p>
      <w:r>
        <w:t xml:space="preserve">luonto</w:t>
      </w:r>
    </w:p>
    <w:p>
      <w:r>
        <w:rPr>
          <w:b/>
        </w:rPr>
        <w:t xml:space="preserve">Esimerkki 7.3552</w:t>
      </w:r>
    </w:p>
    <w:p>
      <w:r>
        <w:t xml:space="preserve">Nimeä muu ammatti kuin lääkäri, joka tekee kotikäyntejä.</w:t>
      </w:r>
    </w:p>
    <w:p>
      <w:r>
        <w:rPr>
          <w:b/>
        </w:rPr>
        <w:t xml:space="preserve">Tulos</w:t>
      </w:r>
    </w:p>
    <w:p>
      <w:r>
        <w:t xml:space="preserve">putkimies</w:t>
      </w:r>
    </w:p>
    <w:p>
      <w:r>
        <w:rPr>
          <w:b/>
        </w:rPr>
        <w:t xml:space="preserve">Tulos</w:t>
      </w:r>
    </w:p>
    <w:p>
      <w:r>
        <w:t xml:space="preserve">korjaus</w:t>
      </w:r>
    </w:p>
    <w:p>
      <w:r>
        <w:rPr>
          <w:b/>
        </w:rPr>
        <w:t xml:space="preserve">Tulos</w:t>
      </w:r>
    </w:p>
    <w:p>
      <w:r>
        <w:t xml:space="preserve">myyjä</w:t>
      </w:r>
    </w:p>
    <w:p>
      <w:r>
        <w:rPr>
          <w:b/>
        </w:rPr>
        <w:t xml:space="preserve">Tulos</w:t>
      </w:r>
    </w:p>
    <w:p>
      <w:r>
        <w:t xml:space="preserve">maitomies</w:t>
      </w:r>
    </w:p>
    <w:p>
      <w:r>
        <w:rPr>
          <w:b/>
        </w:rPr>
        <w:t xml:space="preserve">Tulos</w:t>
      </w:r>
    </w:p>
    <w:p>
      <w:r>
        <w:t xml:space="preserve">eläinlääkäri</w:t>
      </w:r>
    </w:p>
    <w:p>
      <w:r>
        <w:rPr>
          <w:b/>
        </w:rPr>
        <w:t xml:space="preserve">Esimerkki 7.3553</w:t>
      </w:r>
    </w:p>
    <w:p>
      <w:r>
        <w:t xml:space="preserve">menneisyys tai nykyisyys, nimeä kuuluisa blondi, joka todistaa, että blondeilla on todellakin hauskempaa.</w:t>
      </w:r>
    </w:p>
    <w:p>
      <w:r>
        <w:rPr>
          <w:b/>
        </w:rPr>
        <w:t xml:space="preserve">Tulos</w:t>
      </w:r>
    </w:p>
    <w:p>
      <w:r>
        <w:t xml:space="preserve">marilyn monroe</w:t>
      </w:r>
    </w:p>
    <w:p>
      <w:r>
        <w:rPr>
          <w:b/>
        </w:rPr>
        <w:t xml:space="preserve">Tulos</w:t>
      </w:r>
    </w:p>
    <w:p>
      <w:r>
        <w:t xml:space="preserve">madonna</w:t>
      </w:r>
    </w:p>
    <w:p>
      <w:r>
        <w:rPr>
          <w:b/>
        </w:rPr>
        <w:t xml:space="preserve">Esimerkki 7.3554</w:t>
      </w:r>
    </w:p>
    <w:p>
      <w:r>
        <w:t xml:space="preserve">menneisyys tai nykyisyys, nimeä kuuluisa newyorkilainen jenkki.</w:t>
      </w:r>
    </w:p>
    <w:p>
      <w:r>
        <w:rPr>
          <w:b/>
        </w:rPr>
        <w:t xml:space="preserve">Tulos</w:t>
      </w:r>
    </w:p>
    <w:p>
      <w:r>
        <w:t xml:space="preserve">babe ruth</w:t>
      </w:r>
    </w:p>
    <w:p>
      <w:r>
        <w:rPr>
          <w:b/>
        </w:rPr>
        <w:t xml:space="preserve">Tulos</w:t>
      </w:r>
    </w:p>
    <w:p>
      <w:r>
        <w:t xml:space="preserve">Lou Gehrig</w:t>
      </w:r>
    </w:p>
    <w:p>
      <w:r>
        <w:rPr>
          <w:b/>
        </w:rPr>
        <w:t xml:space="preserve">Esimerkki 7.3555</w:t>
      </w:r>
    </w:p>
    <w:p>
      <w:r>
        <w:t xml:space="preserve">menneisyys tai nykyisyys, nimeä tv-sarja, joka sijoittuu saarelle.</w:t>
      </w:r>
    </w:p>
    <w:p>
      <w:r>
        <w:rPr>
          <w:b/>
        </w:rPr>
        <w:t xml:space="preserve">Tulos</w:t>
      </w:r>
    </w:p>
    <w:p>
      <w:r>
        <w:t xml:space="preserve">gilliganin saari</w:t>
      </w:r>
    </w:p>
    <w:p>
      <w:r>
        <w:rPr>
          <w:b/>
        </w:rPr>
        <w:t xml:space="preserve">Tulos</w:t>
      </w:r>
    </w:p>
    <w:p>
      <w:r>
        <w:t xml:space="preserve">kadonnut</w:t>
      </w:r>
    </w:p>
    <w:p>
      <w:r>
        <w:rPr>
          <w:b/>
        </w:rPr>
        <w:t xml:space="preserve">Tulos</w:t>
      </w:r>
    </w:p>
    <w:p>
      <w:r>
        <w:t xml:space="preserve">selviytyjä</w:t>
      </w:r>
    </w:p>
    <w:p>
      <w:r>
        <w:rPr>
          <w:b/>
        </w:rPr>
        <w:t xml:space="preserve">Tulos</w:t>
      </w:r>
    </w:p>
    <w:p>
      <w:r>
        <w:t xml:space="preserve">fantasiasaari</w:t>
      </w:r>
    </w:p>
    <w:p>
      <w:r>
        <w:rPr>
          <w:b/>
        </w:rPr>
        <w:t xml:space="preserve">Tulos</w:t>
      </w:r>
    </w:p>
    <w:p>
      <w:r>
        <w:t xml:space="preserve">hawaii five-o</w:t>
      </w:r>
    </w:p>
    <w:p>
      <w:r>
        <w:rPr>
          <w:b/>
        </w:rPr>
        <w:t xml:space="preserve">Esimerkki 7.3556</w:t>
      </w:r>
    </w:p>
    <w:p>
      <w:r>
        <w:t xml:space="preserve">Ihmiset muuttavat Kaliforniaan sään takia. Kerro syy, miksi he muuttavat pois.</w:t>
      </w:r>
    </w:p>
    <w:p>
      <w:r>
        <w:rPr>
          <w:b/>
        </w:rPr>
        <w:t xml:space="preserve">Tulos</w:t>
      </w:r>
    </w:p>
    <w:p>
      <w:r>
        <w:t xml:space="preserve">elinkustannukset</w:t>
      </w:r>
    </w:p>
    <w:p>
      <w:r>
        <w:rPr>
          <w:b/>
        </w:rPr>
        <w:t xml:space="preserve">Tulos</w:t>
      </w:r>
    </w:p>
    <w:p>
      <w:r>
        <w:t xml:space="preserve">maanjäristykset</w:t>
      </w:r>
    </w:p>
    <w:p>
      <w:r>
        <w:rPr>
          <w:b/>
        </w:rPr>
        <w:t xml:space="preserve">Tulos</w:t>
      </w:r>
    </w:p>
    <w:p>
      <w:r>
        <w:t xml:space="preserve">liikaa ihmisiä</w:t>
      </w:r>
    </w:p>
    <w:p>
      <w:r>
        <w:rPr>
          <w:b/>
        </w:rPr>
        <w:t xml:space="preserve">Tulos</w:t>
      </w:r>
    </w:p>
    <w:p>
      <w:r>
        <w:t xml:space="preserve">sää</w:t>
      </w:r>
    </w:p>
    <w:p>
      <w:r>
        <w:rPr>
          <w:b/>
        </w:rPr>
        <w:t xml:space="preserve">Tulos</w:t>
      </w:r>
    </w:p>
    <w:p>
      <w:r>
        <w:t xml:space="preserve">rikos</w:t>
      </w:r>
    </w:p>
    <w:p>
      <w:r>
        <w:rPr>
          <w:b/>
        </w:rPr>
        <w:t xml:space="preserve">Tulos</w:t>
      </w:r>
    </w:p>
    <w:p>
      <w:r>
        <w:t xml:space="preserve">savusumu</w:t>
      </w:r>
    </w:p>
    <w:p>
      <w:r>
        <w:rPr>
          <w:b/>
        </w:rPr>
        <w:t xml:space="preserve">Esimerkki 7.3557</w:t>
      </w:r>
    </w:p>
    <w:p>
      <w:r>
        <w:t xml:space="preserve">Ihmiset valittavat aina veroista; mainitse jotain sellaista, mitä veroillamme maksetaan ja mitä sinä kannatat.</w:t>
      </w:r>
    </w:p>
    <w:p>
      <w:r>
        <w:rPr>
          <w:b/>
        </w:rPr>
        <w:t xml:space="preserve">Tulos</w:t>
      </w:r>
    </w:p>
    <w:p>
      <w:r>
        <w:t xml:space="preserve">koulujärjestelmä</w:t>
      </w:r>
    </w:p>
    <w:p>
      <w:r>
        <w:rPr>
          <w:b/>
        </w:rPr>
        <w:t xml:space="preserve">Tulos</w:t>
      </w:r>
    </w:p>
    <w:p>
      <w:r>
        <w:t xml:space="preserve">tien parantaminen</w:t>
      </w:r>
    </w:p>
    <w:p>
      <w:r>
        <w:rPr>
          <w:b/>
        </w:rPr>
        <w:t xml:space="preserve">Tulos</w:t>
      </w:r>
    </w:p>
    <w:p>
      <w:r>
        <w:t xml:space="preserve">roskien poisto</w:t>
      </w:r>
    </w:p>
    <w:p>
      <w:r>
        <w:rPr>
          <w:b/>
        </w:rPr>
        <w:t xml:space="preserve">Tulos</w:t>
      </w:r>
    </w:p>
    <w:p>
      <w:r>
        <w:t xml:space="preserve">vankilat</w:t>
      </w:r>
    </w:p>
    <w:p>
      <w:r>
        <w:rPr>
          <w:b/>
        </w:rPr>
        <w:t xml:space="preserve">Tulos</w:t>
      </w:r>
    </w:p>
    <w:p>
      <w:r>
        <w:t xml:space="preserve">yleinen kirjasto</w:t>
      </w:r>
    </w:p>
    <w:p>
      <w:r>
        <w:rPr>
          <w:b/>
        </w:rPr>
        <w:t xml:space="preserve">Esimerkki 7.3558</w:t>
      </w:r>
    </w:p>
    <w:p>
      <w:r>
        <w:t xml:space="preserve">menneisyys tai nykyisyys, nimeä jokin ihmissuhteisiin liittyvä peliohjelma.</w:t>
      </w:r>
    </w:p>
    <w:p>
      <w:r>
        <w:rPr>
          <w:b/>
        </w:rPr>
        <w:t xml:space="preserve">Tulos</w:t>
      </w:r>
    </w:p>
    <w:p>
      <w:r>
        <w:t xml:space="preserve">dating peli</w:t>
      </w:r>
    </w:p>
    <w:p>
      <w:r>
        <w:rPr>
          <w:b/>
        </w:rPr>
        <w:t xml:space="preserve">Tulos</w:t>
      </w:r>
    </w:p>
    <w:p>
      <w:r>
        <w:t xml:space="preserve">vastikään naimisiin peli</w:t>
      </w:r>
    </w:p>
    <w:p>
      <w:r>
        <w:rPr>
          <w:b/>
        </w:rPr>
        <w:t xml:space="preserve">Tulos</w:t>
      </w:r>
    </w:p>
    <w:p>
      <w:r>
        <w:t xml:space="preserve">rakkauden yhteys</w:t>
      </w:r>
    </w:p>
    <w:p>
      <w:r>
        <w:rPr>
          <w:b/>
        </w:rPr>
        <w:t xml:space="preserve">Tulos</w:t>
      </w:r>
    </w:p>
    <w:p>
      <w:r>
        <w:t xml:space="preserve">sokkotreffit</w:t>
      </w:r>
    </w:p>
    <w:p>
      <w:r>
        <w:rPr>
          <w:b/>
        </w:rPr>
        <w:t xml:space="preserve">Tulos</w:t>
      </w:r>
    </w:p>
    <w:p>
      <w:r>
        <w:t xml:space="preserve">perheriita</w:t>
      </w:r>
    </w:p>
    <w:p>
      <w:r>
        <w:rPr>
          <w:b/>
        </w:rPr>
        <w:t xml:space="preserve">Tulos</w:t>
      </w:r>
    </w:p>
    <w:p>
      <w:r>
        <w:t xml:space="preserve">perheen sydän</w:t>
      </w:r>
    </w:p>
    <w:p>
      <w:r>
        <w:rPr>
          <w:b/>
        </w:rPr>
        <w:t xml:space="preserve">Esimerkki 7.3559</w:t>
      </w:r>
    </w:p>
    <w:p>
      <w:r>
        <w:t xml:space="preserve">köyhät ihmiset ovat huolissaan rahasta. mitä rikkaat ihmiset ovat huolissaan?</w:t>
      </w:r>
    </w:p>
    <w:p>
      <w:r>
        <w:rPr>
          <w:b/>
        </w:rPr>
        <w:t xml:space="preserve">Tulos</w:t>
      </w:r>
    </w:p>
    <w:p>
      <w:r>
        <w:t xml:space="preserve">rahaa</w:t>
      </w:r>
    </w:p>
    <w:p>
      <w:r>
        <w:rPr>
          <w:b/>
        </w:rPr>
        <w:t xml:space="preserve">Tulos</w:t>
      </w:r>
    </w:p>
    <w:p>
      <w:r>
        <w:t xml:space="preserve">ystävät</w:t>
      </w:r>
    </w:p>
    <w:p>
      <w:r>
        <w:rPr>
          <w:b/>
        </w:rPr>
        <w:t xml:space="preserve">Tulos</w:t>
      </w:r>
    </w:p>
    <w:p>
      <w:r>
        <w:t xml:space="preserve">terveys</w:t>
      </w:r>
    </w:p>
    <w:p>
      <w:r>
        <w:rPr>
          <w:b/>
        </w:rPr>
        <w:t xml:space="preserve">Tulos</w:t>
      </w:r>
    </w:p>
    <w:p>
      <w:r>
        <w:t xml:space="preserve">autot</w:t>
      </w:r>
    </w:p>
    <w:p>
      <w:r>
        <w:rPr>
          <w:b/>
        </w:rPr>
        <w:t xml:space="preserve">Tulos</w:t>
      </w:r>
    </w:p>
    <w:p>
      <w:r>
        <w:t xml:space="preserve">köyhät ihmiset</w:t>
      </w:r>
    </w:p>
    <w:p>
      <w:r>
        <w:rPr>
          <w:b/>
        </w:rPr>
        <w:t xml:space="preserve">Tulos</w:t>
      </w:r>
    </w:p>
    <w:p>
      <w:r>
        <w:t xml:space="preserve">ei ole onnellinen</w:t>
      </w:r>
    </w:p>
    <w:p>
      <w:r>
        <w:rPr>
          <w:b/>
        </w:rPr>
        <w:t xml:space="preserve">Esimerkki 7.3560</w:t>
      </w:r>
    </w:p>
    <w:p>
      <w:r>
        <w:t xml:space="preserve">menneisyys tai nykyisyys, nimeä kuuluisa taiteilija:</w:t>
      </w:r>
    </w:p>
    <w:p>
      <w:r>
        <w:rPr>
          <w:b/>
        </w:rPr>
        <w:t xml:space="preserve">Tulos</w:t>
      </w:r>
    </w:p>
    <w:p>
      <w:r>
        <w:t xml:space="preserve">Pablo Picasso</w:t>
      </w:r>
    </w:p>
    <w:p>
      <w:r>
        <w:rPr>
          <w:b/>
        </w:rPr>
        <w:t xml:space="preserve">Tulos</w:t>
      </w:r>
    </w:p>
    <w:p>
      <w:r>
        <w:t xml:space="preserve">vincent van gogh</w:t>
      </w:r>
    </w:p>
    <w:p>
      <w:r>
        <w:rPr>
          <w:b/>
        </w:rPr>
        <w:t xml:space="preserve">Tulos</w:t>
      </w:r>
    </w:p>
    <w:p>
      <w:r>
        <w:t xml:space="preserve">leonardo da vinci</w:t>
      </w:r>
    </w:p>
    <w:p>
      <w:r>
        <w:rPr>
          <w:b/>
        </w:rPr>
        <w:t xml:space="preserve">Tulos</w:t>
      </w:r>
    </w:p>
    <w:p>
      <w:r>
        <w:t xml:space="preserve">michelangelo</w:t>
      </w:r>
    </w:p>
    <w:p>
      <w:r>
        <w:rPr>
          <w:b/>
        </w:rPr>
        <w:t xml:space="preserve">Tulos</w:t>
      </w:r>
    </w:p>
    <w:p>
      <w:r>
        <w:t xml:space="preserve">rembrandt vin rijn</w:t>
      </w:r>
    </w:p>
    <w:p>
      <w:r>
        <w:rPr>
          <w:b/>
        </w:rPr>
        <w:t xml:space="preserve">Tulos</w:t>
      </w:r>
    </w:p>
    <w:p>
      <w:r>
        <w:t xml:space="preserve">auguste renoir</w:t>
      </w:r>
    </w:p>
    <w:p>
      <w:r>
        <w:rPr>
          <w:b/>
        </w:rPr>
        <w:t xml:space="preserve">Tulos</w:t>
      </w:r>
    </w:p>
    <w:p>
      <w:r>
        <w:t xml:space="preserve">norman rockwell</w:t>
      </w:r>
    </w:p>
    <w:p>
      <w:r>
        <w:rPr>
          <w:b/>
        </w:rPr>
        <w:t xml:space="preserve">Esimerkki 7.3561</w:t>
      </w:r>
    </w:p>
    <w:p>
      <w:r>
        <w:t xml:space="preserve">menneisyys tai nykyisyys, nimeä kuuluisa countrylaulaja.</w:t>
      </w:r>
    </w:p>
    <w:p>
      <w:r>
        <w:rPr>
          <w:b/>
        </w:rPr>
        <w:t xml:space="preserve">Tulos</w:t>
      </w:r>
    </w:p>
    <w:p>
      <w:r>
        <w:t xml:space="preserve">Dolly Parton</w:t>
      </w:r>
    </w:p>
    <w:p>
      <w:r>
        <w:rPr>
          <w:b/>
        </w:rPr>
        <w:t xml:space="preserve">Tulos</w:t>
      </w:r>
    </w:p>
    <w:p>
      <w:r>
        <w:t xml:space="preserve">willie nelson</w:t>
      </w:r>
    </w:p>
    <w:p>
      <w:r>
        <w:rPr>
          <w:b/>
        </w:rPr>
        <w:t xml:space="preserve">Tulos</w:t>
      </w:r>
    </w:p>
    <w:p>
      <w:r>
        <w:t xml:space="preserve">garth brooks</w:t>
      </w:r>
    </w:p>
    <w:p>
      <w:r>
        <w:rPr>
          <w:b/>
        </w:rPr>
        <w:t xml:space="preserve">Tulos</w:t>
      </w:r>
    </w:p>
    <w:p>
      <w:r>
        <w:t xml:space="preserve">George Strait</w:t>
      </w:r>
    </w:p>
    <w:p>
      <w:r>
        <w:rPr>
          <w:b/>
        </w:rPr>
        <w:t xml:space="preserve">Tulos</w:t>
      </w:r>
    </w:p>
    <w:p>
      <w:r>
        <w:t xml:space="preserve">Johnny Cash</w:t>
      </w:r>
    </w:p>
    <w:p>
      <w:r>
        <w:rPr>
          <w:b/>
        </w:rPr>
        <w:t xml:space="preserve">Tulos</w:t>
      </w:r>
    </w:p>
    <w:p>
      <w:r>
        <w:t xml:space="preserve">carrie underwood</w:t>
      </w:r>
    </w:p>
    <w:p>
      <w:r>
        <w:rPr>
          <w:b/>
        </w:rPr>
        <w:t xml:space="preserve">Esimerkki 7.3562</w:t>
      </w:r>
    </w:p>
    <w:p>
      <w:r>
        <w:t xml:space="preserve">todellinen tai kuvitteellinen, nimeä kuuluisa "Paul".</w:t>
      </w:r>
    </w:p>
    <w:p>
      <w:r>
        <w:rPr>
          <w:b/>
        </w:rPr>
        <w:t xml:space="preserve">Tulos</w:t>
      </w:r>
    </w:p>
    <w:p>
      <w:r>
        <w:t xml:space="preserve">mccartney</w:t>
      </w:r>
    </w:p>
    <w:p>
      <w:r>
        <w:rPr>
          <w:b/>
        </w:rPr>
        <w:t xml:space="preserve">Tulos</w:t>
      </w:r>
    </w:p>
    <w:p>
      <w:r>
        <w:t xml:space="preserve">kunnioittaa</w:t>
      </w:r>
    </w:p>
    <w:p>
      <w:r>
        <w:rPr>
          <w:b/>
        </w:rPr>
        <w:t xml:space="preserve">Tulos</w:t>
      </w:r>
    </w:p>
    <w:p>
      <w:r>
        <w:t xml:space="preserve">bunyan</w:t>
      </w:r>
    </w:p>
    <w:p>
      <w:r>
        <w:rPr>
          <w:b/>
        </w:rPr>
        <w:t xml:space="preserve">Tulos</w:t>
      </w:r>
    </w:p>
    <w:p>
      <w:r>
        <w:t xml:space="preserve">newman</w:t>
      </w:r>
    </w:p>
    <w:p>
      <w:r>
        <w:rPr>
          <w:b/>
        </w:rPr>
        <w:t xml:space="preserve">Tulos</w:t>
      </w:r>
    </w:p>
    <w:p>
      <w:r>
        <w:t xml:space="preserve">apostoli</w:t>
      </w:r>
    </w:p>
    <w:p>
      <w:r>
        <w:rPr>
          <w:b/>
        </w:rPr>
        <w:t xml:space="preserve">Tulos</w:t>
      </w:r>
    </w:p>
    <w:p>
      <w:r>
        <w:t xml:space="preserve">Simon</w:t>
      </w:r>
    </w:p>
    <w:p>
      <w:r>
        <w:rPr>
          <w:b/>
        </w:rPr>
        <w:t xml:space="preserve">Esimerkki 7.3563</w:t>
      </w:r>
    </w:p>
    <w:p>
      <w:r>
        <w:t xml:space="preserve">todellinen tai kuvitteellinen, kertokaa minulle joku, jonka nimessä on sana "pikku".</w:t>
      </w:r>
    </w:p>
    <w:p>
      <w:r>
        <w:rPr>
          <w:b/>
        </w:rPr>
        <w:t xml:space="preserve">Tulos</w:t>
      </w:r>
    </w:p>
    <w:p>
      <w:r>
        <w:t xml:space="preserve">pikku Richard</w:t>
      </w:r>
    </w:p>
    <w:p>
      <w:r>
        <w:rPr>
          <w:b/>
        </w:rPr>
        <w:t xml:space="preserve">Tulos</w:t>
      </w:r>
    </w:p>
    <w:p>
      <w:r>
        <w:t xml:space="preserve">stuart little</w:t>
      </w:r>
    </w:p>
    <w:p>
      <w:r>
        <w:rPr>
          <w:b/>
        </w:rPr>
        <w:t xml:space="preserve">Tulos</w:t>
      </w:r>
    </w:p>
    <w:p>
      <w:r>
        <w:t xml:space="preserve">rikas pieni</w:t>
      </w:r>
    </w:p>
    <w:p>
      <w:r>
        <w:rPr>
          <w:b/>
        </w:rPr>
        <w:t xml:space="preserve">Tulos</w:t>
      </w:r>
    </w:p>
    <w:p>
      <w:r>
        <w:t xml:space="preserve">Pikku-John</w:t>
      </w:r>
    </w:p>
    <w:p>
      <w:r>
        <w:rPr>
          <w:b/>
        </w:rPr>
        <w:t xml:space="preserve">Tulos</w:t>
      </w:r>
    </w:p>
    <w:p>
      <w:r>
        <w:t xml:space="preserve">pieni poika sininen</w:t>
      </w:r>
    </w:p>
    <w:p>
      <w:r>
        <w:rPr>
          <w:b/>
        </w:rPr>
        <w:t xml:space="preserve">Tulos</w:t>
      </w:r>
    </w:p>
    <w:p>
      <w:r>
        <w:t xml:space="preserve">lil' bow wow</w:t>
      </w:r>
    </w:p>
    <w:p>
      <w:r>
        <w:rPr>
          <w:b/>
        </w:rPr>
        <w:t xml:space="preserve">Esimerkki 7.3564</w:t>
      </w:r>
    </w:p>
    <w:p>
      <w:r>
        <w:t xml:space="preserve">todellinen tai fiktiivinen, nimeä kuuluisa mieshenkilö, joka käyttää sukkahousuja.</w:t>
      </w:r>
    </w:p>
    <w:p>
      <w:r>
        <w:rPr>
          <w:b/>
        </w:rPr>
        <w:t xml:space="preserve">Tulos</w:t>
      </w:r>
    </w:p>
    <w:p>
      <w:r>
        <w:t xml:space="preserve">ryöstöhuppu</w:t>
      </w:r>
    </w:p>
    <w:p>
      <w:r>
        <w:rPr>
          <w:b/>
        </w:rPr>
        <w:t xml:space="preserve">Tulos</w:t>
      </w:r>
    </w:p>
    <w:p>
      <w:r>
        <w:t xml:space="preserve">supermies</w:t>
      </w:r>
    </w:p>
    <w:p>
      <w:r>
        <w:rPr>
          <w:b/>
        </w:rPr>
        <w:t xml:space="preserve">Tulos</w:t>
      </w:r>
    </w:p>
    <w:p>
      <w:r>
        <w:t xml:space="preserve">peter pan</w:t>
      </w:r>
    </w:p>
    <w:p>
      <w:r>
        <w:rPr>
          <w:b/>
        </w:rPr>
        <w:t xml:space="preserve">Tulos</w:t>
      </w:r>
    </w:p>
    <w:p>
      <w:r>
        <w:t xml:space="preserve">batman</w:t>
      </w:r>
    </w:p>
    <w:p>
      <w:r>
        <w:rPr>
          <w:b/>
        </w:rPr>
        <w:t xml:space="preserve">Tulos</w:t>
      </w:r>
    </w:p>
    <w:p>
      <w:r>
        <w:t xml:space="preserve">bary shnikov</w:t>
      </w:r>
    </w:p>
    <w:p>
      <w:r>
        <w:rPr>
          <w:b/>
        </w:rPr>
        <w:t xml:space="preserve">Tulos</w:t>
      </w:r>
    </w:p>
    <w:p>
      <w:r>
        <w:t xml:space="preserve">zorro</w:t>
      </w:r>
    </w:p>
    <w:p>
      <w:r>
        <w:rPr>
          <w:b/>
        </w:rPr>
        <w:t xml:space="preserve">Tulos</w:t>
      </w:r>
    </w:p>
    <w:p>
      <w:r>
        <w:t xml:space="preserve">Romeo</w:t>
      </w:r>
    </w:p>
    <w:p>
      <w:r>
        <w:rPr>
          <w:b/>
        </w:rPr>
        <w:t xml:space="preserve">Tulos</w:t>
      </w:r>
    </w:p>
    <w:p>
      <w:r>
        <w:t xml:space="preserve">John Travolta</w:t>
      </w:r>
    </w:p>
    <w:p>
      <w:r>
        <w:rPr>
          <w:b/>
        </w:rPr>
        <w:t xml:space="preserve">Esimerkki 7.3565</w:t>
      </w:r>
    </w:p>
    <w:p>
      <w:r>
        <w:t xml:space="preserve">ruusut ovat punaisia, orvokit ovat sinisiä, kerro minulle runoilija, joka on sinulle kuuluisa.</w:t>
      </w:r>
    </w:p>
    <w:p>
      <w:r>
        <w:rPr>
          <w:b/>
        </w:rPr>
        <w:t xml:space="preserve">Tulos</w:t>
      </w:r>
    </w:p>
    <w:p>
      <w:r>
        <w:t xml:space="preserve">Edgar Allen Poe</w:t>
      </w:r>
    </w:p>
    <w:p>
      <w:r>
        <w:rPr>
          <w:b/>
        </w:rPr>
        <w:t xml:space="preserve">Tulos</w:t>
      </w:r>
    </w:p>
    <w:p>
      <w:r>
        <w:t xml:space="preserve">William Shakespear</w:t>
      </w:r>
    </w:p>
    <w:p>
      <w:r>
        <w:rPr>
          <w:b/>
        </w:rPr>
        <w:t xml:space="preserve">Tulos</w:t>
      </w:r>
    </w:p>
    <w:p>
      <w:r>
        <w:t xml:space="preserve">Robert Frost</w:t>
      </w:r>
    </w:p>
    <w:p>
      <w:r>
        <w:rPr>
          <w:b/>
        </w:rPr>
        <w:t xml:space="preserve">Tulos</w:t>
      </w:r>
    </w:p>
    <w:p>
      <w:r>
        <w:t xml:space="preserve">John Keats</w:t>
      </w:r>
    </w:p>
    <w:p>
      <w:r>
        <w:rPr>
          <w:b/>
        </w:rPr>
        <w:t xml:space="preserve">Tulos</w:t>
      </w:r>
    </w:p>
    <w:p>
      <w:r>
        <w:t xml:space="preserve">maya angelou</w:t>
      </w:r>
    </w:p>
    <w:p>
      <w:r>
        <w:rPr>
          <w:b/>
        </w:rPr>
        <w:t xml:space="preserve">Esimerkki 7.3566</w:t>
      </w:r>
    </w:p>
    <w:p>
      <w:r>
        <w:t xml:space="preserve">naisen käsilaukussa on jotain, mitä ei ole miehen lompakossa.</w:t>
      </w:r>
    </w:p>
    <w:p>
      <w:r>
        <w:rPr>
          <w:b/>
        </w:rPr>
        <w:t xml:space="preserve">Tulos</w:t>
      </w:r>
    </w:p>
    <w:p>
      <w:r>
        <w:t xml:space="preserve">keksiä</w:t>
      </w:r>
    </w:p>
    <w:p>
      <w:r>
        <w:rPr>
          <w:b/>
        </w:rPr>
        <w:t xml:space="preserve">Tulos</w:t>
      </w:r>
    </w:p>
    <w:p>
      <w:r>
        <w:t xml:space="preserve">naistenhoitotuotteet</w:t>
      </w:r>
    </w:p>
    <w:p>
      <w:r>
        <w:rPr>
          <w:b/>
        </w:rPr>
        <w:t xml:space="preserve">Tulos</w:t>
      </w:r>
    </w:p>
    <w:p>
      <w:r>
        <w:t xml:space="preserve">hajuvesi</w:t>
      </w:r>
    </w:p>
    <w:p>
      <w:r>
        <w:rPr>
          <w:b/>
        </w:rPr>
        <w:t xml:space="preserve">Tulos</w:t>
      </w:r>
    </w:p>
    <w:p>
      <w:r>
        <w:t xml:space="preserve">harja</w:t>
      </w:r>
    </w:p>
    <w:p>
      <w:r>
        <w:rPr>
          <w:b/>
        </w:rPr>
        <w:t xml:space="preserve">Tulos</w:t>
      </w:r>
    </w:p>
    <w:p>
      <w:r>
        <w:t xml:space="preserve">voide</w:t>
      </w:r>
    </w:p>
    <w:p>
      <w:r>
        <w:rPr>
          <w:b/>
        </w:rPr>
        <w:t xml:space="preserve">Tulos</w:t>
      </w:r>
    </w:p>
    <w:p>
      <w:r>
        <w:t xml:space="preserve">peili</w:t>
      </w:r>
    </w:p>
    <w:p>
      <w:r>
        <w:rPr>
          <w:b/>
        </w:rPr>
        <w:t xml:space="preserve">Esimerkki 7.3567</w:t>
      </w:r>
    </w:p>
    <w:p>
      <w:r>
        <w:t xml:space="preserve">jotain, joka saa sinut kylmäksi.</w:t>
      </w:r>
    </w:p>
    <w:p>
      <w:r>
        <w:rPr>
          <w:b/>
        </w:rPr>
        <w:t xml:space="preserve">Tulos</w:t>
      </w:r>
    </w:p>
    <w:p>
      <w:r>
        <w:t xml:space="preserve">kauhuelokuvat</w:t>
      </w:r>
    </w:p>
    <w:p>
      <w:r>
        <w:rPr>
          <w:b/>
        </w:rPr>
        <w:t xml:space="preserve">Tulos</w:t>
      </w:r>
    </w:p>
    <w:p>
      <w:r>
        <w:t xml:space="preserve">ötökät/hämähäkit</w:t>
      </w:r>
    </w:p>
    <w:p>
      <w:r>
        <w:rPr>
          <w:b/>
        </w:rPr>
        <w:t xml:space="preserve">Tulos</w:t>
      </w:r>
    </w:p>
    <w:p>
      <w:r>
        <w:t xml:space="preserve">kylmä sää/lumi</w:t>
      </w:r>
    </w:p>
    <w:p>
      <w:r>
        <w:rPr>
          <w:b/>
        </w:rPr>
        <w:t xml:space="preserve">Tulos</w:t>
      </w:r>
    </w:p>
    <w:p>
      <w:r>
        <w:t xml:space="preserve">nails on chalkb'd</w:t>
      </w:r>
    </w:p>
    <w:p>
      <w:r>
        <w:rPr>
          <w:b/>
        </w:rPr>
        <w:t xml:space="preserve">Tulos</w:t>
      </w:r>
    </w:p>
    <w:p>
      <w:r>
        <w:t xml:space="preserve">kylmät juomat</w:t>
      </w:r>
    </w:p>
    <w:p>
      <w:r>
        <w:rPr>
          <w:b/>
        </w:rPr>
        <w:t xml:space="preserve">Tulos</w:t>
      </w:r>
    </w:p>
    <w:p>
      <w:r>
        <w:t xml:space="preserve">jäätelö</w:t>
      </w:r>
    </w:p>
    <w:p>
      <w:r>
        <w:rPr>
          <w:b/>
        </w:rPr>
        <w:t xml:space="preserve">Tulos</w:t>
      </w:r>
    </w:p>
    <w:p>
      <w:r>
        <w:t xml:space="preserve">käärmeet</w:t>
      </w:r>
    </w:p>
    <w:p>
      <w:r>
        <w:rPr>
          <w:b/>
        </w:rPr>
        <w:t xml:space="preserve">Esimerkki 7.3568</w:t>
      </w:r>
    </w:p>
    <w:p>
      <w:r>
        <w:t xml:space="preserve">Kerro minulle peliohjelma, joka on ollut olemassa ikuisesti.</w:t>
      </w:r>
    </w:p>
    <w:p>
      <w:r>
        <w:rPr>
          <w:b/>
        </w:rPr>
        <w:t xml:space="preserve">Tulos</w:t>
      </w:r>
    </w:p>
    <w:p>
      <w:r>
        <w:t xml:space="preserve">hinta on oikea</w:t>
      </w:r>
    </w:p>
    <w:p>
      <w:r>
        <w:rPr>
          <w:b/>
        </w:rPr>
        <w:t xml:space="preserve">Tulos</w:t>
      </w:r>
    </w:p>
    <w:p>
      <w:r>
        <w:t xml:space="preserve">perheriita</w:t>
      </w:r>
    </w:p>
    <w:p>
      <w:r>
        <w:rPr>
          <w:b/>
        </w:rPr>
        <w:t xml:space="preserve">Tulos</w:t>
      </w:r>
    </w:p>
    <w:p>
      <w:r>
        <w:t xml:space="preserve">onnenpyörä</w:t>
      </w:r>
    </w:p>
    <w:p>
      <w:r>
        <w:rPr>
          <w:b/>
        </w:rPr>
        <w:t xml:space="preserve">Tulos</w:t>
      </w:r>
    </w:p>
    <w:p>
      <w:r>
        <w:t xml:space="preserve">jeopardy</w:t>
      </w:r>
    </w:p>
    <w:p>
      <w:r>
        <w:rPr>
          <w:b/>
        </w:rPr>
        <w:t xml:space="preserve">Esimerkki 7.3569</w:t>
      </w:r>
    </w:p>
    <w:p>
      <w:r>
        <w:t xml:space="preserve">Kerro jollekin, jota vanhemmat kehottavat lapsiaan kunnioittamaan. (tarkemmin kuin "vanhimpia")</w:t>
      </w:r>
    </w:p>
    <w:p>
      <w:r>
        <w:rPr>
          <w:b/>
        </w:rPr>
        <w:t xml:space="preserve">Tulos</w:t>
      </w:r>
    </w:p>
    <w:p>
      <w:r>
        <w:t xml:space="preserve">opettaja</w:t>
      </w:r>
    </w:p>
    <w:p>
      <w:r>
        <w:rPr>
          <w:b/>
        </w:rPr>
        <w:t xml:space="preserve">Tulos</w:t>
      </w:r>
    </w:p>
    <w:p>
      <w:r>
        <w:t xml:space="preserve">isovanhempi</w:t>
      </w:r>
    </w:p>
    <w:p>
      <w:r>
        <w:rPr>
          <w:b/>
        </w:rPr>
        <w:t xml:space="preserve">Tulos</w:t>
      </w:r>
    </w:p>
    <w:p>
      <w:r>
        <w:t xml:space="preserve">poliisi</w:t>
      </w:r>
    </w:p>
    <w:p>
      <w:r>
        <w:rPr>
          <w:b/>
        </w:rPr>
        <w:t xml:space="preserve">Tulos</w:t>
      </w:r>
    </w:p>
    <w:p>
      <w:r>
        <w:t xml:space="preserve">itse</w:t>
      </w:r>
    </w:p>
    <w:p>
      <w:r>
        <w:rPr>
          <w:b/>
        </w:rPr>
        <w:t xml:space="preserve">Tulos</w:t>
      </w:r>
    </w:p>
    <w:p>
      <w:r>
        <w:t xml:space="preserve">vanhempi</w:t>
      </w:r>
    </w:p>
    <w:p>
      <w:r>
        <w:rPr>
          <w:b/>
        </w:rPr>
        <w:t xml:space="preserve">Tulos</w:t>
      </w:r>
    </w:p>
    <w:p>
      <w:r>
        <w:t xml:space="preserve">papisto</w:t>
      </w:r>
    </w:p>
    <w:p>
      <w:r>
        <w:rPr>
          <w:b/>
        </w:rPr>
        <w:t xml:space="preserve">Esimerkki 7.3570</w:t>
      </w:r>
    </w:p>
    <w:p>
      <w:r>
        <w:t xml:space="preserve">Kerro minulle nimi, jonka voisit antaa lemmikillesi ja jota et haluaisi omaksi nimeksesi.</w:t>
      </w:r>
    </w:p>
    <w:p>
      <w:r>
        <w:rPr>
          <w:b/>
        </w:rPr>
        <w:t xml:space="preserve">Tulos</w:t>
      </w:r>
    </w:p>
    <w:p>
      <w:r>
        <w:t xml:space="preserve">kohta</w:t>
      </w:r>
    </w:p>
    <w:p>
      <w:r>
        <w:rPr>
          <w:b/>
        </w:rPr>
        <w:t xml:space="preserve">Tulos</w:t>
      </w:r>
    </w:p>
    <w:p>
      <w:r>
        <w:t xml:space="preserve">fido</w:t>
      </w:r>
    </w:p>
    <w:p>
      <w:r>
        <w:rPr>
          <w:b/>
        </w:rPr>
        <w:t xml:space="preserve">Tulos</w:t>
      </w:r>
    </w:p>
    <w:p>
      <w:r>
        <w:t xml:space="preserve">Rover</w:t>
      </w:r>
    </w:p>
    <w:p>
      <w:r>
        <w:rPr>
          <w:b/>
        </w:rPr>
        <w:t xml:space="preserve">Tulos</w:t>
      </w:r>
    </w:p>
    <w:p>
      <w:r>
        <w:t xml:space="preserve">pörröinen</w:t>
      </w:r>
    </w:p>
    <w:p>
      <w:r>
        <w:rPr>
          <w:b/>
        </w:rPr>
        <w:t xml:space="preserve">Tulos</w:t>
      </w:r>
    </w:p>
    <w:p>
      <w:r>
        <w:t xml:space="preserve">piikki</w:t>
      </w:r>
    </w:p>
    <w:p>
      <w:r>
        <w:rPr>
          <w:b/>
        </w:rPr>
        <w:t xml:space="preserve">Tulos</w:t>
      </w:r>
    </w:p>
    <w:p>
      <w:r>
        <w:t xml:space="preserve">pookie</w:t>
      </w:r>
    </w:p>
    <w:p>
      <w:r>
        <w:rPr>
          <w:b/>
        </w:rPr>
        <w:t xml:space="preserve">Esimerkki 7.3571</w:t>
      </w:r>
    </w:p>
    <w:p>
      <w:r>
        <w:t xml:space="preserve">Kerro minulle jotain, mitä teet vain silloin, kun olet sairas.</w:t>
      </w:r>
    </w:p>
    <w:p>
      <w:r>
        <w:rPr>
          <w:b/>
        </w:rPr>
        <w:t xml:space="preserve">Tulos</w:t>
      </w:r>
    </w:p>
    <w:p>
      <w:r>
        <w:t xml:space="preserve">päiväunet</w:t>
      </w:r>
    </w:p>
    <w:p>
      <w:r>
        <w:rPr>
          <w:b/>
        </w:rPr>
        <w:t xml:space="preserve">Tulos</w:t>
      </w:r>
    </w:p>
    <w:p>
      <w:r>
        <w:t xml:space="preserve">oksennus</w:t>
      </w:r>
    </w:p>
    <w:p>
      <w:r>
        <w:rPr>
          <w:b/>
        </w:rPr>
        <w:t xml:space="preserve">Tulos</w:t>
      </w:r>
    </w:p>
    <w:p>
      <w:r>
        <w:t xml:space="preserve">ottaa lääkettä</w:t>
      </w:r>
    </w:p>
    <w:p>
      <w:r>
        <w:rPr>
          <w:b/>
        </w:rPr>
        <w:t xml:space="preserve">Tulos</w:t>
      </w:r>
    </w:p>
    <w:p>
      <w:r>
        <w:t xml:space="preserve">syödä keittoa</w:t>
      </w:r>
    </w:p>
    <w:p>
      <w:r>
        <w:rPr>
          <w:b/>
        </w:rPr>
        <w:t xml:space="preserve">Tulos</w:t>
      </w:r>
    </w:p>
    <w:p>
      <w:r>
        <w:t xml:space="preserve">töistä kotiin</w:t>
      </w:r>
    </w:p>
    <w:p>
      <w:r>
        <w:rPr>
          <w:b/>
        </w:rPr>
        <w:t xml:space="preserve">Tulos</w:t>
      </w:r>
    </w:p>
    <w:p>
      <w:r>
        <w:t xml:space="preserve">mennä lääkäriin</w:t>
      </w:r>
    </w:p>
    <w:p>
      <w:r>
        <w:rPr>
          <w:b/>
        </w:rPr>
        <w:t xml:space="preserve">Esimerkki 7.3572</w:t>
      </w:r>
    </w:p>
    <w:p>
      <w:r>
        <w:t xml:space="preserve">Kerro minulle paikka sanomalehdessä, jossa et haluaisi nähdä nimeäsi...</w:t>
      </w:r>
    </w:p>
    <w:p>
      <w:r>
        <w:rPr>
          <w:b/>
        </w:rPr>
        <w:t xml:space="preserve">Tulos</w:t>
      </w:r>
    </w:p>
    <w:p>
      <w:r>
        <w:t xml:space="preserve">muistokirjoitukset</w:t>
      </w:r>
    </w:p>
    <w:p>
      <w:r>
        <w:rPr>
          <w:b/>
        </w:rPr>
        <w:t xml:space="preserve">Tulos</w:t>
      </w:r>
    </w:p>
    <w:p>
      <w:r>
        <w:t xml:space="preserve">etusivu</w:t>
      </w:r>
    </w:p>
    <w:p>
      <w:r>
        <w:rPr>
          <w:b/>
        </w:rPr>
        <w:t xml:space="preserve">Tulos</w:t>
      </w:r>
    </w:p>
    <w:p>
      <w:r>
        <w:t xml:space="preserve">rikospäiväkirja/oikeudet</w:t>
      </w:r>
    </w:p>
    <w:p>
      <w:r>
        <w:rPr>
          <w:b/>
        </w:rPr>
        <w:t xml:space="preserve">Tulos</w:t>
      </w:r>
    </w:p>
    <w:p>
      <w:r>
        <w:t xml:space="preserve">luokiteltu</w:t>
      </w:r>
    </w:p>
    <w:p>
      <w:r>
        <w:rPr>
          <w:b/>
        </w:rPr>
        <w:t xml:space="preserve">Esimerkki 7.3573</w:t>
      </w:r>
    </w:p>
    <w:p>
      <w:r>
        <w:t xml:space="preserve">Kerro minulle ruoka, jonka nimessä on "kuuma".</w:t>
      </w:r>
    </w:p>
    <w:p>
      <w:r>
        <w:rPr>
          <w:b/>
        </w:rPr>
        <w:t xml:space="preserve">Tulos</w:t>
      </w:r>
    </w:p>
    <w:p>
      <w:r>
        <w:t xml:space="preserve">hodari</w:t>
      </w:r>
    </w:p>
    <w:p>
      <w:r>
        <w:rPr>
          <w:b/>
        </w:rPr>
        <w:t xml:space="preserve">Tulos</w:t>
      </w:r>
    </w:p>
    <w:p>
      <w:r>
        <w:t xml:space="preserve">tulinen kastike</w:t>
      </w:r>
    </w:p>
    <w:p>
      <w:r>
        <w:rPr>
          <w:b/>
        </w:rPr>
        <w:t xml:space="preserve">Tulos</w:t>
      </w:r>
    </w:p>
    <w:p>
      <w:r>
        <w:t xml:space="preserve">kuuma tamale</w:t>
      </w:r>
    </w:p>
    <w:p>
      <w:r>
        <w:rPr>
          <w:b/>
        </w:rPr>
        <w:t xml:space="preserve">Tulos</w:t>
      </w:r>
    </w:p>
    <w:p>
      <w:r>
        <w:t xml:space="preserve">kuumat siivet</w:t>
      </w:r>
    </w:p>
    <w:p>
      <w:r>
        <w:rPr>
          <w:b/>
        </w:rPr>
        <w:t xml:space="preserve">Tulos</w:t>
      </w:r>
    </w:p>
    <w:p>
      <w:r>
        <w:t xml:space="preserve">kuuma tasku</w:t>
      </w:r>
    </w:p>
    <w:p>
      <w:r>
        <w:rPr>
          <w:b/>
        </w:rPr>
        <w:t xml:space="preserve">Tulos</w:t>
      </w:r>
    </w:p>
    <w:p>
      <w:r>
        <w:t xml:space="preserve">tuliset paprikat</w:t>
      </w:r>
    </w:p>
    <w:p>
      <w:r>
        <w:rPr>
          <w:b/>
        </w:rPr>
        <w:t xml:space="preserve">Esimerkki 7.3574</w:t>
      </w:r>
    </w:p>
    <w:p>
      <w:r>
        <w:t xml:space="preserve">Kerro minulle kysymys, jota kaksosilta usein kysytään.</w:t>
      </w:r>
    </w:p>
    <w:p>
      <w:r>
        <w:rPr>
          <w:b/>
        </w:rPr>
        <w:t xml:space="preserve">Tulos</w:t>
      </w:r>
    </w:p>
    <w:p>
      <w:r>
        <w:t xml:space="preserve">Oletteko te kaksoset?</w:t>
      </w:r>
    </w:p>
    <w:p>
      <w:r>
        <w:rPr>
          <w:b/>
        </w:rPr>
        <w:t xml:space="preserve">Tulos</w:t>
      </w:r>
    </w:p>
    <w:p>
      <w:r>
        <w:t xml:space="preserve">identtinen / veljellinen</w:t>
      </w:r>
    </w:p>
    <w:p>
      <w:r>
        <w:rPr>
          <w:b/>
        </w:rPr>
        <w:t xml:space="preserve">Tulos</w:t>
      </w:r>
    </w:p>
    <w:p>
      <w:r>
        <w:t xml:space="preserve">kuka on vanhempi?</w:t>
      </w:r>
    </w:p>
    <w:p>
      <w:r>
        <w:rPr>
          <w:b/>
        </w:rPr>
        <w:t xml:space="preserve">Tulos</w:t>
      </w:r>
    </w:p>
    <w:p>
      <w:r>
        <w:t xml:space="preserve">kuka on kuka?</w:t>
      </w:r>
    </w:p>
    <w:p>
      <w:r>
        <w:rPr>
          <w:b/>
        </w:rPr>
        <w:t xml:space="preserve">Tulos</w:t>
      </w:r>
    </w:p>
    <w:p>
      <w:r>
        <w:t xml:space="preserve">samanlaisia nimiä?</w:t>
      </w:r>
    </w:p>
    <w:p>
      <w:r>
        <w:rPr>
          <w:b/>
        </w:rPr>
        <w:t xml:space="preserve">Tulos</w:t>
      </w:r>
    </w:p>
    <w:p>
      <w:r>
        <w:t xml:space="preserve">ajattelevat samalla tavalla?</w:t>
      </w:r>
    </w:p>
    <w:p>
      <w:r>
        <w:rPr>
          <w:b/>
        </w:rPr>
        <w:t xml:space="preserve">Tulos</w:t>
      </w:r>
    </w:p>
    <w:p>
      <w:r>
        <w:t xml:space="preserve">pukeutuvat samalla tavalla?</w:t>
      </w:r>
    </w:p>
    <w:p>
      <w:r>
        <w:rPr>
          <w:b/>
        </w:rPr>
        <w:t xml:space="preserve">Esimerkki 7.3575</w:t>
      </w:r>
    </w:p>
    <w:p>
      <w:r>
        <w:t xml:space="preserve">Kerro minulle jotain, mitä vihaat löytää, josta puuttuu pala.</w:t>
      </w:r>
    </w:p>
    <w:p>
      <w:r>
        <w:rPr>
          <w:b/>
        </w:rPr>
        <w:t xml:space="preserve">Tulos</w:t>
      </w:r>
    </w:p>
    <w:p>
      <w:r>
        <w:t xml:space="preserve">palapeli</w:t>
      </w:r>
    </w:p>
    <w:p>
      <w:r>
        <w:rPr>
          <w:b/>
        </w:rPr>
        <w:t xml:space="preserve">Tulos</w:t>
      </w:r>
    </w:p>
    <w:p>
      <w:r>
        <w:t xml:space="preserve">korvakoru</w:t>
      </w:r>
    </w:p>
    <w:p>
      <w:r>
        <w:rPr>
          <w:b/>
        </w:rPr>
        <w:t xml:space="preserve">Tulos</w:t>
      </w:r>
    </w:p>
    <w:p>
      <w:r>
        <w:t xml:space="preserve">auto</w:t>
      </w:r>
    </w:p>
    <w:p>
      <w:r>
        <w:rPr>
          <w:b/>
        </w:rPr>
        <w:t xml:space="preserve">Tulos</w:t>
      </w:r>
    </w:p>
    <w:p>
      <w:r>
        <w:t xml:space="preserve">lautapeli</w:t>
      </w:r>
    </w:p>
    <w:p>
      <w:r>
        <w:rPr>
          <w:b/>
        </w:rPr>
        <w:t xml:space="preserve">Tulos</w:t>
      </w:r>
    </w:p>
    <w:p>
      <w:r>
        <w:t xml:space="preserve">piirakka</w:t>
      </w:r>
    </w:p>
    <w:p>
      <w:r>
        <w:rPr>
          <w:b/>
        </w:rPr>
        <w:t xml:space="preserve">Tulos</w:t>
      </w:r>
    </w:p>
    <w:p>
      <w:r>
        <w:t xml:space="preserve">kakku</w:t>
      </w:r>
    </w:p>
    <w:p>
      <w:r>
        <w:rPr>
          <w:b/>
        </w:rPr>
        <w:t xml:space="preserve">Esimerkki 7.3576</w:t>
      </w:r>
    </w:p>
    <w:p>
      <w:r>
        <w:t xml:space="preserve">Kerro minulle jotain, mitä et haluaisi ostaa kirpputorilta...</w:t>
      </w:r>
    </w:p>
    <w:p>
      <w:r>
        <w:rPr>
          <w:b/>
        </w:rPr>
        <w:t xml:space="preserve">Tulos</w:t>
      </w:r>
    </w:p>
    <w:p>
      <w:r>
        <w:t xml:space="preserve">alusvaatteet</w:t>
      </w:r>
    </w:p>
    <w:p>
      <w:r>
        <w:rPr>
          <w:b/>
        </w:rPr>
        <w:t xml:space="preserve">Tulos</w:t>
      </w:r>
    </w:p>
    <w:p>
      <w:r>
        <w:t xml:space="preserve">kengät</w:t>
      </w:r>
    </w:p>
    <w:p>
      <w:r>
        <w:rPr>
          <w:b/>
        </w:rPr>
        <w:t xml:space="preserve">Tulos</w:t>
      </w:r>
    </w:p>
    <w:p>
      <w:r>
        <w:t xml:space="preserve">TV</w:t>
      </w:r>
    </w:p>
    <w:p>
      <w:r>
        <w:rPr>
          <w:b/>
        </w:rPr>
        <w:t xml:space="preserve">Tulos</w:t>
      </w:r>
    </w:p>
    <w:p>
      <w:r>
        <w:t xml:space="preserve">ruoka</w:t>
      </w:r>
    </w:p>
    <w:p>
      <w:r>
        <w:rPr>
          <w:b/>
        </w:rPr>
        <w:t xml:space="preserve">Tulos</w:t>
      </w:r>
    </w:p>
    <w:p>
      <w:r>
        <w:t xml:space="preserve">auto</w:t>
      </w:r>
    </w:p>
    <w:p>
      <w:r>
        <w:rPr>
          <w:b/>
        </w:rPr>
        <w:t xml:space="preserve">Tulos</w:t>
      </w:r>
    </w:p>
    <w:p>
      <w:r>
        <w:t xml:space="preserve">sänky</w:t>
      </w:r>
    </w:p>
    <w:p>
      <w:r>
        <w:rPr>
          <w:b/>
        </w:rPr>
        <w:t xml:space="preserve">Tulos</w:t>
      </w:r>
    </w:p>
    <w:p>
      <w:r>
        <w:t xml:space="preserve">tietokone</w:t>
      </w:r>
    </w:p>
    <w:p>
      <w:r>
        <w:rPr>
          <w:b/>
        </w:rPr>
        <w:t xml:space="preserve">Esimerkki 7.3577</w:t>
      </w:r>
    </w:p>
    <w:p>
      <w:r>
        <w:t xml:space="preserve">Kerro minulle, milloin voisit juoda kahvia viimeisen tunnin ilman, että se vaikuttaa nukahtamiskykyysi.</w:t>
      </w:r>
    </w:p>
    <w:p>
      <w:r>
        <w:rPr>
          <w:b/>
        </w:rPr>
        <w:t xml:space="preserve">Tulos</w:t>
      </w:r>
    </w:p>
    <w:p>
      <w:r>
        <w:t xml:space="preserve">17.00</w:t>
      </w:r>
    </w:p>
    <w:p>
      <w:r>
        <w:rPr>
          <w:b/>
        </w:rPr>
        <w:t xml:space="preserve">Tulos</w:t>
      </w:r>
    </w:p>
    <w:p>
      <w:r>
        <w:t xml:space="preserve">20.00</w:t>
      </w:r>
    </w:p>
    <w:p>
      <w:r>
        <w:rPr>
          <w:b/>
        </w:rPr>
        <w:t xml:space="preserve">Tulos</w:t>
      </w:r>
    </w:p>
    <w:p>
      <w:r>
        <w:t xml:space="preserve">18.00</w:t>
      </w:r>
    </w:p>
    <w:p>
      <w:r>
        <w:rPr>
          <w:b/>
        </w:rPr>
        <w:t xml:space="preserve">Tulos</w:t>
      </w:r>
    </w:p>
    <w:p>
      <w:r>
        <w:t xml:space="preserve">19.00</w:t>
      </w:r>
    </w:p>
    <w:p>
      <w:r>
        <w:rPr>
          <w:b/>
        </w:rPr>
        <w:t xml:space="preserve">Tulos</w:t>
      </w:r>
    </w:p>
    <w:p>
      <w:r>
        <w:t xml:space="preserve">21.00</w:t>
      </w:r>
    </w:p>
    <w:p>
      <w:r>
        <w:rPr>
          <w:b/>
        </w:rPr>
        <w:t xml:space="preserve">Tulos</w:t>
      </w:r>
    </w:p>
    <w:p>
      <w:r>
        <w:t xml:space="preserve">16.00</w:t>
      </w:r>
    </w:p>
    <w:p>
      <w:r>
        <w:rPr>
          <w:b/>
        </w:rPr>
        <w:t xml:space="preserve">Tulos</w:t>
      </w:r>
    </w:p>
    <w:p>
      <w:r>
        <w:t xml:space="preserve">15.00</w:t>
      </w:r>
    </w:p>
    <w:p>
      <w:r>
        <w:rPr>
          <w:b/>
        </w:rPr>
        <w:t xml:space="preserve">Esimerkki 7.3578</w:t>
      </w:r>
    </w:p>
    <w:p>
      <w:r>
        <w:t xml:space="preserve">Kerro minulle sana, jota ihmiset käyttävät kuvaamaan naisvauvoja, mutta eivät miesvauvoja?</w:t>
      </w:r>
    </w:p>
    <w:p>
      <w:r>
        <w:rPr>
          <w:b/>
        </w:rPr>
        <w:t xml:space="preserve">Tulos</w:t>
      </w:r>
    </w:p>
    <w:p>
      <w:r>
        <w:t xml:space="preserve">kaunis</w:t>
      </w:r>
    </w:p>
    <w:p>
      <w:r>
        <w:rPr>
          <w:b/>
        </w:rPr>
        <w:t xml:space="preserve">Tulos</w:t>
      </w:r>
    </w:p>
    <w:p>
      <w:r>
        <w:t xml:space="preserve">söpö</w:t>
      </w:r>
    </w:p>
    <w:p>
      <w:r>
        <w:rPr>
          <w:b/>
        </w:rPr>
        <w:t xml:space="preserve">Tulos</w:t>
      </w:r>
    </w:p>
    <w:p>
      <w:r>
        <w:t xml:space="preserve">kaunis</w:t>
      </w:r>
    </w:p>
    <w:p>
      <w:r>
        <w:rPr>
          <w:b/>
        </w:rPr>
        <w:t xml:space="preserve">Tulos</w:t>
      </w:r>
    </w:p>
    <w:p>
      <w:r>
        <w:t xml:space="preserve">prinsessa</w:t>
      </w:r>
    </w:p>
    <w:p>
      <w:r>
        <w:rPr>
          <w:b/>
        </w:rPr>
        <w:t xml:space="preserve">Tulos</w:t>
      </w:r>
    </w:p>
    <w:p>
      <w:r>
        <w:t xml:space="preserve">arvokas</w:t>
      </w:r>
    </w:p>
    <w:p>
      <w:r>
        <w:rPr>
          <w:b/>
        </w:rPr>
        <w:t xml:space="preserve">Tulos</w:t>
      </w:r>
    </w:p>
    <w:p>
      <w:r>
        <w:t xml:space="preserve">suloinen</w:t>
      </w:r>
    </w:p>
    <w:p>
      <w:r>
        <w:rPr>
          <w:b/>
        </w:rPr>
        <w:t xml:space="preserve">Tulos</w:t>
      </w:r>
    </w:p>
    <w:p>
      <w:r>
        <w:t xml:space="preserve">nukke</w:t>
      </w:r>
    </w:p>
    <w:p>
      <w:r>
        <w:rPr>
          <w:b/>
        </w:rPr>
        <w:t xml:space="preserve">Esimerkki 7.3579</w:t>
      </w:r>
    </w:p>
    <w:p>
      <w:r>
        <w:t xml:space="preserve">Kertokaa minulle syy, miksi lapsi ei menisi uimaan koko kesää...</w:t>
      </w:r>
    </w:p>
    <w:p>
      <w:r>
        <w:rPr>
          <w:b/>
        </w:rPr>
        <w:t xml:space="preserve">Tulos</w:t>
      </w:r>
    </w:p>
    <w:p>
      <w:r>
        <w:t xml:space="preserve">ei osaa uida/pelkää</w:t>
      </w:r>
    </w:p>
    <w:p>
      <w:r>
        <w:rPr>
          <w:b/>
        </w:rPr>
        <w:t xml:space="preserve">Tulos</w:t>
      </w:r>
    </w:p>
    <w:p>
      <w:r>
        <w:t xml:space="preserve">valettuna</w:t>
      </w:r>
    </w:p>
    <w:p>
      <w:r>
        <w:rPr>
          <w:b/>
        </w:rPr>
        <w:t xml:space="preserve">Tulos</w:t>
      </w:r>
    </w:p>
    <w:p>
      <w:r>
        <w:t xml:space="preserve">maadoitettu</w:t>
      </w:r>
    </w:p>
    <w:p>
      <w:r>
        <w:rPr>
          <w:b/>
        </w:rPr>
        <w:t xml:space="preserve">Tulos</w:t>
      </w:r>
    </w:p>
    <w:p>
      <w:r>
        <w:t xml:space="preserve">kylmä sää</w:t>
      </w:r>
    </w:p>
    <w:p>
      <w:r>
        <w:rPr>
          <w:b/>
        </w:rPr>
        <w:t xml:space="preserve">Tulos</w:t>
      </w:r>
    </w:p>
    <w:p>
      <w:r>
        <w:t xml:space="preserve">ei uima-allasta</w:t>
      </w:r>
    </w:p>
    <w:p>
      <w:r>
        <w:rPr>
          <w:b/>
        </w:rPr>
        <w:t xml:space="preserve">Esimerkki 7.3580</w:t>
      </w:r>
    </w:p>
    <w:p>
      <w:r>
        <w:t xml:space="preserve">Kerro, kuinka monta kertaa useimmat miehet leikkauttavat hiuksensa vuodessa (vain numeerisesti).</w:t>
      </w:r>
    </w:p>
    <w:p>
      <w:r>
        <w:rPr>
          <w:b/>
        </w:rPr>
        <w:t xml:space="preserve">Tulos</w:t>
      </w:r>
    </w:p>
    <w:p>
      <w:r>
        <w:t xml:space="preserve">12</w:t>
      </w:r>
    </w:p>
    <w:p>
      <w:r>
        <w:rPr>
          <w:b/>
        </w:rPr>
        <w:t xml:space="preserve">Tulos</w:t>
      </w:r>
    </w:p>
    <w:p>
      <w:r>
        <w:t xml:space="preserve">24</w:t>
      </w:r>
    </w:p>
    <w:p>
      <w:r>
        <w:rPr>
          <w:b/>
        </w:rPr>
        <w:t xml:space="preserve">Tulos</w:t>
      </w:r>
    </w:p>
    <w:p>
      <w:r>
        <w:t xml:space="preserve">10</w:t>
      </w:r>
    </w:p>
    <w:p>
      <w:r>
        <w:rPr>
          <w:b/>
        </w:rPr>
        <w:t xml:space="preserve">Tulos</w:t>
      </w:r>
    </w:p>
    <w:p>
      <w:r>
        <w:t xml:space="preserve">50</w:t>
      </w:r>
    </w:p>
    <w:p>
      <w:r>
        <w:rPr>
          <w:b/>
        </w:rPr>
        <w:t xml:space="preserve">Tulos</w:t>
      </w:r>
    </w:p>
    <w:p>
      <w:r>
        <w:t xml:space="preserve">20</w:t>
      </w:r>
    </w:p>
    <w:p>
      <w:r>
        <w:rPr>
          <w:b/>
        </w:rPr>
        <w:t xml:space="preserve">Tulos</w:t>
      </w:r>
    </w:p>
    <w:p>
      <w:r>
        <w:t xml:space="preserve">52</w:t>
      </w:r>
    </w:p>
    <w:p>
      <w:r>
        <w:rPr>
          <w:b/>
        </w:rPr>
        <w:t xml:space="preserve">Tulos</w:t>
      </w:r>
    </w:p>
    <w:p>
      <w:r>
        <w:t xml:space="preserve">30</w:t>
      </w:r>
    </w:p>
    <w:p>
      <w:r>
        <w:rPr>
          <w:b/>
        </w:rPr>
        <w:t xml:space="preserve">Esimerkki 7.3581</w:t>
      </w:r>
    </w:p>
    <w:p>
      <w:r>
        <w:t xml:space="preserve">Kerro minulle paikka, jossa on helppo saada ystäviä.</w:t>
      </w:r>
    </w:p>
    <w:p>
      <w:r>
        <w:rPr>
          <w:b/>
        </w:rPr>
        <w:t xml:space="preserve">Tulos</w:t>
      </w:r>
    </w:p>
    <w:p>
      <w:r>
        <w:t xml:space="preserve">työ</w:t>
      </w:r>
    </w:p>
    <w:p>
      <w:r>
        <w:rPr>
          <w:b/>
        </w:rPr>
        <w:t xml:space="preserve">Tulos</w:t>
      </w:r>
    </w:p>
    <w:p>
      <w:r>
        <w:t xml:space="preserve">koulu</w:t>
      </w:r>
    </w:p>
    <w:p>
      <w:r>
        <w:rPr>
          <w:b/>
        </w:rPr>
        <w:t xml:space="preserve">Tulos</w:t>
      </w:r>
    </w:p>
    <w:p>
      <w:r>
        <w:t xml:space="preserve">baari</w:t>
      </w:r>
    </w:p>
    <w:p>
      <w:r>
        <w:rPr>
          <w:b/>
        </w:rPr>
        <w:t xml:space="preserve">Tulos</w:t>
      </w:r>
    </w:p>
    <w:p>
      <w:r>
        <w:t xml:space="preserve">jumalanpalveluspaikka</w:t>
      </w:r>
    </w:p>
    <w:p>
      <w:r>
        <w:rPr>
          <w:b/>
        </w:rPr>
        <w:t xml:space="preserve">Tulos</w:t>
      </w:r>
    </w:p>
    <w:p>
      <w:r>
        <w:t xml:space="preserve">internet</w:t>
      </w:r>
    </w:p>
    <w:p>
      <w:r>
        <w:rPr>
          <w:b/>
        </w:rPr>
        <w:t xml:space="preserve">Tulos</w:t>
      </w:r>
    </w:p>
    <w:p>
      <w:r>
        <w:t xml:space="preserve">kesäleiri</w:t>
      </w:r>
    </w:p>
    <w:p>
      <w:r>
        <w:rPr>
          <w:b/>
        </w:rPr>
        <w:t xml:space="preserve">Esimerkki 7.3582</w:t>
      </w:r>
    </w:p>
    <w:p>
      <w:r>
        <w:t xml:space="preserve">Kerro minulle jotain, mitä on mahdotonta tehdä juuri maalatuilla kynsillä?</w:t>
      </w:r>
    </w:p>
    <w:p>
      <w:r>
        <w:rPr>
          <w:b/>
        </w:rPr>
        <w:t xml:space="preserve">Tulos</w:t>
      </w:r>
    </w:p>
    <w:p>
      <w:r>
        <w:t xml:space="preserve">syö</w:t>
      </w:r>
    </w:p>
    <w:p>
      <w:r>
        <w:rPr>
          <w:b/>
        </w:rPr>
        <w:t xml:space="preserve">Tulos</w:t>
      </w:r>
    </w:p>
    <w:p>
      <w:r>
        <w:t xml:space="preserve">tyyppi</w:t>
      </w:r>
    </w:p>
    <w:p>
      <w:r>
        <w:rPr>
          <w:b/>
        </w:rPr>
        <w:t xml:space="preserve">Tulos</w:t>
      </w:r>
    </w:p>
    <w:p>
      <w:r>
        <w:t xml:space="preserve">kirjoittaa</w:t>
      </w:r>
    </w:p>
    <w:p>
      <w:r>
        <w:rPr>
          <w:b/>
        </w:rPr>
        <w:t xml:space="preserve">Tulos</w:t>
      </w:r>
    </w:p>
    <w:p>
      <w:r>
        <w:t xml:space="preserve">kokki</w:t>
      </w:r>
    </w:p>
    <w:p>
      <w:r>
        <w:rPr>
          <w:b/>
        </w:rPr>
        <w:t xml:space="preserve">Tulos</w:t>
      </w:r>
    </w:p>
    <w:p>
      <w:r>
        <w:t xml:space="preserve">pukeutua</w:t>
      </w:r>
    </w:p>
    <w:p>
      <w:r>
        <w:rPr>
          <w:b/>
        </w:rPr>
        <w:t xml:space="preserve">Tulos</w:t>
      </w:r>
    </w:p>
    <w:p>
      <w:r>
        <w:t xml:space="preserve">tiskata astiat</w:t>
      </w:r>
    </w:p>
    <w:p>
      <w:r>
        <w:rPr>
          <w:b/>
        </w:rPr>
        <w:t xml:space="preserve">Tulos</w:t>
      </w:r>
    </w:p>
    <w:p>
      <w:r>
        <w:t xml:space="preserve">raapia kutinaa</w:t>
      </w:r>
    </w:p>
    <w:p>
      <w:r>
        <w:rPr>
          <w:b/>
        </w:rPr>
        <w:t xml:space="preserve">Esimerkki 7.3583</w:t>
      </w:r>
    </w:p>
    <w:p>
      <w:r>
        <w:t xml:space="preserve">Kerro minulle syy, miksi poistut moottoritieltä.</w:t>
      </w:r>
    </w:p>
    <w:p>
      <w:r>
        <w:rPr>
          <w:b/>
        </w:rPr>
        <w:t xml:space="preserve">Tulos</w:t>
      </w:r>
    </w:p>
    <w:p>
      <w:r>
        <w:t xml:space="preserve">ruuhka</w:t>
      </w:r>
    </w:p>
    <w:p>
      <w:r>
        <w:rPr>
          <w:b/>
        </w:rPr>
        <w:t xml:space="preserve">Tulos</w:t>
      </w:r>
    </w:p>
    <w:p>
      <w:r>
        <w:t xml:space="preserve">saada kaasua</w:t>
      </w:r>
    </w:p>
    <w:p>
      <w:r>
        <w:rPr>
          <w:b/>
        </w:rPr>
        <w:t xml:space="preserve">Tulos</w:t>
      </w:r>
    </w:p>
    <w:p>
      <w:r>
        <w:t xml:space="preserve">määränpääsi</w:t>
      </w:r>
    </w:p>
    <w:p>
      <w:r>
        <w:rPr>
          <w:b/>
        </w:rPr>
        <w:t xml:space="preserve">Tulos</w:t>
      </w:r>
    </w:p>
    <w:p>
      <w:r>
        <w:t xml:space="preserve">onnettomuus</w:t>
      </w:r>
    </w:p>
    <w:p>
      <w:r>
        <w:rPr>
          <w:b/>
        </w:rPr>
        <w:t xml:space="preserve">Tulos</w:t>
      </w:r>
    </w:p>
    <w:p>
      <w:r>
        <w:t xml:space="preserve">WC</w:t>
      </w:r>
    </w:p>
    <w:p>
      <w:r>
        <w:rPr>
          <w:b/>
        </w:rPr>
        <w:t xml:space="preserve">Tulos</w:t>
      </w:r>
    </w:p>
    <w:p>
      <w:r>
        <w:t xml:space="preserve">syödä</w:t>
      </w:r>
    </w:p>
    <w:p>
      <w:r>
        <w:rPr>
          <w:b/>
        </w:rPr>
        <w:t xml:space="preserve">Esimerkki 7.3584</w:t>
      </w:r>
    </w:p>
    <w:p>
      <w:r>
        <w:t xml:space="preserve">Kerro minulle, kuinka monta päivää miehellä kestää kasvattaa parta. (vain numeerisesti)</w:t>
      </w:r>
    </w:p>
    <w:p>
      <w:r>
        <w:rPr>
          <w:b/>
        </w:rPr>
        <w:t xml:space="preserve">Tulos</w:t>
      </w:r>
    </w:p>
    <w:p>
      <w:r>
        <w:t xml:space="preserve">7 päivää</w:t>
      </w:r>
    </w:p>
    <w:p>
      <w:r>
        <w:rPr>
          <w:b/>
        </w:rPr>
        <w:t xml:space="preserve">Tulos</w:t>
      </w:r>
    </w:p>
    <w:p>
      <w:r>
        <w:t xml:space="preserve">5 päivää</w:t>
      </w:r>
    </w:p>
    <w:p>
      <w:r>
        <w:rPr>
          <w:b/>
        </w:rPr>
        <w:t xml:space="preserve">Tulos</w:t>
      </w:r>
    </w:p>
    <w:p>
      <w:r>
        <w:t xml:space="preserve">10 päivää</w:t>
      </w:r>
    </w:p>
    <w:p>
      <w:r>
        <w:rPr>
          <w:b/>
        </w:rPr>
        <w:t xml:space="preserve">Tulos</w:t>
      </w:r>
    </w:p>
    <w:p>
      <w:r>
        <w:t xml:space="preserve">14 päivää</w:t>
      </w:r>
    </w:p>
    <w:p>
      <w:r>
        <w:rPr>
          <w:b/>
        </w:rPr>
        <w:t xml:space="preserve">Tulos</w:t>
      </w:r>
    </w:p>
    <w:p>
      <w:r>
        <w:t xml:space="preserve">3 päivää</w:t>
      </w:r>
    </w:p>
    <w:p>
      <w:r>
        <w:rPr>
          <w:b/>
        </w:rPr>
        <w:t xml:space="preserve">Tulos</w:t>
      </w:r>
    </w:p>
    <w:p>
      <w:r>
        <w:t xml:space="preserve">4 päivää</w:t>
      </w:r>
    </w:p>
    <w:p>
      <w:r>
        <w:rPr>
          <w:b/>
        </w:rPr>
        <w:t xml:space="preserve">Esimerkki 7.3585</w:t>
      </w:r>
    </w:p>
    <w:p>
      <w:r>
        <w:t xml:space="preserve">Kerro minulle nimi, jota ihmiset käyttävät kuvaamaan jotakuta, joka puhuu liikaa?</w:t>
      </w:r>
    </w:p>
    <w:p>
      <w:r>
        <w:rPr>
          <w:b/>
        </w:rPr>
        <w:t xml:space="preserve">Tulos</w:t>
      </w:r>
    </w:p>
    <w:p>
      <w:r>
        <w:t xml:space="preserve">babbermouth</w:t>
      </w:r>
    </w:p>
    <w:p>
      <w:r>
        <w:rPr>
          <w:b/>
        </w:rPr>
        <w:t xml:space="preserve">Tulos</w:t>
      </w:r>
    </w:p>
    <w:p>
      <w:r>
        <w:t xml:space="preserve">iso suu</w:t>
      </w:r>
    </w:p>
    <w:p>
      <w:r>
        <w:rPr>
          <w:b/>
        </w:rPr>
        <w:t xml:space="preserve">Tulos</w:t>
      </w:r>
    </w:p>
    <w:p>
      <w:r>
        <w:t xml:space="preserve">motormouth</w:t>
      </w:r>
    </w:p>
    <w:p>
      <w:r>
        <w:rPr>
          <w:b/>
        </w:rPr>
        <w:t xml:space="preserve">Tulos</w:t>
      </w:r>
    </w:p>
    <w:p>
      <w:r>
        <w:t xml:space="preserve">Chatterbox</w:t>
      </w:r>
    </w:p>
    <w:p>
      <w:r>
        <w:rPr>
          <w:b/>
        </w:rPr>
        <w:t xml:space="preserve">Tulos</w:t>
      </w:r>
    </w:p>
    <w:p>
      <w:r>
        <w:t xml:space="preserve">juorut</w:t>
      </w:r>
    </w:p>
    <w:p>
      <w:r>
        <w:rPr>
          <w:b/>
        </w:rPr>
        <w:t xml:space="preserve">Esimerkki 7.3586</w:t>
      </w:r>
    </w:p>
    <w:p>
      <w:r>
        <w:t xml:space="preserve">Kerro minulle jotain, mitä teet, kun valvot myöhään yöllä.</w:t>
      </w:r>
    </w:p>
    <w:p>
      <w:r>
        <w:rPr>
          <w:b/>
        </w:rPr>
        <w:t xml:space="preserve">Tulos</w:t>
      </w:r>
    </w:p>
    <w:p>
      <w:r>
        <w:t xml:space="preserve">katsoa televisiota/elokuvaa</w:t>
      </w:r>
    </w:p>
    <w:p>
      <w:r>
        <w:rPr>
          <w:b/>
        </w:rPr>
        <w:t xml:space="preserve">Tulos</w:t>
      </w:r>
    </w:p>
    <w:p>
      <w:r>
        <w:t xml:space="preserve">lue</w:t>
      </w:r>
    </w:p>
    <w:p>
      <w:r>
        <w:rPr>
          <w:b/>
        </w:rPr>
        <w:t xml:space="preserve">Tulos</w:t>
      </w:r>
    </w:p>
    <w:p>
      <w:r>
        <w:t xml:space="preserve">välipala</w:t>
      </w:r>
    </w:p>
    <w:p>
      <w:r>
        <w:rPr>
          <w:b/>
        </w:rPr>
        <w:t xml:space="preserve">Tulos</w:t>
      </w:r>
    </w:p>
    <w:p>
      <w:r>
        <w:t xml:space="preserve">juoma</w:t>
      </w:r>
    </w:p>
    <w:p>
      <w:r>
        <w:rPr>
          <w:b/>
        </w:rPr>
        <w:t xml:space="preserve">Tulos</w:t>
      </w:r>
    </w:p>
    <w:p>
      <w:r>
        <w:t xml:space="preserve">pelata tietokonepelejä</w:t>
      </w:r>
    </w:p>
    <w:p>
      <w:r>
        <w:rPr>
          <w:b/>
        </w:rPr>
        <w:t xml:space="preserve">Esimerkki 7.3587</w:t>
      </w:r>
    </w:p>
    <w:p>
      <w:r>
        <w:t xml:space="preserve">Kerro minulle tunne, joka vahvistuu lasten saamisen jälkeen.</w:t>
      </w:r>
    </w:p>
    <w:p>
      <w:r>
        <w:rPr>
          <w:b/>
        </w:rPr>
        <w:t xml:space="preserve">Tulos</w:t>
      </w:r>
    </w:p>
    <w:p>
      <w:r>
        <w:t xml:space="preserve">rakkaus</w:t>
      </w:r>
    </w:p>
    <w:p>
      <w:r>
        <w:rPr>
          <w:b/>
        </w:rPr>
        <w:t xml:space="preserve">Tulos</w:t>
      </w:r>
    </w:p>
    <w:p>
      <w:r>
        <w:t xml:space="preserve">pelko/huoli</w:t>
      </w:r>
    </w:p>
    <w:p>
      <w:r>
        <w:rPr>
          <w:b/>
        </w:rPr>
        <w:t xml:space="preserve">Tulos</w:t>
      </w:r>
    </w:p>
    <w:p>
      <w:r>
        <w:t xml:space="preserve">viha</w:t>
      </w:r>
    </w:p>
    <w:p>
      <w:r>
        <w:rPr>
          <w:b/>
        </w:rPr>
        <w:t xml:space="preserve">Tulos</w:t>
      </w:r>
    </w:p>
    <w:p>
      <w:r>
        <w:t xml:space="preserve">onnellinen</w:t>
      </w:r>
    </w:p>
    <w:p>
      <w:r>
        <w:rPr>
          <w:b/>
        </w:rPr>
        <w:t xml:space="preserve">Tulos</w:t>
      </w:r>
    </w:p>
    <w:p>
      <w:r>
        <w:t xml:space="preserve">epäluuloinen</w:t>
      </w:r>
    </w:p>
    <w:p>
      <w:r>
        <w:rPr>
          <w:b/>
        </w:rPr>
        <w:t xml:space="preserve">Tulos</w:t>
      </w:r>
    </w:p>
    <w:p>
      <w:r>
        <w:t xml:space="preserve">myötätunto</w:t>
      </w:r>
    </w:p>
    <w:p>
      <w:r>
        <w:rPr>
          <w:b/>
        </w:rPr>
        <w:t xml:space="preserve">Tulos</w:t>
      </w:r>
    </w:p>
    <w:p>
      <w:r>
        <w:t xml:space="preserve">ylpeys</w:t>
      </w:r>
    </w:p>
    <w:p>
      <w:r>
        <w:rPr>
          <w:b/>
        </w:rPr>
        <w:t xml:space="preserve">Esimerkki 7.3588</w:t>
      </w:r>
    </w:p>
    <w:p>
      <w:r>
        <w:t xml:space="preserve">Kerro minulle koriste, jonka saatat nähdä jonkun syntymäpäiväjuhlissa...</w:t>
      </w:r>
    </w:p>
    <w:p>
      <w:r>
        <w:rPr>
          <w:b/>
        </w:rPr>
        <w:t xml:space="preserve">Tulos</w:t>
      </w:r>
    </w:p>
    <w:p>
      <w:r>
        <w:t xml:space="preserve">ilmapallot</w:t>
      </w:r>
    </w:p>
    <w:p>
      <w:r>
        <w:rPr>
          <w:b/>
        </w:rPr>
        <w:t xml:space="preserve">Tulos</w:t>
      </w:r>
    </w:p>
    <w:p>
      <w:r>
        <w:t xml:space="preserve">streamers</w:t>
      </w:r>
    </w:p>
    <w:p>
      <w:r>
        <w:rPr>
          <w:b/>
        </w:rPr>
        <w:t xml:space="preserve">Esimerkki 7.3589</w:t>
      </w:r>
    </w:p>
    <w:p>
      <w:r>
        <w:t xml:space="preserve">Kerro minulle sellainen paikka, jossa voit olla varma, että näet vanhempien huutavan lapsilleen.</w:t>
      </w:r>
    </w:p>
    <w:p>
      <w:r>
        <w:rPr>
          <w:b/>
        </w:rPr>
        <w:t xml:space="preserve">Tulos</w:t>
      </w:r>
    </w:p>
    <w:p>
      <w:r>
        <w:t xml:space="preserve">supermarket</w:t>
      </w:r>
    </w:p>
    <w:p>
      <w:r>
        <w:rPr>
          <w:b/>
        </w:rPr>
        <w:t xml:space="preserve">Tulos</w:t>
      </w:r>
    </w:p>
    <w:p>
      <w:r>
        <w:t xml:space="preserve">urheilupeli</w:t>
      </w:r>
    </w:p>
    <w:p>
      <w:r>
        <w:rPr>
          <w:b/>
        </w:rPr>
        <w:t xml:space="preserve">Tulos</w:t>
      </w:r>
    </w:p>
    <w:p>
      <w:r>
        <w:t xml:space="preserve">ostoskeskus</w:t>
      </w:r>
    </w:p>
    <w:p>
      <w:r>
        <w:rPr>
          <w:b/>
        </w:rPr>
        <w:t xml:space="preserve">Tulos</w:t>
      </w:r>
    </w:p>
    <w:p>
      <w:r>
        <w:t xml:space="preserve">ravintola</w:t>
      </w:r>
    </w:p>
    <w:p>
      <w:r>
        <w:rPr>
          <w:b/>
        </w:rPr>
        <w:t xml:space="preserve">Tulos</w:t>
      </w:r>
    </w:p>
    <w:p>
      <w:r>
        <w:t xml:space="preserve">kotona</w:t>
      </w:r>
    </w:p>
    <w:p>
      <w:r>
        <w:rPr>
          <w:b/>
        </w:rPr>
        <w:t xml:space="preserve">Esimerkki 7.3590</w:t>
      </w:r>
    </w:p>
    <w:p>
      <w:r>
        <w:t xml:space="preserve">Kerro minulle jotain, joka saa ihmiset janoisiksi.</w:t>
      </w:r>
    </w:p>
    <w:p>
      <w:r>
        <w:rPr>
          <w:b/>
        </w:rPr>
        <w:t xml:space="preserve">Tulos</w:t>
      </w:r>
    </w:p>
    <w:p>
      <w:r>
        <w:t xml:space="preserve">suolaiset elintarvikkeet</w:t>
      </w:r>
    </w:p>
    <w:p>
      <w:r>
        <w:rPr>
          <w:b/>
        </w:rPr>
        <w:t xml:space="preserve">Tulos</w:t>
      </w:r>
    </w:p>
    <w:p>
      <w:r>
        <w:t xml:space="preserve">käynnissä</w:t>
      </w:r>
    </w:p>
    <w:p>
      <w:r>
        <w:rPr>
          <w:b/>
        </w:rPr>
        <w:t xml:space="preserve">Tulos</w:t>
      </w:r>
    </w:p>
    <w:p>
      <w:r>
        <w:t xml:space="preserve">treenaaminen</w:t>
      </w:r>
    </w:p>
    <w:p>
      <w:r>
        <w:rPr>
          <w:b/>
        </w:rPr>
        <w:t xml:space="preserve">Tulos</w:t>
      </w:r>
    </w:p>
    <w:p>
      <w:r>
        <w:t xml:space="preserve">kinkku</w:t>
      </w:r>
    </w:p>
    <w:p>
      <w:r>
        <w:rPr>
          <w:b/>
        </w:rPr>
        <w:t xml:space="preserve">Tulos</w:t>
      </w:r>
    </w:p>
    <w:p>
      <w:r>
        <w:t xml:space="preserve">perunalastut</w:t>
      </w:r>
    </w:p>
    <w:p>
      <w:r>
        <w:rPr>
          <w:b/>
        </w:rPr>
        <w:t xml:space="preserve">Tulos</w:t>
      </w:r>
    </w:p>
    <w:p>
      <w:r>
        <w:t xml:space="preserve">urheilu</w:t>
      </w:r>
    </w:p>
    <w:p>
      <w:r>
        <w:rPr>
          <w:b/>
        </w:rPr>
        <w:t xml:space="preserve">Esimerkki 7.3591</w:t>
      </w:r>
    </w:p>
    <w:p>
      <w:r>
        <w:t xml:space="preserve">Kerro minulle työpaikka, jossa saatat olla töissä neljältä aamulla.</w:t>
      </w:r>
    </w:p>
    <w:p>
      <w:r>
        <w:rPr>
          <w:b/>
        </w:rPr>
        <w:t xml:space="preserve">Tulos</w:t>
      </w:r>
    </w:p>
    <w:p>
      <w:r>
        <w:t xml:space="preserve">poliisi</w:t>
      </w:r>
    </w:p>
    <w:p>
      <w:r>
        <w:rPr>
          <w:b/>
        </w:rPr>
        <w:t xml:space="preserve">Tulos</w:t>
      </w:r>
    </w:p>
    <w:p>
      <w:r>
        <w:t xml:space="preserve">lääkäri</w:t>
      </w:r>
    </w:p>
    <w:p>
      <w:r>
        <w:rPr>
          <w:b/>
        </w:rPr>
        <w:t xml:space="preserve">Tulos</w:t>
      </w:r>
    </w:p>
    <w:p>
      <w:r>
        <w:t xml:space="preserve">sairaanhoitaja</w:t>
      </w:r>
    </w:p>
    <w:p>
      <w:r>
        <w:rPr>
          <w:b/>
        </w:rPr>
        <w:t xml:space="preserve">Tulos</w:t>
      </w:r>
    </w:p>
    <w:p>
      <w:r>
        <w:t xml:space="preserve">vartija</w:t>
      </w:r>
    </w:p>
    <w:p>
      <w:r>
        <w:rPr>
          <w:b/>
        </w:rPr>
        <w:t xml:space="preserve">Tulos</w:t>
      </w:r>
    </w:p>
    <w:p>
      <w:r>
        <w:t xml:space="preserve">leipuri</w:t>
      </w:r>
    </w:p>
    <w:p>
      <w:r>
        <w:rPr>
          <w:b/>
        </w:rPr>
        <w:t xml:space="preserve">Tulos</w:t>
      </w:r>
    </w:p>
    <w:p>
      <w:r>
        <w:t xml:space="preserve">postimies</w:t>
      </w:r>
    </w:p>
    <w:p>
      <w:r>
        <w:rPr>
          <w:b/>
        </w:rPr>
        <w:t xml:space="preserve">Esimerkki 7.3592</w:t>
      </w:r>
    </w:p>
    <w:p>
      <w:r>
        <w:t xml:space="preserve">Kerro jotain sellaista, mitä koirasi saavat tehdä ja mitä toivoisit voivasi tehdä itse.</w:t>
      </w:r>
    </w:p>
    <w:p>
      <w:r>
        <w:rPr>
          <w:b/>
        </w:rPr>
        <w:t xml:space="preserve">Tulos</w:t>
      </w:r>
    </w:p>
    <w:p>
      <w:r>
        <w:t xml:space="preserve">nukkua koko päivän</w:t>
      </w:r>
    </w:p>
    <w:p>
      <w:r>
        <w:rPr>
          <w:b/>
        </w:rPr>
        <w:t xml:space="preserve">Tulos</w:t>
      </w:r>
    </w:p>
    <w:p>
      <w:r>
        <w:t xml:space="preserve">juosta ympäriinsä</w:t>
      </w:r>
    </w:p>
    <w:p>
      <w:r>
        <w:rPr>
          <w:b/>
        </w:rPr>
        <w:t xml:space="preserve">Tulos</w:t>
      </w:r>
    </w:p>
    <w:p>
      <w:r>
        <w:t xml:space="preserve">nuolla itseään</w:t>
      </w:r>
    </w:p>
    <w:p>
      <w:r>
        <w:rPr>
          <w:b/>
        </w:rPr>
        <w:t xml:space="preserve">Tulos</w:t>
      </w:r>
    </w:p>
    <w:p>
      <w:r>
        <w:t xml:space="preserve">pissata julkisesti</w:t>
      </w:r>
    </w:p>
    <w:p>
      <w:r>
        <w:rPr>
          <w:b/>
        </w:rPr>
        <w:t xml:space="preserve">Tulos</w:t>
      </w:r>
    </w:p>
    <w:p>
      <w:r>
        <w:t xml:space="preserve">hyppää</w:t>
      </w:r>
    </w:p>
    <w:p>
      <w:r>
        <w:rPr>
          <w:b/>
        </w:rPr>
        <w:t xml:space="preserve">Esimerkki 7.3593</w:t>
      </w:r>
    </w:p>
    <w:p>
      <w:r>
        <w:t xml:space="preserve">Kerro minulle tekosyy, jonka ihmiset antavat poliisille, kun heidät pysäytetään ylinopeudesta.</w:t>
      </w:r>
    </w:p>
    <w:p>
      <w:r>
        <w:rPr>
          <w:b/>
        </w:rPr>
        <w:t xml:space="preserve">Tulos</w:t>
      </w:r>
    </w:p>
    <w:p>
      <w:r>
        <w:t xml:space="preserve">ei huomannut nopeutta</w:t>
      </w:r>
    </w:p>
    <w:p>
      <w:r>
        <w:rPr>
          <w:b/>
        </w:rPr>
        <w:t xml:space="preserve">Tulos</w:t>
      </w:r>
    </w:p>
    <w:p>
      <w:r>
        <w:t xml:space="preserve">myöhään</w:t>
      </w:r>
    </w:p>
    <w:p>
      <w:r>
        <w:rPr>
          <w:b/>
        </w:rPr>
        <w:t xml:space="preserve">Esimerkki 7.3594</w:t>
      </w:r>
    </w:p>
    <w:p>
      <w:r>
        <w:t xml:space="preserve">Kerro minulle, missä iässä lapsi on liian vanha istumaan joulupukin sylissä.</w:t>
      </w:r>
    </w:p>
    <w:p>
      <w:r>
        <w:rPr>
          <w:b/>
        </w:rPr>
        <w:t xml:space="preserve">Tulos</w:t>
      </w:r>
    </w:p>
    <w:p>
      <w:r>
        <w:t xml:space="preserve">10</w:t>
      </w:r>
    </w:p>
    <w:p>
      <w:r>
        <w:rPr>
          <w:b/>
        </w:rPr>
        <w:t xml:space="preserve">Tulos</w:t>
      </w:r>
    </w:p>
    <w:p>
      <w:r>
        <w:t xml:space="preserve">8</w:t>
      </w:r>
    </w:p>
    <w:p>
      <w:r>
        <w:rPr>
          <w:b/>
        </w:rPr>
        <w:t xml:space="preserve">Esimerkki 7.3595</w:t>
      </w:r>
    </w:p>
    <w:p>
      <w:r>
        <w:t xml:space="preserve">kerro ikä, jolloin lapsen viimeinen maitohammas putoaa.</w:t>
      </w:r>
    </w:p>
    <w:p>
      <w:r>
        <w:rPr>
          <w:b/>
        </w:rPr>
        <w:t xml:space="preserve">Tulos</w:t>
      </w:r>
    </w:p>
    <w:p>
      <w:r>
        <w:t xml:space="preserve">12</w:t>
      </w:r>
    </w:p>
    <w:p>
      <w:r>
        <w:rPr>
          <w:b/>
        </w:rPr>
        <w:t xml:space="preserve">Tulos</w:t>
      </w:r>
    </w:p>
    <w:p>
      <w:r>
        <w:t xml:space="preserve">7</w:t>
      </w:r>
    </w:p>
    <w:p>
      <w:r>
        <w:rPr>
          <w:b/>
        </w:rPr>
        <w:t xml:space="preserve">Tulos</w:t>
      </w:r>
    </w:p>
    <w:p>
      <w:r>
        <w:t xml:space="preserve">5</w:t>
      </w:r>
    </w:p>
    <w:p>
      <w:r>
        <w:rPr>
          <w:b/>
        </w:rPr>
        <w:t xml:space="preserve">Esimerkki 7.3596</w:t>
      </w:r>
    </w:p>
    <w:p>
      <w:r>
        <w:t xml:space="preserve">Kerro minulle jotain kirjastosta, jota et voi lainata.</w:t>
      </w:r>
    </w:p>
    <w:p>
      <w:r>
        <w:rPr>
          <w:b/>
        </w:rPr>
        <w:t xml:space="preserve">Tulos</w:t>
      </w:r>
    </w:p>
    <w:p>
      <w:r>
        <w:t xml:space="preserve">tietokone</w:t>
      </w:r>
    </w:p>
    <w:p>
      <w:r>
        <w:rPr>
          <w:b/>
        </w:rPr>
        <w:t xml:space="preserve">Tulos</w:t>
      </w:r>
    </w:p>
    <w:p>
      <w:r>
        <w:t xml:space="preserve">aikakauslehdet</w:t>
      </w:r>
    </w:p>
    <w:p>
      <w:r>
        <w:rPr>
          <w:b/>
        </w:rPr>
        <w:t xml:space="preserve">Tulos</w:t>
      </w:r>
    </w:p>
    <w:p>
      <w:r>
        <w:t xml:space="preserve">hakuteokset</w:t>
      </w:r>
    </w:p>
    <w:p>
      <w:r>
        <w:rPr>
          <w:b/>
        </w:rPr>
        <w:t xml:space="preserve">Tulos</w:t>
      </w:r>
    </w:p>
    <w:p>
      <w:r>
        <w:t xml:space="preserve">kirjastonhoitaja</w:t>
      </w:r>
    </w:p>
    <w:p>
      <w:r>
        <w:rPr>
          <w:b/>
        </w:rPr>
        <w:t xml:space="preserve">Esimerkki 7.3597</w:t>
      </w:r>
    </w:p>
    <w:p>
      <w:r>
        <w:t xml:space="preserve">kaksi päätä on parempi kuin yksi. nimeä jokin muu ruumiinosa, jota haluaisit ehkä kaksi.</w:t>
      </w:r>
    </w:p>
    <w:p>
      <w:r>
        <w:rPr>
          <w:b/>
        </w:rPr>
        <w:t xml:space="preserve">Tulos</w:t>
      </w:r>
    </w:p>
    <w:p>
      <w:r>
        <w:t xml:space="preserve">sydän</w:t>
      </w:r>
    </w:p>
    <w:p>
      <w:r>
        <w:rPr>
          <w:b/>
        </w:rPr>
        <w:t xml:space="preserve">Tulos</w:t>
      </w:r>
    </w:p>
    <w:p>
      <w:r>
        <w:t xml:space="preserve">Nenä</w:t>
      </w:r>
    </w:p>
    <w:p>
      <w:r>
        <w:rPr>
          <w:b/>
        </w:rPr>
        <w:t xml:space="preserve">Tulos</w:t>
      </w:r>
    </w:p>
    <w:p>
      <w:r>
        <w:t xml:space="preserve">aivot</w:t>
      </w:r>
    </w:p>
    <w:p>
      <w:r>
        <w:rPr>
          <w:b/>
        </w:rPr>
        <w:t xml:space="preserve">Tulos</w:t>
      </w:r>
    </w:p>
    <w:p>
      <w:r>
        <w:t xml:space="preserve">suu</w:t>
      </w:r>
    </w:p>
    <w:p>
      <w:r>
        <w:rPr>
          <w:b/>
        </w:rPr>
        <w:t xml:space="preserve">Tulos</w:t>
      </w:r>
    </w:p>
    <w:p>
      <w:r>
        <w:t xml:space="preserve">vatsa</w:t>
      </w:r>
    </w:p>
    <w:p>
      <w:r>
        <w:rPr>
          <w:b/>
        </w:rPr>
        <w:t xml:space="preserve">Tulos</w:t>
      </w:r>
    </w:p>
    <w:p>
      <w:r>
        <w:t xml:space="preserve">kädet</w:t>
      </w:r>
    </w:p>
    <w:p>
      <w:r>
        <w:rPr>
          <w:b/>
        </w:rPr>
        <w:t xml:space="preserve">Esimerkki 7.3598</w:t>
      </w:r>
    </w:p>
    <w:p>
      <w:r>
        <w:t xml:space="preserve">Kerro minulle, missä iässä lapsi ei enää halua näyttäytyä vanhempiensa kanssa.</w:t>
      </w:r>
    </w:p>
    <w:p>
      <w:r>
        <w:rPr>
          <w:b/>
        </w:rPr>
        <w:t xml:space="preserve">Tulos</w:t>
      </w:r>
    </w:p>
    <w:p>
      <w:r>
        <w:t xml:space="preserve">13</w:t>
      </w:r>
    </w:p>
    <w:p>
      <w:r>
        <w:rPr>
          <w:b/>
        </w:rPr>
        <w:t xml:space="preserve">Tulos</w:t>
      </w:r>
    </w:p>
    <w:p>
      <w:r>
        <w:t xml:space="preserve">12</w:t>
      </w:r>
    </w:p>
    <w:p>
      <w:r>
        <w:rPr>
          <w:b/>
        </w:rPr>
        <w:t xml:space="preserve">Tulos</w:t>
      </w:r>
    </w:p>
    <w:p>
      <w:r>
        <w:t xml:space="preserve">10</w:t>
      </w:r>
    </w:p>
    <w:p>
      <w:r>
        <w:rPr>
          <w:b/>
        </w:rPr>
        <w:t xml:space="preserve">Tulos</w:t>
      </w:r>
    </w:p>
    <w:p>
      <w:r>
        <w:t xml:space="preserve">14</w:t>
      </w:r>
    </w:p>
    <w:p>
      <w:r>
        <w:rPr>
          <w:b/>
        </w:rPr>
        <w:t xml:space="preserve">Tulos</w:t>
      </w:r>
    </w:p>
    <w:p>
      <w:r>
        <w:t xml:space="preserve">16</w:t>
      </w:r>
    </w:p>
    <w:p>
      <w:r>
        <w:rPr>
          <w:b/>
        </w:rPr>
        <w:t xml:space="preserve">Esimerkki 7.3599</w:t>
      </w:r>
    </w:p>
    <w:p>
      <w:r>
        <w:t xml:space="preserve">Kerro minulle, missä säilytät kaikki vaihtorahasi.</w:t>
      </w:r>
    </w:p>
    <w:p>
      <w:r>
        <w:rPr>
          <w:b/>
        </w:rPr>
        <w:t xml:space="preserve">Tulos</w:t>
      </w:r>
    </w:p>
    <w:p>
      <w:r>
        <w:t xml:space="preserve">purkki</w:t>
      </w:r>
    </w:p>
    <w:p>
      <w:r>
        <w:rPr>
          <w:b/>
        </w:rPr>
        <w:t xml:space="preserve">Tulos</w:t>
      </w:r>
    </w:p>
    <w:p>
      <w:r>
        <w:t xml:space="preserve">säästöpossu</w:t>
      </w:r>
    </w:p>
    <w:p>
      <w:r>
        <w:rPr>
          <w:b/>
        </w:rPr>
        <w:t xml:space="preserve">Tulos</w:t>
      </w:r>
    </w:p>
    <w:p>
      <w:r>
        <w:t xml:space="preserve">tasku</w:t>
      </w:r>
    </w:p>
    <w:p>
      <w:r>
        <w:rPr>
          <w:b/>
        </w:rPr>
        <w:t xml:space="preserve">Tulos</w:t>
      </w:r>
    </w:p>
    <w:p>
      <w:r>
        <w:t xml:space="preserve">auto</w:t>
      </w:r>
    </w:p>
    <w:p>
      <w:r>
        <w:rPr>
          <w:b/>
        </w:rPr>
        <w:t xml:space="preserve">Tulos</w:t>
      </w:r>
    </w:p>
    <w:p>
      <w:r>
        <w:t xml:space="preserve">kukkaro</w:t>
      </w:r>
    </w:p>
    <w:p>
      <w:r>
        <w:rPr>
          <w:b/>
        </w:rPr>
        <w:t xml:space="preserve">Tulos</w:t>
      </w:r>
    </w:p>
    <w:p>
      <w:r>
        <w:t xml:space="preserve">laatikko</w:t>
      </w:r>
    </w:p>
    <w:p>
      <w:r>
        <w:rPr>
          <w:b/>
        </w:rPr>
        <w:t xml:space="preserve">Esimerkki 7.3600</w:t>
      </w:r>
    </w:p>
    <w:p>
      <w:r>
        <w:t xml:space="preserve">Kerro, montako kuppia kahvia tarvitaan, että hermostut.</w:t>
      </w:r>
    </w:p>
    <w:p>
      <w:r>
        <w:rPr>
          <w:b/>
        </w:rPr>
        <w:t xml:space="preserve">Tulos</w:t>
      </w:r>
    </w:p>
    <w:p>
      <w:r>
        <w:t xml:space="preserve">kolme</w:t>
      </w:r>
    </w:p>
    <w:p>
      <w:r>
        <w:rPr>
          <w:b/>
        </w:rPr>
        <w:t xml:space="preserve">Tulos</w:t>
      </w:r>
    </w:p>
    <w:p>
      <w:r>
        <w:t xml:space="preserve">neljä</w:t>
      </w:r>
    </w:p>
    <w:p>
      <w:r>
        <w:rPr>
          <w:b/>
        </w:rPr>
        <w:t xml:space="preserve">Tulos</w:t>
      </w:r>
    </w:p>
    <w:p>
      <w:r>
        <w:t xml:space="preserve">viisi</w:t>
      </w:r>
    </w:p>
    <w:p>
      <w:r>
        <w:rPr>
          <w:b/>
        </w:rPr>
        <w:t xml:space="preserve">Tulos</w:t>
      </w:r>
    </w:p>
    <w:p>
      <w:r>
        <w:t xml:space="preserve">kaksi</w:t>
      </w:r>
    </w:p>
    <w:p>
      <w:r>
        <w:rPr>
          <w:b/>
        </w:rPr>
        <w:t xml:space="preserve">Tulos</w:t>
      </w:r>
    </w:p>
    <w:p>
      <w:r>
        <w:t xml:space="preserve">yksi</w:t>
      </w:r>
    </w:p>
    <w:p>
      <w:r>
        <w:rPr>
          <w:b/>
        </w:rPr>
        <w:t xml:space="preserve">Tulos</w:t>
      </w:r>
    </w:p>
    <w:p>
      <w:r>
        <w:t xml:space="preserve">kymmenen</w:t>
      </w:r>
    </w:p>
    <w:p>
      <w:r>
        <w:rPr>
          <w:b/>
        </w:rPr>
        <w:t xml:space="preserve">Esimerkki 7.3601</w:t>
      </w:r>
    </w:p>
    <w:p>
      <w:r>
        <w:t xml:space="preserve">Kerro minulle jotain, jolla kaksi ihmistä voi ajaa samaan aikaan.</w:t>
      </w:r>
    </w:p>
    <w:p>
      <w:r>
        <w:rPr>
          <w:b/>
        </w:rPr>
        <w:t xml:space="preserve">Tulos</w:t>
      </w:r>
    </w:p>
    <w:p>
      <w:r>
        <w:t xml:space="preserve">tandem-polkupyörät</w:t>
      </w:r>
    </w:p>
    <w:p>
      <w:r>
        <w:rPr>
          <w:b/>
        </w:rPr>
        <w:t xml:space="preserve">Tulos</w:t>
      </w:r>
    </w:p>
    <w:p>
      <w:r>
        <w:t xml:space="preserve">auto</w:t>
      </w:r>
    </w:p>
    <w:p>
      <w:r>
        <w:rPr>
          <w:b/>
        </w:rPr>
        <w:t xml:space="preserve">Tulos</w:t>
      </w:r>
    </w:p>
    <w:p>
      <w:r>
        <w:t xml:space="preserve">moottoripyörät</w:t>
      </w:r>
    </w:p>
    <w:p>
      <w:r>
        <w:rPr>
          <w:b/>
        </w:rPr>
        <w:t xml:space="preserve">Tulos</w:t>
      </w:r>
    </w:p>
    <w:p>
      <w:r>
        <w:t xml:space="preserve">hevonen</w:t>
      </w:r>
    </w:p>
    <w:p>
      <w:r>
        <w:rPr>
          <w:b/>
        </w:rPr>
        <w:t xml:space="preserve">Tulos</w:t>
      </w:r>
    </w:p>
    <w:p>
      <w:r>
        <w:t xml:space="preserve">huviajelu</w:t>
      </w:r>
    </w:p>
    <w:p>
      <w:r>
        <w:rPr>
          <w:b/>
        </w:rPr>
        <w:t xml:space="preserve">Tulos</w:t>
      </w:r>
    </w:p>
    <w:p>
      <w:r>
        <w:t xml:space="preserve">vesiskootteri</w:t>
      </w:r>
    </w:p>
    <w:p>
      <w:r>
        <w:rPr>
          <w:b/>
        </w:rPr>
        <w:t xml:space="preserve">Tulos</w:t>
      </w:r>
    </w:p>
    <w:p>
      <w:r>
        <w:t xml:space="preserve">bussi</w:t>
      </w:r>
    </w:p>
    <w:p>
      <w:r>
        <w:rPr>
          <w:b/>
        </w:rPr>
        <w:t xml:space="preserve">Esimerkki 7.3602</w:t>
      </w:r>
    </w:p>
    <w:p>
      <w:r>
        <w:t xml:space="preserve">Kerro minulle jotain, mitä vihaat myöntää tehneesi lauantai-iltana.</w:t>
      </w:r>
    </w:p>
    <w:p>
      <w:r>
        <w:rPr>
          <w:b/>
        </w:rPr>
        <w:t xml:space="preserve">Tulos</w:t>
      </w:r>
    </w:p>
    <w:p>
      <w:r>
        <w:t xml:space="preserve">jäi kotiin</w:t>
      </w:r>
    </w:p>
    <w:p>
      <w:r>
        <w:rPr>
          <w:b/>
        </w:rPr>
        <w:t xml:space="preserve">Tulos</w:t>
      </w:r>
    </w:p>
    <w:p>
      <w:r>
        <w:t xml:space="preserve">juopunut</w:t>
      </w:r>
    </w:p>
    <w:p>
      <w:r>
        <w:rPr>
          <w:b/>
        </w:rPr>
        <w:t xml:space="preserve">Tulos</w:t>
      </w:r>
    </w:p>
    <w:p>
      <w:r>
        <w:t xml:space="preserve">oli seurustellut</w:t>
      </w:r>
    </w:p>
    <w:p>
      <w:r>
        <w:rPr>
          <w:b/>
        </w:rPr>
        <w:t xml:space="preserve">Tulos</w:t>
      </w:r>
    </w:p>
    <w:p>
      <w:r>
        <w:t xml:space="preserve">pelasi/menetti rahaa</w:t>
      </w:r>
    </w:p>
    <w:p>
      <w:r>
        <w:rPr>
          <w:b/>
        </w:rPr>
        <w:t xml:space="preserve">Esimerkki 7.3603</w:t>
      </w:r>
    </w:p>
    <w:p>
      <w:r>
        <w:t xml:space="preserve">Kerro minulle eläin, jonka mukaan lukiojoukkueet on usein nimetty.</w:t>
      </w:r>
    </w:p>
    <w:p>
      <w:r>
        <w:rPr>
          <w:b/>
        </w:rPr>
        <w:t xml:space="preserve">Tulos</w:t>
      </w:r>
    </w:p>
    <w:p>
      <w:r>
        <w:t xml:space="preserve">koirat</w:t>
      </w:r>
    </w:p>
    <w:p>
      <w:r>
        <w:rPr>
          <w:b/>
        </w:rPr>
        <w:t xml:space="preserve">Tulos</w:t>
      </w:r>
    </w:p>
    <w:p>
      <w:r>
        <w:t xml:space="preserve">tiikerit</w:t>
      </w:r>
    </w:p>
    <w:p>
      <w:r>
        <w:rPr>
          <w:b/>
        </w:rPr>
        <w:t xml:space="preserve">Tulos</w:t>
      </w:r>
    </w:p>
    <w:p>
      <w:r>
        <w:t xml:space="preserve">karhut</w:t>
      </w:r>
    </w:p>
    <w:p>
      <w:r>
        <w:rPr>
          <w:b/>
        </w:rPr>
        <w:t xml:space="preserve">Tulos</w:t>
      </w:r>
    </w:p>
    <w:p>
      <w:r>
        <w:t xml:space="preserve">kotkat</w:t>
      </w:r>
    </w:p>
    <w:p>
      <w:r>
        <w:rPr>
          <w:b/>
        </w:rPr>
        <w:t xml:space="preserve">Tulos</w:t>
      </w:r>
    </w:p>
    <w:p>
      <w:r>
        <w:t xml:space="preserve">puuma</w:t>
      </w:r>
    </w:p>
    <w:p>
      <w:r>
        <w:rPr>
          <w:b/>
        </w:rPr>
        <w:t xml:space="preserve">Tulos</w:t>
      </w:r>
    </w:p>
    <w:p>
      <w:r>
        <w:t xml:space="preserve">leijonat</w:t>
      </w:r>
    </w:p>
    <w:p>
      <w:r>
        <w:rPr>
          <w:b/>
        </w:rPr>
        <w:t xml:space="preserve">Esimerkki 7.3604</w:t>
      </w:r>
    </w:p>
    <w:p>
      <w:r>
        <w:t xml:space="preserve">Kerro minulle, missä iässä lapsi saa hammasraudat.</w:t>
      </w:r>
    </w:p>
    <w:p>
      <w:r>
        <w:rPr>
          <w:b/>
        </w:rPr>
        <w:t xml:space="preserve">Tulos</w:t>
      </w:r>
    </w:p>
    <w:p>
      <w:r>
        <w:t xml:space="preserve">kaksitoista</w:t>
      </w:r>
    </w:p>
    <w:p>
      <w:r>
        <w:rPr>
          <w:b/>
        </w:rPr>
        <w:t xml:space="preserve">Tulos</w:t>
      </w:r>
    </w:p>
    <w:p>
      <w:r>
        <w:t xml:space="preserve">kymmenen</w:t>
      </w:r>
    </w:p>
    <w:p>
      <w:r>
        <w:rPr>
          <w:b/>
        </w:rPr>
        <w:t xml:space="preserve">Tulos</w:t>
      </w:r>
    </w:p>
    <w:p>
      <w:r>
        <w:t xml:space="preserve">kolmetoista</w:t>
      </w:r>
    </w:p>
    <w:p>
      <w:r>
        <w:rPr>
          <w:b/>
        </w:rPr>
        <w:t xml:space="preserve">Tulos</w:t>
      </w:r>
    </w:p>
    <w:p>
      <w:r>
        <w:t xml:space="preserve">Neljätoista</w:t>
      </w:r>
    </w:p>
    <w:p>
      <w:r>
        <w:rPr>
          <w:b/>
        </w:rPr>
        <w:t xml:space="preserve">Tulos</w:t>
      </w:r>
    </w:p>
    <w:p>
      <w:r>
        <w:t xml:space="preserve">kahdeksan</w:t>
      </w:r>
    </w:p>
    <w:p>
      <w:r>
        <w:rPr>
          <w:b/>
        </w:rPr>
        <w:t xml:space="preserve">Tulos</w:t>
      </w:r>
    </w:p>
    <w:p>
      <w:r>
        <w:t xml:space="preserve">yksitoista</w:t>
      </w:r>
    </w:p>
    <w:p>
      <w:r>
        <w:rPr>
          <w:b/>
        </w:rPr>
        <w:t xml:space="preserve">Tulos</w:t>
      </w:r>
    </w:p>
    <w:p>
      <w:r>
        <w:t xml:space="preserve">yhdeksän</w:t>
      </w:r>
    </w:p>
    <w:p>
      <w:r>
        <w:rPr>
          <w:b/>
        </w:rPr>
        <w:t xml:space="preserve">Tulos</w:t>
      </w:r>
    </w:p>
    <w:p>
      <w:r>
        <w:t xml:space="preserve">kuusi</w:t>
      </w:r>
    </w:p>
    <w:p>
      <w:r>
        <w:rPr>
          <w:b/>
        </w:rPr>
        <w:t xml:space="preserve">Esimerkki 7.3605</w:t>
      </w:r>
    </w:p>
    <w:p>
      <w:r>
        <w:t xml:space="preserve">Kerro minulle jotain, mitä et haluaisi nähdä lentokoneeseen noustessasi.</w:t>
      </w:r>
    </w:p>
    <w:p>
      <w:r>
        <w:rPr>
          <w:b/>
        </w:rPr>
        <w:t xml:space="preserve">Tulos</w:t>
      </w:r>
    </w:p>
    <w:p>
      <w:r>
        <w:t xml:space="preserve">liekit</w:t>
      </w:r>
    </w:p>
    <w:p>
      <w:r>
        <w:rPr>
          <w:b/>
        </w:rPr>
        <w:t xml:space="preserve">Tulos</w:t>
      </w:r>
    </w:p>
    <w:p>
      <w:r>
        <w:t xml:space="preserve">humalainen lentäjä</w:t>
      </w:r>
    </w:p>
    <w:p>
      <w:r>
        <w:rPr>
          <w:b/>
        </w:rPr>
        <w:t xml:space="preserve">Tulos</w:t>
      </w:r>
    </w:p>
    <w:p>
      <w:r>
        <w:t xml:space="preserve">pommi</w:t>
      </w:r>
    </w:p>
    <w:p>
      <w:r>
        <w:rPr>
          <w:b/>
        </w:rPr>
        <w:t xml:space="preserve">Tulos</w:t>
      </w:r>
    </w:p>
    <w:p>
      <w:r>
        <w:t xml:space="preserve">terroristit</w:t>
      </w:r>
    </w:p>
    <w:p>
      <w:r>
        <w:rPr>
          <w:b/>
        </w:rPr>
        <w:t xml:space="preserve">Tulos</w:t>
      </w:r>
    </w:p>
    <w:p>
      <w:r>
        <w:t xml:space="preserve">aseet</w:t>
      </w:r>
    </w:p>
    <w:p>
      <w:r>
        <w:rPr>
          <w:b/>
        </w:rPr>
        <w:t xml:space="preserve">Tulos</w:t>
      </w:r>
    </w:p>
    <w:p>
      <w:r>
        <w:t xml:space="preserve">itkevä vauva</w:t>
      </w:r>
    </w:p>
    <w:p>
      <w:r>
        <w:rPr>
          <w:b/>
        </w:rPr>
        <w:t xml:space="preserve">Esimerkki 7.3606</w:t>
      </w:r>
    </w:p>
    <w:p>
      <w:r>
        <w:t xml:space="preserve">Kertokaa minulle eläin, jota ihmiset eivät yleensä halua syödä.</w:t>
      </w:r>
    </w:p>
    <w:p>
      <w:r>
        <w:rPr>
          <w:b/>
        </w:rPr>
        <w:t xml:space="preserve">Tulos</w:t>
      </w:r>
    </w:p>
    <w:p>
      <w:r>
        <w:t xml:space="preserve">koira</w:t>
      </w:r>
    </w:p>
    <w:p>
      <w:r>
        <w:rPr>
          <w:b/>
        </w:rPr>
        <w:t xml:space="preserve">Tulos</w:t>
      </w:r>
    </w:p>
    <w:p>
      <w:r>
        <w:t xml:space="preserve">peura</w:t>
      </w:r>
    </w:p>
    <w:p>
      <w:r>
        <w:rPr>
          <w:b/>
        </w:rPr>
        <w:t xml:space="preserve">Tulos</w:t>
      </w:r>
    </w:p>
    <w:p>
      <w:r>
        <w:t xml:space="preserve">kissat</w:t>
      </w:r>
    </w:p>
    <w:p>
      <w:r>
        <w:rPr>
          <w:b/>
        </w:rPr>
        <w:t xml:space="preserve">Tulos</w:t>
      </w:r>
    </w:p>
    <w:p>
      <w:r>
        <w:t xml:space="preserve">haisunäädät</w:t>
      </w:r>
    </w:p>
    <w:p>
      <w:r>
        <w:rPr>
          <w:b/>
        </w:rPr>
        <w:t xml:space="preserve">Tulos</w:t>
      </w:r>
    </w:p>
    <w:p>
      <w:r>
        <w:t xml:space="preserve">käärmeet</w:t>
      </w:r>
    </w:p>
    <w:p>
      <w:r>
        <w:rPr>
          <w:b/>
        </w:rPr>
        <w:t xml:space="preserve">Esimerkki 7.3607</w:t>
      </w:r>
    </w:p>
    <w:p>
      <w:r>
        <w:t xml:space="preserve">Kerro minulle jotain, mitä haluaisit hypnotisoida lapsesi tekemään.</w:t>
      </w:r>
    </w:p>
    <w:p>
      <w:r>
        <w:rPr>
          <w:b/>
        </w:rPr>
        <w:t xml:space="preserve">Tulos</w:t>
      </w:r>
    </w:p>
    <w:p>
      <w:r>
        <w:t xml:space="preserve">siivous/huone</w:t>
      </w:r>
    </w:p>
    <w:p>
      <w:r>
        <w:rPr>
          <w:b/>
        </w:rPr>
        <w:t xml:space="preserve">Tulos</w:t>
      </w:r>
    </w:p>
    <w:p>
      <w:r>
        <w:t xml:space="preserve">kuunnella/käyttäytyä</w:t>
      </w:r>
    </w:p>
    <w:p>
      <w:r>
        <w:rPr>
          <w:b/>
        </w:rPr>
        <w:t xml:space="preserve">Tulos</w:t>
      </w:r>
    </w:p>
    <w:p>
      <w:r>
        <w:t xml:space="preserve">homew'k/gd-luokat</w:t>
      </w:r>
    </w:p>
    <w:p>
      <w:r>
        <w:rPr>
          <w:b/>
        </w:rPr>
        <w:t xml:space="preserve">Tulos</w:t>
      </w:r>
    </w:p>
    <w:p>
      <w:r>
        <w:t xml:space="preserve">mennä nukkumaan/nukkumaan</w:t>
      </w:r>
    </w:p>
    <w:p>
      <w:r>
        <w:rPr>
          <w:b/>
        </w:rPr>
        <w:t xml:space="preserve">Tulos</w:t>
      </w:r>
    </w:p>
    <w:p>
      <w:r>
        <w:t xml:space="preserve">sano ei huumeille</w:t>
      </w:r>
    </w:p>
    <w:p>
      <w:r>
        <w:rPr>
          <w:b/>
        </w:rPr>
        <w:t xml:space="preserve">Tulos</w:t>
      </w:r>
    </w:p>
    <w:p>
      <w:r>
        <w:t xml:space="preserve">kokata minulle</w:t>
      </w:r>
    </w:p>
    <w:p>
      <w:r>
        <w:rPr>
          <w:b/>
        </w:rPr>
        <w:t xml:space="preserve">Esimerkki 7.3608</w:t>
      </w:r>
    </w:p>
    <w:p>
      <w:r>
        <w:t xml:space="preserve">Kerro minulle jotain, joka on vaikeampi tehdä taaksepäin kuin eteenpäin.</w:t>
      </w:r>
    </w:p>
    <w:p>
      <w:r>
        <w:rPr>
          <w:b/>
        </w:rPr>
        <w:t xml:space="preserve">Tulos</w:t>
      </w:r>
    </w:p>
    <w:p>
      <w:r>
        <w:t xml:space="preserve">kävellä</w:t>
      </w:r>
    </w:p>
    <w:p>
      <w:r>
        <w:rPr>
          <w:b/>
        </w:rPr>
        <w:t xml:space="preserve">Tulos</w:t>
      </w:r>
    </w:p>
    <w:p>
      <w:r>
        <w:t xml:space="preserve">ajaa</w:t>
      </w:r>
    </w:p>
    <w:p>
      <w:r>
        <w:rPr>
          <w:b/>
        </w:rPr>
        <w:t xml:space="preserve">Tulos</w:t>
      </w:r>
    </w:p>
    <w:p>
      <w:r>
        <w:t xml:space="preserve">ajaa</w:t>
      </w:r>
    </w:p>
    <w:p>
      <w:r>
        <w:rPr>
          <w:b/>
        </w:rPr>
        <w:t xml:space="preserve">Tulos</w:t>
      </w:r>
    </w:p>
    <w:p>
      <w:r>
        <w:t xml:space="preserve">luistella/luistella</w:t>
      </w:r>
    </w:p>
    <w:p>
      <w:r>
        <w:rPr>
          <w:b/>
        </w:rPr>
        <w:t xml:space="preserve">Tulos</w:t>
      </w:r>
    </w:p>
    <w:p>
      <w:r>
        <w:t xml:space="preserve">pyöräillä</w:t>
      </w:r>
    </w:p>
    <w:p>
      <w:r>
        <w:rPr>
          <w:b/>
        </w:rPr>
        <w:t xml:space="preserve">Tulos</w:t>
      </w:r>
    </w:p>
    <w:p>
      <w:r>
        <w:t xml:space="preserve">lue</w:t>
      </w:r>
    </w:p>
    <w:p>
      <w:r>
        <w:rPr>
          <w:b/>
        </w:rPr>
        <w:t xml:space="preserve">Esimerkki 7.3609</w:t>
      </w:r>
    </w:p>
    <w:p>
      <w:r>
        <w:t xml:space="preserve">Kerro minulle sana, jolla kuvailisit ilkeää ihmistä.</w:t>
      </w:r>
    </w:p>
    <w:p>
      <w:r>
        <w:rPr>
          <w:b/>
        </w:rPr>
        <w:t xml:space="preserve">Tulos</w:t>
      </w:r>
    </w:p>
    <w:p>
      <w:r>
        <w:t xml:space="preserve">kiusaaja</w:t>
      </w:r>
    </w:p>
    <w:p>
      <w:r>
        <w:rPr>
          <w:b/>
        </w:rPr>
        <w:t xml:space="preserve">Tulos</w:t>
      </w:r>
    </w:p>
    <w:p>
      <w:r>
        <w:t xml:space="preserve">kauhea</w:t>
      </w:r>
    </w:p>
    <w:p>
      <w:r>
        <w:rPr>
          <w:b/>
        </w:rPr>
        <w:t xml:space="preserve">Tulos</w:t>
      </w:r>
    </w:p>
    <w:p>
      <w:r>
        <w:t xml:space="preserve">bossy</w:t>
      </w:r>
    </w:p>
    <w:p>
      <w:r>
        <w:rPr>
          <w:b/>
        </w:rPr>
        <w:t xml:space="preserve">Tulos</w:t>
      </w:r>
    </w:p>
    <w:p>
      <w:r>
        <w:t xml:space="preserve">wicked</w:t>
      </w:r>
    </w:p>
    <w:p>
      <w:r>
        <w:rPr>
          <w:b/>
        </w:rPr>
        <w:t xml:space="preserve">Tulos</w:t>
      </w:r>
    </w:p>
    <w:p>
      <w:r>
        <w:t xml:space="preserve">julma</w:t>
      </w:r>
    </w:p>
    <w:p>
      <w:r>
        <w:rPr>
          <w:b/>
        </w:rPr>
        <w:t xml:space="preserve">Esimerkki 7.3610</w:t>
      </w:r>
    </w:p>
    <w:p>
      <w:r>
        <w:t xml:space="preserve">Kerro minulle jotain, mistä lapset aina valittavat.</w:t>
      </w:r>
    </w:p>
    <w:p>
      <w:r>
        <w:rPr>
          <w:b/>
        </w:rPr>
        <w:t xml:space="preserve">Tulos</w:t>
      </w:r>
    </w:p>
    <w:p>
      <w:r>
        <w:t xml:space="preserve">kotitehtävät</w:t>
      </w:r>
    </w:p>
    <w:p>
      <w:r>
        <w:rPr>
          <w:b/>
        </w:rPr>
        <w:t xml:space="preserve">Tulos</w:t>
      </w:r>
    </w:p>
    <w:p>
      <w:r>
        <w:t xml:space="preserve">koulunkäynti</w:t>
      </w:r>
    </w:p>
    <w:p>
      <w:r>
        <w:rPr>
          <w:b/>
        </w:rPr>
        <w:t xml:space="preserve">Tulos</w:t>
      </w:r>
    </w:p>
    <w:p>
      <w:r>
        <w:t xml:space="preserve">kotityöt</w:t>
      </w:r>
    </w:p>
    <w:p>
      <w:r>
        <w:rPr>
          <w:b/>
        </w:rPr>
        <w:t xml:space="preserve">Tulos</w:t>
      </w:r>
    </w:p>
    <w:p>
      <w:r>
        <w:t xml:space="preserve">he ovat kyllästyneitä</w:t>
      </w:r>
    </w:p>
    <w:p>
      <w:r>
        <w:rPr>
          <w:b/>
        </w:rPr>
        <w:t xml:space="preserve">Tulos</w:t>
      </w:r>
    </w:p>
    <w:p>
      <w:r>
        <w:t xml:space="preserve">nukkumaanmenoaika</w:t>
      </w:r>
    </w:p>
    <w:p>
      <w:r>
        <w:rPr>
          <w:b/>
        </w:rPr>
        <w:t xml:space="preserve">Esimerkki 7.3611</w:t>
      </w:r>
    </w:p>
    <w:p>
      <w:r>
        <w:t xml:space="preserve">Kerro minulle henkilö, josta lapset usein oppivat koulussa.</w:t>
      </w:r>
    </w:p>
    <w:p>
      <w:r>
        <w:rPr>
          <w:b/>
        </w:rPr>
        <w:t xml:space="preserve">Tulos</w:t>
      </w:r>
    </w:p>
    <w:p>
      <w:r>
        <w:t xml:space="preserve">abraham lincoln</w:t>
      </w:r>
    </w:p>
    <w:p>
      <w:r>
        <w:rPr>
          <w:b/>
        </w:rPr>
        <w:t xml:space="preserve">Tulos</w:t>
      </w:r>
    </w:p>
    <w:p>
      <w:r>
        <w:t xml:space="preserve">John F. Kennedy</w:t>
      </w:r>
    </w:p>
    <w:p>
      <w:r>
        <w:rPr>
          <w:b/>
        </w:rPr>
        <w:t xml:space="preserve">Tulos</w:t>
      </w:r>
    </w:p>
    <w:p>
      <w:r>
        <w:t xml:space="preserve">Benjamin Franklin</w:t>
      </w:r>
    </w:p>
    <w:p>
      <w:r>
        <w:rPr>
          <w:b/>
        </w:rPr>
        <w:t xml:space="preserve">Tulos</w:t>
      </w:r>
    </w:p>
    <w:p>
      <w:r>
        <w:t xml:space="preserve">martin luther king jr.</w:t>
      </w:r>
    </w:p>
    <w:p>
      <w:r>
        <w:rPr>
          <w:b/>
        </w:rPr>
        <w:t xml:space="preserve">Tulos</w:t>
      </w:r>
    </w:p>
    <w:p>
      <w:r>
        <w:t xml:space="preserve">rosa puistot</w:t>
      </w:r>
    </w:p>
    <w:p>
      <w:r>
        <w:rPr>
          <w:b/>
        </w:rPr>
        <w:t xml:space="preserve">Esimerkki 7.3612</w:t>
      </w:r>
    </w:p>
    <w:p>
      <w:r>
        <w:t xml:space="preserve">Kerro minulle Oscar-kategoria, jota useimmat ihmiset valvovat katsomaan.</w:t>
      </w:r>
    </w:p>
    <w:p>
      <w:r>
        <w:rPr>
          <w:b/>
        </w:rPr>
        <w:t xml:space="preserve">Tulos</w:t>
      </w:r>
    </w:p>
    <w:p>
      <w:r>
        <w:t xml:space="preserve">paras näyttelijä</w:t>
      </w:r>
    </w:p>
    <w:p>
      <w:r>
        <w:rPr>
          <w:b/>
        </w:rPr>
        <w:t xml:space="preserve">Tulos</w:t>
      </w:r>
    </w:p>
    <w:p>
      <w:r>
        <w:t xml:space="preserve">paras elokuva</w:t>
      </w:r>
    </w:p>
    <w:p>
      <w:r>
        <w:rPr>
          <w:b/>
        </w:rPr>
        <w:t xml:space="preserve">Tulos</w:t>
      </w:r>
    </w:p>
    <w:p>
      <w:r>
        <w:t xml:space="preserve">paras näyttelijä</w:t>
      </w:r>
    </w:p>
    <w:p>
      <w:r>
        <w:rPr>
          <w:b/>
        </w:rPr>
        <w:t xml:space="preserve">Tulos</w:t>
      </w:r>
    </w:p>
    <w:p>
      <w:r>
        <w:t xml:space="preserve">parasta musiikkia</w:t>
      </w:r>
    </w:p>
    <w:p>
      <w:r>
        <w:rPr>
          <w:b/>
        </w:rPr>
        <w:t xml:space="preserve">Esimerkki 7.3613</w:t>
      </w:r>
    </w:p>
    <w:p>
      <w:r>
        <w:t xml:space="preserve">Kerro minulle, mihin aikaan päivästä useimmat ihmiset syövät aamiaista.</w:t>
      </w:r>
    </w:p>
    <w:p>
      <w:r>
        <w:rPr>
          <w:b/>
        </w:rPr>
        <w:t xml:space="preserve">Tulos</w:t>
      </w:r>
    </w:p>
    <w:p>
      <w:r>
        <w:t xml:space="preserve">8:00</w:t>
      </w:r>
    </w:p>
    <w:p>
      <w:r>
        <w:rPr>
          <w:b/>
        </w:rPr>
        <w:t xml:space="preserve">Tulos</w:t>
      </w:r>
    </w:p>
    <w:p>
      <w:r>
        <w:t xml:space="preserve">7:00 aamulla</w:t>
      </w:r>
    </w:p>
    <w:p>
      <w:r>
        <w:rPr>
          <w:b/>
        </w:rPr>
        <w:t xml:space="preserve">Tulos</w:t>
      </w:r>
    </w:p>
    <w:p>
      <w:r>
        <w:t xml:space="preserve">9:00</w:t>
      </w:r>
    </w:p>
    <w:p>
      <w:r>
        <w:rPr>
          <w:b/>
        </w:rPr>
        <w:t xml:space="preserve">Tulos</w:t>
      </w:r>
    </w:p>
    <w:p>
      <w:r>
        <w:t xml:space="preserve">10:00</w:t>
      </w:r>
    </w:p>
    <w:p>
      <w:r>
        <w:rPr>
          <w:b/>
        </w:rPr>
        <w:t xml:space="preserve">Tulos</w:t>
      </w:r>
    </w:p>
    <w:p>
      <w:r>
        <w:t xml:space="preserve">7:30 aamulla</w:t>
      </w:r>
    </w:p>
    <w:p>
      <w:r>
        <w:rPr>
          <w:b/>
        </w:rPr>
        <w:t xml:space="preserve">Tulos</w:t>
      </w:r>
    </w:p>
    <w:p>
      <w:r>
        <w:t xml:space="preserve">9:30</w:t>
      </w:r>
    </w:p>
    <w:p>
      <w:r>
        <w:rPr>
          <w:b/>
        </w:rPr>
        <w:t xml:space="preserve">Esimerkki 7.3614</w:t>
      </w:r>
    </w:p>
    <w:p>
      <w:r>
        <w:t xml:space="preserve">Sanotaan, että iän myötä tulee viisautta. Kerro jotain muuta, mikä tulee iän myötä.</w:t>
      </w:r>
    </w:p>
    <w:p>
      <w:r>
        <w:rPr>
          <w:b/>
        </w:rPr>
        <w:t xml:space="preserve">Tulos</w:t>
      </w:r>
    </w:p>
    <w:p>
      <w:r>
        <w:t xml:space="preserve">ryppyjä</w:t>
      </w:r>
    </w:p>
    <w:p>
      <w:r>
        <w:rPr>
          <w:b/>
        </w:rPr>
        <w:t xml:space="preserve">Tulos</w:t>
      </w:r>
    </w:p>
    <w:p>
      <w:r>
        <w:t xml:space="preserve">kivut</w:t>
      </w:r>
    </w:p>
    <w:p>
      <w:r>
        <w:rPr>
          <w:b/>
        </w:rPr>
        <w:t xml:space="preserve">Tulos</w:t>
      </w:r>
    </w:p>
    <w:p>
      <w:r>
        <w:t xml:space="preserve">kokemus</w:t>
      </w:r>
    </w:p>
    <w:p>
      <w:r>
        <w:rPr>
          <w:b/>
        </w:rPr>
        <w:t xml:space="preserve">Tulos</w:t>
      </w:r>
    </w:p>
    <w:p>
      <w:r>
        <w:t xml:space="preserve">harmaat hiukset</w:t>
      </w:r>
    </w:p>
    <w:p>
      <w:r>
        <w:rPr>
          <w:b/>
        </w:rPr>
        <w:t xml:space="preserve">Tulos</w:t>
      </w:r>
    </w:p>
    <w:p>
      <w:r>
        <w:t xml:space="preserve">hiustenlähtö</w:t>
      </w:r>
    </w:p>
    <w:p>
      <w:r>
        <w:rPr>
          <w:b/>
        </w:rPr>
        <w:t xml:space="preserve">Tulos</w:t>
      </w:r>
    </w:p>
    <w:p>
      <w:r>
        <w:t xml:space="preserve">niveltulehdus</w:t>
      </w:r>
    </w:p>
    <w:p>
      <w:r>
        <w:rPr>
          <w:b/>
        </w:rPr>
        <w:t xml:space="preserve">Esimerkki 7.3615</w:t>
      </w:r>
    </w:p>
    <w:p>
      <w:r>
        <w:t xml:space="preserve">Kerro minulle jotain, joka olisi epätodennäköinen ase.</w:t>
      </w:r>
    </w:p>
    <w:p>
      <w:r>
        <w:rPr>
          <w:b/>
        </w:rPr>
        <w:t xml:space="preserve">Tulos</w:t>
      </w:r>
    </w:p>
    <w:p>
      <w:r>
        <w:t xml:space="preserve">lusikka</w:t>
      </w:r>
    </w:p>
    <w:p>
      <w:r>
        <w:rPr>
          <w:b/>
        </w:rPr>
        <w:t xml:space="preserve">Tulos</w:t>
      </w:r>
    </w:p>
    <w:p>
      <w:r>
        <w:t xml:space="preserve">haarukat</w:t>
      </w:r>
    </w:p>
    <w:p>
      <w:r>
        <w:rPr>
          <w:b/>
        </w:rPr>
        <w:t xml:space="preserve">Tulos</w:t>
      </w:r>
    </w:p>
    <w:p>
      <w:r>
        <w:t xml:space="preserve">kynä</w:t>
      </w:r>
    </w:p>
    <w:p>
      <w:r>
        <w:rPr>
          <w:b/>
        </w:rPr>
        <w:t xml:space="preserve">Tulos</w:t>
      </w:r>
    </w:p>
    <w:p>
      <w:r>
        <w:t xml:space="preserve">avaimet</w:t>
      </w:r>
    </w:p>
    <w:p>
      <w:r>
        <w:rPr>
          <w:b/>
        </w:rPr>
        <w:t xml:space="preserve">Tulos</w:t>
      </w:r>
    </w:p>
    <w:p>
      <w:r>
        <w:t xml:space="preserve">kengät</w:t>
      </w:r>
    </w:p>
    <w:p>
      <w:r>
        <w:rPr>
          <w:b/>
        </w:rPr>
        <w:t xml:space="preserve">Tulos</w:t>
      </w:r>
    </w:p>
    <w:p>
      <w:r>
        <w:t xml:space="preserve">tyynyt</w:t>
      </w:r>
    </w:p>
    <w:p>
      <w:r>
        <w:rPr>
          <w:b/>
        </w:rPr>
        <w:t xml:space="preserve">Tulos</w:t>
      </w:r>
    </w:p>
    <w:p>
      <w:r>
        <w:t xml:space="preserve">banaanit</w:t>
      </w:r>
    </w:p>
    <w:p>
      <w:r>
        <w:rPr>
          <w:b/>
        </w:rPr>
        <w:t xml:space="preserve">Tulos</w:t>
      </w:r>
    </w:p>
    <w:p>
      <w:r>
        <w:t xml:space="preserve">höyhenet</w:t>
      </w:r>
    </w:p>
    <w:p>
      <w:r>
        <w:rPr>
          <w:b/>
        </w:rPr>
        <w:t xml:space="preserve">Esimerkki 7.3616</w:t>
      </w:r>
    </w:p>
    <w:p>
      <w:r>
        <w:t xml:space="preserve">Kerro minulle jotain, joka muistuttaa sinua syyskaudesta.</w:t>
      </w:r>
    </w:p>
    <w:p>
      <w:r>
        <w:rPr>
          <w:b/>
        </w:rPr>
        <w:t xml:space="preserve">Tulos</w:t>
      </w:r>
    </w:p>
    <w:p>
      <w:r>
        <w:t xml:space="preserve">lehdet putoavat/kääntyvät</w:t>
      </w:r>
    </w:p>
    <w:p>
      <w:r>
        <w:rPr>
          <w:b/>
        </w:rPr>
        <w:t xml:space="preserve">Tulos</w:t>
      </w:r>
    </w:p>
    <w:p>
      <w:r>
        <w:t xml:space="preserve">kylmempi sää</w:t>
      </w:r>
    </w:p>
    <w:p>
      <w:r>
        <w:rPr>
          <w:b/>
        </w:rPr>
        <w:t xml:space="preserve">Tulos</w:t>
      </w:r>
    </w:p>
    <w:p>
      <w:r>
        <w:t xml:space="preserve">kurpitsat</w:t>
      </w:r>
    </w:p>
    <w:p>
      <w:r>
        <w:rPr>
          <w:b/>
        </w:rPr>
        <w:t xml:space="preserve">Tulos</w:t>
      </w:r>
    </w:p>
    <w:p>
      <w:r>
        <w:t xml:space="preserve">jalkapallo</w:t>
      </w:r>
    </w:p>
    <w:p>
      <w:r>
        <w:rPr>
          <w:b/>
        </w:rPr>
        <w:t xml:space="preserve">Tulos</w:t>
      </w:r>
    </w:p>
    <w:p>
      <w:r>
        <w:t xml:space="preserve">uudet tv-ohjelmat</w:t>
      </w:r>
    </w:p>
    <w:p>
      <w:r>
        <w:rPr>
          <w:b/>
        </w:rPr>
        <w:t xml:space="preserve">Esimerkki 7.3617</w:t>
      </w:r>
    </w:p>
    <w:p>
      <w:r>
        <w:t xml:space="preserve">Kerro minulle jotain, johon ison kaljamahan omaavan miehen olisi vaikea mahtua.</w:t>
      </w:r>
    </w:p>
    <w:p>
      <w:r>
        <w:rPr>
          <w:b/>
        </w:rPr>
        <w:t xml:space="preserve">Tulos</w:t>
      </w:r>
    </w:p>
    <w:p>
      <w:r>
        <w:t xml:space="preserve">housut</w:t>
      </w:r>
    </w:p>
    <w:p>
      <w:r>
        <w:rPr>
          <w:b/>
        </w:rPr>
        <w:t xml:space="preserve">Tulos</w:t>
      </w:r>
    </w:p>
    <w:p>
      <w:r>
        <w:t xml:space="preserve">auto</w:t>
      </w:r>
    </w:p>
    <w:p>
      <w:r>
        <w:rPr>
          <w:b/>
        </w:rPr>
        <w:t xml:space="preserve">Tulos</w:t>
      </w:r>
    </w:p>
    <w:p>
      <w:r>
        <w:t xml:space="preserve">lentokone</w:t>
      </w:r>
    </w:p>
    <w:p>
      <w:r>
        <w:rPr>
          <w:b/>
        </w:rPr>
        <w:t xml:space="preserve">Tulos</w:t>
      </w:r>
    </w:p>
    <w:p>
      <w:r>
        <w:t xml:space="preserve">paita</w:t>
      </w:r>
    </w:p>
    <w:p>
      <w:r>
        <w:rPr>
          <w:b/>
        </w:rPr>
        <w:t xml:space="preserve">Esimerkki 7.3618</w:t>
      </w:r>
    </w:p>
    <w:p>
      <w:r>
        <w:t xml:space="preserve">Kerro minulle jotain, mitä näet koulujen edessä:</w:t>
      </w:r>
    </w:p>
    <w:p>
      <w:r>
        <w:rPr>
          <w:b/>
        </w:rPr>
        <w:t xml:space="preserve">Tulos</w:t>
      </w:r>
    </w:p>
    <w:p>
      <w:r>
        <w:t xml:space="preserve">lippu</w:t>
      </w:r>
    </w:p>
    <w:p>
      <w:r>
        <w:rPr>
          <w:b/>
        </w:rPr>
        <w:t xml:space="preserve">Tulos</w:t>
      </w:r>
    </w:p>
    <w:p>
      <w:r>
        <w:t xml:space="preserve">lapset</w:t>
      </w:r>
    </w:p>
    <w:p>
      <w:r>
        <w:rPr>
          <w:b/>
        </w:rPr>
        <w:t xml:space="preserve">Tulos</w:t>
      </w:r>
    </w:p>
    <w:p>
      <w:r>
        <w:t xml:space="preserve">bussit</w:t>
      </w:r>
    </w:p>
    <w:p>
      <w:r>
        <w:rPr>
          <w:b/>
        </w:rPr>
        <w:t xml:space="preserve">Tulos</w:t>
      </w:r>
    </w:p>
    <w:p>
      <w:r>
        <w:t xml:space="preserve">risteyksenvartija</w:t>
      </w:r>
    </w:p>
    <w:p>
      <w:r>
        <w:rPr>
          <w:b/>
        </w:rPr>
        <w:t xml:space="preserve">Tulos</w:t>
      </w:r>
    </w:p>
    <w:p>
      <w:r>
        <w:t xml:space="preserve">koulun nimi</w:t>
      </w:r>
    </w:p>
    <w:p>
      <w:r>
        <w:rPr>
          <w:b/>
        </w:rPr>
        <w:t xml:space="preserve">Tulos</w:t>
      </w:r>
    </w:p>
    <w:p>
      <w:r>
        <w:t xml:space="preserve">nopeusrajoitusmerkki</w:t>
      </w:r>
    </w:p>
    <w:p>
      <w:r>
        <w:rPr>
          <w:b/>
        </w:rPr>
        <w:t xml:space="preserve">Esimerkki 7.3619</w:t>
      </w:r>
    </w:p>
    <w:p>
      <w:r>
        <w:t xml:space="preserve">Kerro minulle huono työ ihmiselle, joka vihaa hevosia.</w:t>
      </w:r>
    </w:p>
    <w:p>
      <w:r>
        <w:rPr>
          <w:b/>
        </w:rPr>
        <w:t xml:space="preserve">Tulos</w:t>
      </w:r>
    </w:p>
    <w:p>
      <w:r>
        <w:t xml:space="preserve">Jockey</w:t>
      </w:r>
    </w:p>
    <w:p>
      <w:r>
        <w:rPr>
          <w:b/>
        </w:rPr>
        <w:t xml:space="preserve">Tulos</w:t>
      </w:r>
    </w:p>
    <w:p>
      <w:r>
        <w:t xml:space="preserve">vakaa käsi</w:t>
      </w:r>
    </w:p>
    <w:p>
      <w:r>
        <w:rPr>
          <w:b/>
        </w:rPr>
        <w:t xml:space="preserve">Tulos</w:t>
      </w:r>
    </w:p>
    <w:p>
      <w:r>
        <w:t xml:space="preserve">hevosten kouluttaja</w:t>
      </w:r>
    </w:p>
    <w:p>
      <w:r>
        <w:rPr>
          <w:b/>
        </w:rPr>
        <w:t xml:space="preserve">Tulos</w:t>
      </w:r>
    </w:p>
    <w:p>
      <w:r>
        <w:t xml:space="preserve">viljelijä</w:t>
      </w:r>
    </w:p>
    <w:p>
      <w:r>
        <w:rPr>
          <w:b/>
        </w:rPr>
        <w:t xml:space="preserve">Tulos</w:t>
      </w:r>
    </w:p>
    <w:p>
      <w:r>
        <w:t xml:space="preserve">karjatila</w:t>
      </w:r>
    </w:p>
    <w:p>
      <w:r>
        <w:rPr>
          <w:b/>
        </w:rPr>
        <w:t xml:space="preserve">Tulos</w:t>
      </w:r>
    </w:p>
    <w:p>
      <w:r>
        <w:t xml:space="preserve">eläinlääkäri</w:t>
      </w:r>
    </w:p>
    <w:p>
      <w:r>
        <w:rPr>
          <w:b/>
        </w:rPr>
        <w:t xml:space="preserve">Esimerkki 7.3620</w:t>
      </w:r>
    </w:p>
    <w:p>
      <w:r>
        <w:t xml:space="preserve">Kerro minulle tekosyy, jonka mies voisi antaa myöhästyäkseen treffeiltä.</w:t>
      </w:r>
    </w:p>
    <w:p>
      <w:r>
        <w:rPr>
          <w:b/>
        </w:rPr>
        <w:t xml:space="preserve">Tulos</w:t>
      </w:r>
    </w:p>
    <w:p>
      <w:r>
        <w:t xml:space="preserve">jumissa liikenteessä</w:t>
      </w:r>
    </w:p>
    <w:p>
      <w:r>
        <w:rPr>
          <w:b/>
        </w:rPr>
        <w:t xml:space="preserve">Tulos</w:t>
      </w:r>
    </w:p>
    <w:p>
      <w:r>
        <w:t xml:space="preserve">auton ongelmat</w:t>
      </w:r>
    </w:p>
    <w:p>
      <w:r>
        <w:rPr>
          <w:b/>
        </w:rPr>
        <w:t xml:space="preserve">Esimerkki 7.3621</w:t>
      </w:r>
    </w:p>
    <w:p>
      <w:r>
        <w:t xml:space="preserve">Kerro minulle tanssi, jonka kaveri voisi tanssia tanssiaisissaan, jos hänen isovanhempansa olisivat opettaneet hänet tanssimaan.</w:t>
      </w:r>
    </w:p>
    <w:p>
      <w:r>
        <w:rPr>
          <w:b/>
        </w:rPr>
        <w:t xml:space="preserve">Tulos</w:t>
      </w:r>
    </w:p>
    <w:p>
      <w:r>
        <w:t xml:space="preserve">valssi</w:t>
      </w:r>
    </w:p>
    <w:p>
      <w:r>
        <w:rPr>
          <w:b/>
        </w:rPr>
        <w:t xml:space="preserve">Tulos</w:t>
      </w:r>
    </w:p>
    <w:p>
      <w:r>
        <w:t xml:space="preserve">kierre</w:t>
      </w:r>
    </w:p>
    <w:p>
      <w:r>
        <w:rPr>
          <w:b/>
        </w:rPr>
        <w:t xml:space="preserve">Tulos</w:t>
      </w:r>
    </w:p>
    <w:p>
      <w:r>
        <w:t xml:space="preserve">swing</w:t>
      </w:r>
    </w:p>
    <w:p>
      <w:r>
        <w:rPr>
          <w:b/>
        </w:rPr>
        <w:t xml:space="preserve">Tulos</w:t>
      </w:r>
    </w:p>
    <w:p>
      <w:r>
        <w:t xml:space="preserve">polkka</w:t>
      </w:r>
    </w:p>
    <w:p>
      <w:r>
        <w:rPr>
          <w:b/>
        </w:rPr>
        <w:t xml:space="preserve">Tulos</w:t>
      </w:r>
    </w:p>
    <w:p>
      <w:r>
        <w:t xml:space="preserve">neliötanssi</w:t>
      </w:r>
    </w:p>
    <w:p>
      <w:r>
        <w:rPr>
          <w:b/>
        </w:rPr>
        <w:t xml:space="preserve">Tulos</w:t>
      </w:r>
    </w:p>
    <w:p>
      <w:r>
        <w:t xml:space="preserve">Tango</w:t>
      </w:r>
    </w:p>
    <w:p>
      <w:r>
        <w:rPr>
          <w:b/>
        </w:rPr>
        <w:t xml:space="preserve">Esimerkki 7.3622</w:t>
      </w:r>
    </w:p>
    <w:p>
      <w:r>
        <w:t xml:space="preserve">Kerro minulle jotain, mitä ajattelet, kun ajattelet Intiaa.</w:t>
      </w:r>
    </w:p>
    <w:p>
      <w:r>
        <w:rPr>
          <w:b/>
        </w:rPr>
        <w:t xml:space="preserve">Tulos</w:t>
      </w:r>
    </w:p>
    <w:p>
      <w:r>
        <w:t xml:space="preserve">curry</w:t>
      </w:r>
    </w:p>
    <w:p>
      <w:r>
        <w:rPr>
          <w:b/>
        </w:rPr>
        <w:t xml:space="preserve">Tulos</w:t>
      </w:r>
    </w:p>
    <w:p>
      <w:r>
        <w:t xml:space="preserve">Taj Mahal</w:t>
      </w:r>
    </w:p>
    <w:p>
      <w:r>
        <w:rPr>
          <w:b/>
        </w:rPr>
        <w:t xml:space="preserve">Tulos</w:t>
      </w:r>
    </w:p>
    <w:p>
      <w:r>
        <w:t xml:space="preserve">norsut</w:t>
      </w:r>
    </w:p>
    <w:p>
      <w:r>
        <w:rPr>
          <w:b/>
        </w:rPr>
        <w:t xml:space="preserve">Tulos</w:t>
      </w:r>
    </w:p>
    <w:p>
      <w:r>
        <w:t xml:space="preserve">mahatma gandhi</w:t>
      </w:r>
    </w:p>
    <w:p>
      <w:r>
        <w:rPr>
          <w:b/>
        </w:rPr>
        <w:t xml:space="preserve">Esimerkki 7.3623</w:t>
      </w:r>
    </w:p>
    <w:p>
      <w:r>
        <w:t xml:space="preserve">Kerro minulle jotain, mikä muistuttaa sinua talvesta.</w:t>
      </w:r>
    </w:p>
    <w:p>
      <w:r>
        <w:rPr>
          <w:b/>
        </w:rPr>
        <w:t xml:space="preserve">Tulos</w:t>
      </w:r>
    </w:p>
    <w:p>
      <w:r>
        <w:t xml:space="preserve">lumi</w:t>
      </w:r>
    </w:p>
    <w:p>
      <w:r>
        <w:rPr>
          <w:b/>
        </w:rPr>
        <w:t xml:space="preserve">Tulos</w:t>
      </w:r>
    </w:p>
    <w:p>
      <w:r>
        <w:t xml:space="preserve">kylmä</w:t>
      </w:r>
    </w:p>
    <w:p>
      <w:r>
        <w:rPr>
          <w:b/>
        </w:rPr>
        <w:t xml:space="preserve">Tulos</w:t>
      </w:r>
    </w:p>
    <w:p>
      <w:r>
        <w:t xml:space="preserve">joulu</w:t>
      </w:r>
    </w:p>
    <w:p>
      <w:r>
        <w:rPr>
          <w:b/>
        </w:rPr>
        <w:t xml:space="preserve">Tulos</w:t>
      </w:r>
    </w:p>
    <w:p>
      <w:r>
        <w:t xml:space="preserve">lumiukko</w:t>
      </w:r>
    </w:p>
    <w:p>
      <w:r>
        <w:rPr>
          <w:b/>
        </w:rPr>
        <w:t xml:space="preserve">Tulos</w:t>
      </w:r>
    </w:p>
    <w:p>
      <w:r>
        <w:t xml:space="preserve">kuumaa kaakaota</w:t>
      </w:r>
    </w:p>
    <w:p>
      <w:r>
        <w:rPr>
          <w:b/>
        </w:rPr>
        <w:t xml:space="preserve">Esimerkki 7.3624</w:t>
      </w:r>
    </w:p>
    <w:p>
      <w:r>
        <w:t xml:space="preserve">Kerro minulle jotain, joka ihmisten mielestä kaipaa pelastamista.</w:t>
      </w:r>
    </w:p>
    <w:p>
      <w:r>
        <w:rPr>
          <w:b/>
        </w:rPr>
        <w:t xml:space="preserve">Tulos</w:t>
      </w:r>
    </w:p>
    <w:p>
      <w:r>
        <w:t xml:space="preserve">rahaa</w:t>
      </w:r>
    </w:p>
    <w:p>
      <w:r>
        <w:rPr>
          <w:b/>
        </w:rPr>
        <w:t xml:space="preserve">Tulos</w:t>
      </w:r>
    </w:p>
    <w:p>
      <w:r>
        <w:t xml:space="preserve">elämä</w:t>
      </w:r>
    </w:p>
    <w:p>
      <w:r>
        <w:rPr>
          <w:b/>
        </w:rPr>
        <w:t xml:space="preserve">Tulos</w:t>
      </w:r>
    </w:p>
    <w:p>
      <w:r>
        <w:t xml:space="preserve">eläimet</w:t>
      </w:r>
    </w:p>
    <w:p>
      <w:r>
        <w:rPr>
          <w:b/>
        </w:rPr>
        <w:t xml:space="preserve">Tulos</w:t>
      </w:r>
    </w:p>
    <w:p>
      <w:r>
        <w:t xml:space="preserve">sielut</w:t>
      </w:r>
    </w:p>
    <w:p>
      <w:r>
        <w:rPr>
          <w:b/>
        </w:rPr>
        <w:t xml:space="preserve">Tulos</w:t>
      </w:r>
    </w:p>
    <w:p>
      <w:r>
        <w:t xml:space="preserve">maailma</w:t>
      </w:r>
    </w:p>
    <w:p>
      <w:r>
        <w:rPr>
          <w:b/>
        </w:rPr>
        <w:t xml:space="preserve">Tulos</w:t>
      </w:r>
    </w:p>
    <w:p>
      <w:r>
        <w:t xml:space="preserve">lapsuus</w:t>
      </w:r>
    </w:p>
    <w:p>
      <w:r>
        <w:rPr>
          <w:b/>
        </w:rPr>
        <w:t xml:space="preserve">Tulos</w:t>
      </w:r>
    </w:p>
    <w:p>
      <w:r>
        <w:t xml:space="preserve">laskut</w:t>
      </w:r>
    </w:p>
    <w:p>
      <w:r>
        <w:rPr>
          <w:b/>
        </w:rPr>
        <w:t xml:space="preserve">Tulos</w:t>
      </w:r>
    </w:p>
    <w:p>
      <w:r>
        <w:t xml:space="preserve">talous</w:t>
      </w:r>
    </w:p>
    <w:p>
      <w:r>
        <w:rPr>
          <w:b/>
        </w:rPr>
        <w:t xml:space="preserve">Esimerkki 7.3625</w:t>
      </w:r>
    </w:p>
    <w:p>
      <w:r>
        <w:t xml:space="preserve">kerro minulle avaruusolennon väri.</w:t>
      </w:r>
    </w:p>
    <w:p>
      <w:r>
        <w:rPr>
          <w:b/>
        </w:rPr>
        <w:t xml:space="preserve">Tulos</w:t>
      </w:r>
    </w:p>
    <w:p>
      <w:r>
        <w:t xml:space="preserve">vihreä</w:t>
      </w:r>
    </w:p>
    <w:p>
      <w:r>
        <w:rPr>
          <w:b/>
        </w:rPr>
        <w:t xml:space="preserve">Tulos</w:t>
      </w:r>
    </w:p>
    <w:p>
      <w:r>
        <w:t xml:space="preserve">harmaa</w:t>
      </w:r>
    </w:p>
    <w:p>
      <w:r>
        <w:rPr>
          <w:b/>
        </w:rPr>
        <w:t xml:space="preserve">Tulos</w:t>
      </w:r>
    </w:p>
    <w:p>
      <w:r>
        <w:t xml:space="preserve">valkoinen</w:t>
      </w:r>
    </w:p>
    <w:p>
      <w:r>
        <w:rPr>
          <w:b/>
        </w:rPr>
        <w:t xml:space="preserve">Tulos</w:t>
      </w:r>
    </w:p>
    <w:p>
      <w:r>
        <w:t xml:space="preserve">musta</w:t>
      </w:r>
    </w:p>
    <w:p>
      <w:r>
        <w:rPr>
          <w:b/>
        </w:rPr>
        <w:t xml:space="preserve">Esimerkki 7.3626</w:t>
      </w:r>
    </w:p>
    <w:p>
      <w:r>
        <w:t xml:space="preserve">Kerro minulle jotain, jossa on sana "huppu".</w:t>
      </w:r>
    </w:p>
    <w:p>
      <w:r>
        <w:rPr>
          <w:b/>
        </w:rPr>
        <w:t xml:space="preserve">Tulos</w:t>
      </w:r>
    </w:p>
    <w:p>
      <w:r>
        <w:t xml:space="preserve">naapurustossa</w:t>
      </w:r>
    </w:p>
    <w:p>
      <w:r>
        <w:rPr>
          <w:b/>
        </w:rPr>
        <w:t xml:space="preserve">Tulos</w:t>
      </w:r>
    </w:p>
    <w:p>
      <w:r>
        <w:t xml:space="preserve">ryöstöhuppu</w:t>
      </w:r>
    </w:p>
    <w:p>
      <w:r>
        <w:rPr>
          <w:b/>
        </w:rPr>
        <w:t xml:space="preserve">Tulos</w:t>
      </w:r>
    </w:p>
    <w:p>
      <w:r>
        <w:t xml:space="preserve">lapsuus</w:t>
      </w:r>
    </w:p>
    <w:p>
      <w:r>
        <w:rPr>
          <w:b/>
        </w:rPr>
        <w:t xml:space="preserve">Tulos</w:t>
      </w:r>
    </w:p>
    <w:p>
      <w:r>
        <w:t xml:space="preserve">isyys</w:t>
      </w:r>
    </w:p>
    <w:p>
      <w:r>
        <w:rPr>
          <w:b/>
        </w:rPr>
        <w:t xml:space="preserve">Esimerkki 7.3627</w:t>
      </w:r>
    </w:p>
    <w:p>
      <w:r>
        <w:t xml:space="preserve">Kerro minulle tuutulaulu, joka toimii aina vauvoilla.</w:t>
      </w:r>
    </w:p>
    <w:p>
      <w:r>
        <w:rPr>
          <w:b/>
        </w:rPr>
        <w:t xml:space="preserve">Tulos</w:t>
      </w:r>
    </w:p>
    <w:p>
      <w:r>
        <w:t xml:space="preserve">rock-a-bye baby</w:t>
      </w:r>
    </w:p>
    <w:p>
      <w:r>
        <w:rPr>
          <w:b/>
        </w:rPr>
        <w:t xml:space="preserve">Tulos</w:t>
      </w:r>
    </w:p>
    <w:p>
      <w:r>
        <w:t xml:space="preserve">hys pikku vauva</w:t>
      </w:r>
    </w:p>
    <w:p>
      <w:r>
        <w:rPr>
          <w:b/>
        </w:rPr>
        <w:t xml:space="preserve">Tulos</w:t>
      </w:r>
    </w:p>
    <w:p>
      <w:r>
        <w:t xml:space="preserve">tuiki, tuiki</w:t>
      </w:r>
    </w:p>
    <w:p>
      <w:r>
        <w:rPr>
          <w:b/>
        </w:rPr>
        <w:t xml:space="preserve">Tulos</w:t>
      </w:r>
    </w:p>
    <w:p>
      <w:r>
        <w:t xml:space="preserve">Mene nukkumaan pikku vauva</w:t>
      </w:r>
    </w:p>
    <w:p>
      <w:r>
        <w:rPr>
          <w:b/>
        </w:rPr>
        <w:t xml:space="preserve">Tulos</w:t>
      </w:r>
    </w:p>
    <w:p>
      <w:r>
        <w:t xml:space="preserve">brahmsin kehtolaulu</w:t>
      </w:r>
    </w:p>
    <w:p>
      <w:r>
        <w:rPr>
          <w:b/>
        </w:rPr>
        <w:t xml:space="preserve">Esimerkki 7.3628</w:t>
      </w:r>
    </w:p>
    <w:p>
      <w:r>
        <w:t xml:space="preserve">Kerro minulle, mikä osa naisen kehosta on yleensä suurempi kuin miehen.</w:t>
      </w:r>
    </w:p>
    <w:p>
      <w:r>
        <w:rPr>
          <w:b/>
        </w:rPr>
        <w:t xml:space="preserve">Tulos</w:t>
      </w:r>
    </w:p>
    <w:p>
      <w:r>
        <w:t xml:space="preserve">rintakehä</w:t>
      </w:r>
    </w:p>
    <w:p>
      <w:r>
        <w:rPr>
          <w:b/>
        </w:rPr>
        <w:t xml:space="preserve">Tulos</w:t>
      </w:r>
    </w:p>
    <w:p>
      <w:r>
        <w:t xml:space="preserve">pakarat</w:t>
      </w:r>
    </w:p>
    <w:p>
      <w:r>
        <w:rPr>
          <w:b/>
        </w:rPr>
        <w:t xml:space="preserve">Tulos</w:t>
      </w:r>
    </w:p>
    <w:p>
      <w:r>
        <w:t xml:space="preserve">lonkat</w:t>
      </w:r>
    </w:p>
    <w:p>
      <w:r>
        <w:rPr>
          <w:b/>
        </w:rPr>
        <w:t xml:space="preserve">Tulos</w:t>
      </w:r>
    </w:p>
    <w:p>
      <w:r>
        <w:t xml:space="preserve">jalat</w:t>
      </w:r>
    </w:p>
    <w:p>
      <w:r>
        <w:rPr>
          <w:b/>
        </w:rPr>
        <w:t xml:space="preserve">Tulos</w:t>
      </w:r>
    </w:p>
    <w:p>
      <w:r>
        <w:t xml:space="preserve">pää</w:t>
      </w:r>
    </w:p>
    <w:p>
      <w:r>
        <w:rPr>
          <w:b/>
        </w:rPr>
        <w:t xml:space="preserve">Esimerkki 7.3629</w:t>
      </w:r>
    </w:p>
    <w:p>
      <w:r>
        <w:t xml:space="preserve">Kertokaa minulle ammatti, joka veloittaa tuntihinnalla.</w:t>
      </w:r>
    </w:p>
    <w:p>
      <w:r>
        <w:rPr>
          <w:b/>
        </w:rPr>
        <w:t xml:space="preserve">Tulos</w:t>
      </w:r>
    </w:p>
    <w:p>
      <w:r>
        <w:t xml:space="preserve">psykiatri/dr.</w:t>
      </w:r>
    </w:p>
    <w:p>
      <w:r>
        <w:rPr>
          <w:b/>
        </w:rPr>
        <w:t xml:space="preserve">Tulos</w:t>
      </w:r>
    </w:p>
    <w:p>
      <w:r>
        <w:t xml:space="preserve">asianajaja</w:t>
      </w:r>
    </w:p>
    <w:p>
      <w:r>
        <w:rPr>
          <w:b/>
        </w:rPr>
        <w:t xml:space="preserve">Tulos</w:t>
      </w:r>
    </w:p>
    <w:p>
      <w:r>
        <w:t xml:space="preserve">hieroja</w:t>
      </w:r>
    </w:p>
    <w:p>
      <w:r>
        <w:rPr>
          <w:b/>
        </w:rPr>
        <w:t xml:space="preserve">Tulos</w:t>
      </w:r>
    </w:p>
    <w:p>
      <w:r>
        <w:t xml:space="preserve">putkimies</w:t>
      </w:r>
    </w:p>
    <w:p>
      <w:r>
        <w:rPr>
          <w:b/>
        </w:rPr>
        <w:t xml:space="preserve">Tulos</w:t>
      </w:r>
    </w:p>
    <w:p>
      <w:r>
        <w:t xml:space="preserve">puuseppä</w:t>
      </w:r>
    </w:p>
    <w:p>
      <w:r>
        <w:rPr>
          <w:b/>
        </w:rPr>
        <w:t xml:space="preserve">Tulos</w:t>
      </w:r>
    </w:p>
    <w:p>
      <w:r>
        <w:t xml:space="preserve">prostituoitu</w:t>
      </w:r>
    </w:p>
    <w:p>
      <w:r>
        <w:rPr>
          <w:b/>
        </w:rPr>
        <w:t xml:space="preserve">Esimerkki 7.3630</w:t>
      </w:r>
    </w:p>
    <w:p>
      <w:r>
        <w:t xml:space="preserve">Kerro minulle liikenneväline, jota et haluaisi käyttää sadekelissä.</w:t>
      </w:r>
    </w:p>
    <w:p>
      <w:r>
        <w:rPr>
          <w:b/>
        </w:rPr>
        <w:t xml:space="preserve">Tulos</w:t>
      </w:r>
    </w:p>
    <w:p>
      <w:r>
        <w:t xml:space="preserve">moottoripyörä</w:t>
      </w:r>
    </w:p>
    <w:p>
      <w:r>
        <w:rPr>
          <w:b/>
        </w:rPr>
        <w:t xml:space="preserve">Tulos</w:t>
      </w:r>
    </w:p>
    <w:p>
      <w:r>
        <w:t xml:space="preserve">polkupyörä</w:t>
      </w:r>
    </w:p>
    <w:p>
      <w:r>
        <w:rPr>
          <w:b/>
        </w:rPr>
        <w:t xml:space="preserve">Tulos</w:t>
      </w:r>
    </w:p>
    <w:p>
      <w:r>
        <w:t xml:space="preserve">lentokone</w:t>
      </w:r>
    </w:p>
    <w:p>
      <w:r>
        <w:rPr>
          <w:b/>
        </w:rPr>
        <w:t xml:space="preserve">Tulos</w:t>
      </w:r>
    </w:p>
    <w:p>
      <w:r>
        <w:t xml:space="preserve">vene</w:t>
      </w:r>
    </w:p>
    <w:p>
      <w:r>
        <w:rPr>
          <w:b/>
        </w:rPr>
        <w:t xml:space="preserve">Tulos</w:t>
      </w:r>
    </w:p>
    <w:p>
      <w:r>
        <w:t xml:space="preserve">kävely</w:t>
      </w:r>
    </w:p>
    <w:p>
      <w:r>
        <w:rPr>
          <w:b/>
        </w:rPr>
        <w:t xml:space="preserve">Esimerkki 7.3631</w:t>
      </w:r>
    </w:p>
    <w:p>
      <w:r>
        <w:t xml:space="preserve">Kerro minulle jotain, joka ei koskaan ole siellä, kun sitä tarvitaan?</w:t>
      </w:r>
    </w:p>
    <w:p>
      <w:r>
        <w:rPr>
          <w:b/>
        </w:rPr>
        <w:t xml:space="preserve">Tulos</w:t>
      </w:r>
    </w:p>
    <w:p>
      <w:r>
        <w:t xml:space="preserve">rahaa</w:t>
      </w:r>
    </w:p>
    <w:p>
      <w:r>
        <w:rPr>
          <w:b/>
        </w:rPr>
        <w:t xml:space="preserve">Tulos</w:t>
      </w:r>
    </w:p>
    <w:p>
      <w:r>
        <w:t xml:space="preserve">kynä/kynä</w:t>
      </w:r>
    </w:p>
    <w:p>
      <w:r>
        <w:rPr>
          <w:b/>
        </w:rPr>
        <w:t xml:space="preserve">Tulos</w:t>
      </w:r>
    </w:p>
    <w:p>
      <w:r>
        <w:t xml:space="preserve">merkittävä toinen</w:t>
      </w:r>
    </w:p>
    <w:p>
      <w:r>
        <w:rPr>
          <w:b/>
        </w:rPr>
        <w:t xml:space="preserve">Tulos</w:t>
      </w:r>
    </w:p>
    <w:p>
      <w:r>
        <w:t xml:space="preserve">poliisi</w:t>
      </w:r>
    </w:p>
    <w:p>
      <w:r>
        <w:rPr>
          <w:b/>
        </w:rPr>
        <w:t xml:space="preserve">Tulos</w:t>
      </w:r>
    </w:p>
    <w:p>
      <w:r>
        <w:t xml:space="preserve">avaimet</w:t>
      </w:r>
    </w:p>
    <w:p>
      <w:r>
        <w:rPr>
          <w:b/>
        </w:rPr>
        <w:t xml:space="preserve">Tulos</w:t>
      </w:r>
    </w:p>
    <w:p>
      <w:r>
        <w:t xml:space="preserve">ystävät</w:t>
      </w:r>
    </w:p>
    <w:p>
      <w:r>
        <w:rPr>
          <w:b/>
        </w:rPr>
        <w:t xml:space="preserve">Esimerkki 7.3632</w:t>
      </w:r>
    </w:p>
    <w:p>
      <w:r>
        <w:t xml:space="preserve">Kerro minulle paikka, jossa huutaminen on hyväksyttävää.</w:t>
      </w:r>
    </w:p>
    <w:p>
      <w:r>
        <w:rPr>
          <w:b/>
        </w:rPr>
        <w:t xml:space="preserve">Tulos</w:t>
      </w:r>
    </w:p>
    <w:p>
      <w:r>
        <w:t xml:space="preserve">huvipuisto</w:t>
      </w:r>
    </w:p>
    <w:p>
      <w:r>
        <w:rPr>
          <w:b/>
        </w:rPr>
        <w:t xml:space="preserve">Tulos</w:t>
      </w:r>
    </w:p>
    <w:p>
      <w:r>
        <w:t xml:space="preserve">urheilutapahtuma</w:t>
      </w:r>
    </w:p>
    <w:p>
      <w:r>
        <w:rPr>
          <w:b/>
        </w:rPr>
        <w:t xml:space="preserve">Tulos</w:t>
      </w:r>
    </w:p>
    <w:p>
      <w:r>
        <w:t xml:space="preserve">koti</w:t>
      </w:r>
    </w:p>
    <w:p>
      <w:r>
        <w:rPr>
          <w:b/>
        </w:rPr>
        <w:t xml:space="preserve">Tulos</w:t>
      </w:r>
    </w:p>
    <w:p>
      <w:r>
        <w:t xml:space="preserve">elokuva/teatteri</w:t>
      </w:r>
    </w:p>
    <w:p>
      <w:r>
        <w:rPr>
          <w:b/>
        </w:rPr>
        <w:t xml:space="preserve">Tulos</w:t>
      </w:r>
    </w:p>
    <w:p>
      <w:r>
        <w:t xml:space="preserve">konsertti</w:t>
      </w:r>
    </w:p>
    <w:p>
      <w:r>
        <w:rPr>
          <w:b/>
        </w:rPr>
        <w:t xml:space="preserve">Tulos</w:t>
      </w:r>
    </w:p>
    <w:p>
      <w:r>
        <w:t xml:space="preserve">lääkäri / synnytyshuone</w:t>
      </w:r>
    </w:p>
    <w:p>
      <w:r>
        <w:rPr>
          <w:b/>
        </w:rPr>
        <w:t xml:space="preserve">Esimerkki 7.3633</w:t>
      </w:r>
    </w:p>
    <w:p>
      <w:r>
        <w:t xml:space="preserve">Kerro minulle unelmatyö, jonka halusit lapsena ja jota haluat vielä nykyäänkin.</w:t>
      </w:r>
    </w:p>
    <w:p>
      <w:r>
        <w:rPr>
          <w:b/>
        </w:rPr>
        <w:t xml:space="preserve">Tulos</w:t>
      </w:r>
    </w:p>
    <w:p>
      <w:r>
        <w:t xml:space="preserve">lääkäri</w:t>
      </w:r>
    </w:p>
    <w:p>
      <w:r>
        <w:rPr>
          <w:b/>
        </w:rPr>
        <w:t xml:space="preserve">Tulos</w:t>
      </w:r>
    </w:p>
    <w:p>
      <w:r>
        <w:t xml:space="preserve">astronautti</w:t>
      </w:r>
    </w:p>
    <w:p>
      <w:r>
        <w:rPr>
          <w:b/>
        </w:rPr>
        <w:t xml:space="preserve">Tulos</w:t>
      </w:r>
    </w:p>
    <w:p>
      <w:r>
        <w:t xml:space="preserve">esiintyjä</w:t>
      </w:r>
    </w:p>
    <w:p>
      <w:r>
        <w:rPr>
          <w:b/>
        </w:rPr>
        <w:t xml:space="preserve">Tulos</w:t>
      </w:r>
    </w:p>
    <w:p>
      <w:r>
        <w:t xml:space="preserve">urheilija</w:t>
      </w:r>
    </w:p>
    <w:p>
      <w:r>
        <w:rPr>
          <w:b/>
        </w:rPr>
        <w:t xml:space="preserve">Tulos</w:t>
      </w:r>
    </w:p>
    <w:p>
      <w:r>
        <w:t xml:space="preserve">pilotti</w:t>
      </w:r>
    </w:p>
    <w:p>
      <w:r>
        <w:rPr>
          <w:b/>
        </w:rPr>
        <w:t xml:space="preserve">Tulos</w:t>
      </w:r>
    </w:p>
    <w:p>
      <w:r>
        <w:t xml:space="preserve">asianajaja</w:t>
      </w:r>
    </w:p>
    <w:p>
      <w:r>
        <w:rPr>
          <w:b/>
        </w:rPr>
        <w:t xml:space="preserve">Esimerkki 7.3634</w:t>
      </w:r>
    </w:p>
    <w:p>
      <w:r>
        <w:t xml:space="preserve">Kerro minulle, missä voisit odottaa tapaavasi aaveen.</w:t>
      </w:r>
    </w:p>
    <w:p>
      <w:r>
        <w:rPr>
          <w:b/>
        </w:rPr>
        <w:t xml:space="preserve">Tulos</w:t>
      </w:r>
    </w:p>
    <w:p>
      <w:r>
        <w:t xml:space="preserve">kummitustalo</w:t>
      </w:r>
    </w:p>
    <w:p>
      <w:r>
        <w:rPr>
          <w:b/>
        </w:rPr>
        <w:t xml:space="preserve">Tulos</w:t>
      </w:r>
    </w:p>
    <w:p>
      <w:r>
        <w:t xml:space="preserve">hautausmaa</w:t>
      </w:r>
    </w:p>
    <w:p>
      <w:r>
        <w:rPr>
          <w:b/>
        </w:rPr>
        <w:t xml:space="preserve">Tulos</w:t>
      </w:r>
    </w:p>
    <w:p>
      <w:r>
        <w:t xml:space="preserve">vanha sairaala</w:t>
      </w:r>
    </w:p>
    <w:p>
      <w:r>
        <w:rPr>
          <w:b/>
        </w:rPr>
        <w:t xml:space="preserve">Tulos</w:t>
      </w:r>
    </w:p>
    <w:p>
      <w:r>
        <w:t xml:space="preserve">ullakko</w:t>
      </w:r>
    </w:p>
    <w:p>
      <w:r>
        <w:rPr>
          <w:b/>
        </w:rPr>
        <w:t xml:space="preserve">Esimerkki 7.3635</w:t>
      </w:r>
    </w:p>
    <w:p>
      <w:r>
        <w:t xml:space="preserve">Kerro minulle henkilö, jota puhuttelet käyttämällä sir tai ma'am.</w:t>
      </w:r>
    </w:p>
    <w:p>
      <w:r>
        <w:rPr>
          <w:b/>
        </w:rPr>
        <w:t xml:space="preserve">Tulos</w:t>
      </w:r>
    </w:p>
    <w:p>
      <w:r>
        <w:t xml:space="preserve">opettaja</w:t>
      </w:r>
    </w:p>
    <w:p>
      <w:r>
        <w:rPr>
          <w:b/>
        </w:rPr>
        <w:t xml:space="preserve">Tulos</w:t>
      </w:r>
    </w:p>
    <w:p>
      <w:r>
        <w:t xml:space="preserve">pomo</w:t>
      </w:r>
    </w:p>
    <w:p>
      <w:r>
        <w:rPr>
          <w:b/>
        </w:rPr>
        <w:t xml:space="preserve">Tulos</w:t>
      </w:r>
    </w:p>
    <w:p>
      <w:r>
        <w:t xml:space="preserve">vanhempi</w:t>
      </w:r>
    </w:p>
    <w:p>
      <w:r>
        <w:rPr>
          <w:b/>
        </w:rPr>
        <w:t xml:space="preserve">Tulos</w:t>
      </w:r>
    </w:p>
    <w:p>
      <w:r>
        <w:t xml:space="preserve">tuomari</w:t>
      </w:r>
    </w:p>
    <w:p>
      <w:r>
        <w:rPr>
          <w:b/>
        </w:rPr>
        <w:t xml:space="preserve">Tulos</w:t>
      </w:r>
    </w:p>
    <w:p>
      <w:r>
        <w:t xml:space="preserve">poliisi</w:t>
      </w:r>
    </w:p>
    <w:p>
      <w:r>
        <w:rPr>
          <w:b/>
        </w:rPr>
        <w:t xml:space="preserve">Tulos</w:t>
      </w:r>
    </w:p>
    <w:p>
      <w:r>
        <w:t xml:space="preserve">palvelin</w:t>
      </w:r>
    </w:p>
    <w:p>
      <w:r>
        <w:rPr>
          <w:b/>
        </w:rPr>
        <w:t xml:space="preserve">Esimerkki 7.3636</w:t>
      </w:r>
    </w:p>
    <w:p>
      <w:r>
        <w:t xml:space="preserve">Kerro minulle paikka, jossa joutuu usein maksamaan pysäköinnistä.</w:t>
      </w:r>
    </w:p>
    <w:p>
      <w:r>
        <w:rPr>
          <w:b/>
        </w:rPr>
        <w:t xml:space="preserve">Tulos</w:t>
      </w:r>
    </w:p>
    <w:p>
      <w:r>
        <w:t xml:space="preserve">ostoskeskus</w:t>
      </w:r>
    </w:p>
    <w:p>
      <w:r>
        <w:rPr>
          <w:b/>
        </w:rPr>
        <w:t xml:space="preserve">Tulos</w:t>
      </w:r>
    </w:p>
    <w:p>
      <w:r>
        <w:t xml:space="preserve">sairaala</w:t>
      </w:r>
    </w:p>
    <w:p>
      <w:r>
        <w:rPr>
          <w:b/>
        </w:rPr>
        <w:t xml:space="preserve">Tulos</w:t>
      </w:r>
    </w:p>
    <w:p>
      <w:r>
        <w:t xml:space="preserve">konsertti</w:t>
      </w:r>
    </w:p>
    <w:p>
      <w:r>
        <w:rPr>
          <w:b/>
        </w:rPr>
        <w:t xml:space="preserve">Tulos</w:t>
      </w:r>
    </w:p>
    <w:p>
      <w:r>
        <w:t xml:space="preserve">lentoasema</w:t>
      </w:r>
    </w:p>
    <w:p>
      <w:r>
        <w:rPr>
          <w:b/>
        </w:rPr>
        <w:t xml:space="preserve">Tulos</w:t>
      </w:r>
    </w:p>
    <w:p>
      <w:r>
        <w:t xml:space="preserve">työ/kaupunki</w:t>
      </w:r>
    </w:p>
    <w:p>
      <w:r>
        <w:rPr>
          <w:b/>
        </w:rPr>
        <w:t xml:space="preserve">Tulos</w:t>
      </w:r>
    </w:p>
    <w:p>
      <w:r>
        <w:t xml:space="preserve">urheilutapahtuma</w:t>
      </w:r>
    </w:p>
    <w:p>
      <w:r>
        <w:rPr>
          <w:b/>
        </w:rPr>
        <w:t xml:space="preserve">Esimerkki 7.3637</w:t>
      </w:r>
    </w:p>
    <w:p>
      <w:r>
        <w:t xml:space="preserve">toisin kuin hunajapulla nimi aamiaisruoka, joka ei ole hyvä lemmikkieläinten nimi.</w:t>
      </w:r>
    </w:p>
    <w:p>
      <w:r>
        <w:rPr>
          <w:b/>
        </w:rPr>
        <w:t xml:space="preserve">Tulos</w:t>
      </w:r>
    </w:p>
    <w:p>
      <w:r>
        <w:t xml:space="preserve">vilja</w:t>
      </w:r>
    </w:p>
    <w:p>
      <w:r>
        <w:rPr>
          <w:b/>
        </w:rPr>
        <w:t xml:space="preserve">Tulos</w:t>
      </w:r>
    </w:p>
    <w:p>
      <w:r>
        <w:t xml:space="preserve">munat</w:t>
      </w:r>
    </w:p>
    <w:p>
      <w:r>
        <w:rPr>
          <w:b/>
        </w:rPr>
        <w:t xml:space="preserve">Tulos</w:t>
      </w:r>
    </w:p>
    <w:p>
      <w:r>
        <w:t xml:space="preserve">pekonia</w:t>
      </w:r>
    </w:p>
    <w:p>
      <w:r>
        <w:rPr>
          <w:b/>
        </w:rPr>
        <w:t xml:space="preserve">Tulos</w:t>
      </w:r>
    </w:p>
    <w:p>
      <w:r>
        <w:t xml:space="preserve">paahtoleipää</w:t>
      </w:r>
    </w:p>
    <w:p>
      <w:r>
        <w:rPr>
          <w:b/>
        </w:rPr>
        <w:t xml:space="preserve">Tulos</w:t>
      </w:r>
    </w:p>
    <w:p>
      <w:r>
        <w:t xml:space="preserve">pannukakku</w:t>
      </w:r>
    </w:p>
    <w:p>
      <w:r>
        <w:rPr>
          <w:b/>
        </w:rPr>
        <w:t xml:space="preserve">Tulos</w:t>
      </w:r>
    </w:p>
    <w:p>
      <w:r>
        <w:t xml:space="preserve">donitsi</w:t>
      </w:r>
    </w:p>
    <w:p>
      <w:r>
        <w:rPr>
          <w:b/>
        </w:rPr>
        <w:t xml:space="preserve">Tulos</w:t>
      </w:r>
    </w:p>
    <w:p>
      <w:r>
        <w:t xml:space="preserve">bagel</w:t>
      </w:r>
    </w:p>
    <w:p>
      <w:r>
        <w:rPr>
          <w:b/>
        </w:rPr>
        <w:t xml:space="preserve">Esimerkki 7.3638</w:t>
      </w:r>
    </w:p>
    <w:p>
      <w:r>
        <w:t xml:space="preserve">Mitä nainen voisi kehuskella, että hänen miehensä on parempi kuin useimmat muut.</w:t>
      </w:r>
    </w:p>
    <w:p>
      <w:r>
        <w:rPr>
          <w:b/>
        </w:rPr>
        <w:t xml:space="preserve">Tulos</w:t>
      </w:r>
    </w:p>
    <w:p>
      <w:r>
        <w:t xml:space="preserve">suutelu/ läheisyys</w:t>
      </w:r>
    </w:p>
    <w:p>
      <w:r>
        <w:rPr>
          <w:b/>
        </w:rPr>
        <w:t xml:space="preserve">Tulos</w:t>
      </w:r>
    </w:p>
    <w:p>
      <w:r>
        <w:t xml:space="preserve">ruoanlaitto</w:t>
      </w:r>
    </w:p>
    <w:p>
      <w:r>
        <w:rPr>
          <w:b/>
        </w:rPr>
        <w:t xml:space="preserve">Tulos</w:t>
      </w:r>
    </w:p>
    <w:p>
      <w:r>
        <w:t xml:space="preserve">asioiden korjaaminen</w:t>
      </w:r>
    </w:p>
    <w:p>
      <w:r>
        <w:rPr>
          <w:b/>
        </w:rPr>
        <w:t xml:space="preserve">Tulos</w:t>
      </w:r>
    </w:p>
    <w:p>
      <w:r>
        <w:t xml:space="preserve">rahan ansaitseminen</w:t>
      </w:r>
    </w:p>
    <w:p>
      <w:r>
        <w:rPr>
          <w:b/>
        </w:rPr>
        <w:t xml:space="preserve">Tulos</w:t>
      </w:r>
    </w:p>
    <w:p>
      <w:r>
        <w:t xml:space="preserve">siivous</w:t>
      </w:r>
    </w:p>
    <w:p>
      <w:r>
        <w:rPr>
          <w:b/>
        </w:rPr>
        <w:t xml:space="preserve">Esimerkki 7.3639</w:t>
      </w:r>
    </w:p>
    <w:p>
      <w:r>
        <w:t xml:space="preserve">Millä sivustolla kävisit ensin, jos haluat lisätietoja jostakin asiasta?</w:t>
      </w:r>
    </w:p>
    <w:p>
      <w:r>
        <w:rPr>
          <w:b/>
        </w:rPr>
        <w:t xml:space="preserve">Tulos</w:t>
      </w:r>
    </w:p>
    <w:p>
      <w:r>
        <w:t xml:space="preserve">google</w:t>
      </w:r>
    </w:p>
    <w:p>
      <w:r>
        <w:rPr>
          <w:b/>
        </w:rPr>
        <w:t xml:space="preserve">Tulos</w:t>
      </w:r>
    </w:p>
    <w:p>
      <w:r>
        <w:t xml:space="preserve">yahoo</w:t>
      </w:r>
    </w:p>
    <w:p>
      <w:r>
        <w:rPr>
          <w:b/>
        </w:rPr>
        <w:t xml:space="preserve">Tulos</w:t>
      </w:r>
    </w:p>
    <w:p>
      <w:r>
        <w:t xml:space="preserve">wikipedia</w:t>
      </w:r>
    </w:p>
    <w:p>
      <w:r>
        <w:rPr>
          <w:b/>
        </w:rPr>
        <w:t xml:space="preserve">Tulos</w:t>
      </w:r>
    </w:p>
    <w:p>
      <w:r>
        <w:t xml:space="preserve">ask.com</w:t>
      </w:r>
    </w:p>
    <w:p>
      <w:r>
        <w:rPr>
          <w:b/>
        </w:rPr>
        <w:t xml:space="preserve">Tulos</w:t>
      </w:r>
    </w:p>
    <w:p>
      <w:r>
        <w:t xml:space="preserve">bing</w:t>
      </w:r>
    </w:p>
    <w:p>
      <w:r>
        <w:rPr>
          <w:b/>
        </w:rPr>
        <w:t xml:space="preserve">Esimerkki 7.3640</w:t>
      </w:r>
    </w:p>
    <w:p>
      <w:r>
        <w:t xml:space="preserve">mitä vanhemmat tekevät osana lastensa nukkumaanmenorutiineja?</w:t>
      </w:r>
    </w:p>
    <w:p>
      <w:r>
        <w:rPr>
          <w:b/>
        </w:rPr>
        <w:t xml:space="preserve">Tulos</w:t>
      </w:r>
    </w:p>
    <w:p>
      <w:r>
        <w:t xml:space="preserve">lue</w:t>
      </w:r>
    </w:p>
    <w:p>
      <w:r>
        <w:rPr>
          <w:b/>
        </w:rPr>
        <w:t xml:space="preserve">Tulos</w:t>
      </w:r>
    </w:p>
    <w:p>
      <w:r>
        <w:t xml:space="preserve">peittää ne sisään</w:t>
      </w:r>
    </w:p>
    <w:p>
      <w:r>
        <w:rPr>
          <w:b/>
        </w:rPr>
        <w:t xml:space="preserve">Tulos</w:t>
      </w:r>
    </w:p>
    <w:p>
      <w:r>
        <w:t xml:space="preserve">harjaa hampaat</w:t>
      </w:r>
    </w:p>
    <w:p>
      <w:r>
        <w:rPr>
          <w:b/>
        </w:rPr>
        <w:t xml:space="preserve">Tulos</w:t>
      </w:r>
    </w:p>
    <w:p>
      <w:r>
        <w:t xml:space="preserve">kylvettää</w:t>
      </w:r>
    </w:p>
    <w:p>
      <w:r>
        <w:rPr>
          <w:b/>
        </w:rPr>
        <w:t xml:space="preserve">Tulos</w:t>
      </w:r>
    </w:p>
    <w:p>
      <w:r>
        <w:t xml:space="preserve">rukoile</w:t>
      </w:r>
    </w:p>
    <w:p>
      <w:r>
        <w:rPr>
          <w:b/>
        </w:rPr>
        <w:t xml:space="preserve">Tulos</w:t>
      </w:r>
    </w:p>
    <w:p>
      <w:r>
        <w:t xml:space="preserve">laulaa</w:t>
      </w:r>
    </w:p>
    <w:p>
      <w:r>
        <w:rPr>
          <w:b/>
        </w:rPr>
        <w:t xml:space="preserve">Tulos</w:t>
      </w:r>
    </w:p>
    <w:p>
      <w:r>
        <w:t xml:space="preserve">hyvänyönsuukko</w:t>
      </w:r>
    </w:p>
    <w:p>
      <w:r>
        <w:rPr>
          <w:b/>
        </w:rPr>
        <w:t xml:space="preserve">Esimerkki 7.3641</w:t>
      </w:r>
    </w:p>
    <w:p>
      <w:r>
        <w:t xml:space="preserve">mitkä tavanomaisista laskuistasi kasvavat lomien aikana?</w:t>
      </w:r>
    </w:p>
    <w:p>
      <w:r>
        <w:rPr>
          <w:b/>
        </w:rPr>
        <w:t xml:space="preserve">Tulos</w:t>
      </w:r>
    </w:p>
    <w:p>
      <w:r>
        <w:t xml:space="preserve">luottokortti</w:t>
      </w:r>
    </w:p>
    <w:p>
      <w:r>
        <w:rPr>
          <w:b/>
        </w:rPr>
        <w:t xml:space="preserve">Tulos</w:t>
      </w:r>
    </w:p>
    <w:p>
      <w:r>
        <w:t xml:space="preserve">sähkö/valot</w:t>
      </w:r>
    </w:p>
    <w:p>
      <w:r>
        <w:rPr>
          <w:b/>
        </w:rPr>
        <w:t xml:space="preserve">Tulos</w:t>
      </w:r>
    </w:p>
    <w:p>
      <w:r>
        <w:t xml:space="preserve">ruoka</w:t>
      </w:r>
    </w:p>
    <w:p>
      <w:r>
        <w:rPr>
          <w:b/>
        </w:rPr>
        <w:t xml:space="preserve">Tulos</w:t>
      </w:r>
    </w:p>
    <w:p>
      <w:r>
        <w:t xml:space="preserve">puhelin</w:t>
      </w:r>
    </w:p>
    <w:p>
      <w:r>
        <w:rPr>
          <w:b/>
        </w:rPr>
        <w:t xml:space="preserve">Tulos</w:t>
      </w:r>
    </w:p>
    <w:p>
      <w:r>
        <w:t xml:space="preserve">kuljetus/kaasu</w:t>
      </w:r>
    </w:p>
    <w:p>
      <w:r>
        <w:rPr>
          <w:b/>
        </w:rPr>
        <w:t xml:space="preserve">Tulos</w:t>
      </w:r>
    </w:p>
    <w:p>
      <w:r>
        <w:t xml:space="preserve">lämpö</w:t>
      </w:r>
    </w:p>
    <w:p>
      <w:r>
        <w:rPr>
          <w:b/>
        </w:rPr>
        <w:t xml:space="preserve">Esimerkki 7.3642</w:t>
      </w:r>
    </w:p>
    <w:p>
      <w:r>
        <w:t xml:space="preserve">mistä maallisesta aiheesta britney spears ja jessica simpson puhuvat kahden kesken, jos olisit yllättynyt?</w:t>
      </w:r>
    </w:p>
    <w:p>
      <w:r>
        <w:rPr>
          <w:b/>
        </w:rPr>
        <w:t xml:space="preserve">Tulos</w:t>
      </w:r>
    </w:p>
    <w:p>
      <w:r>
        <w:t xml:space="preserve">politiikka</w:t>
      </w:r>
    </w:p>
    <w:p>
      <w:r>
        <w:rPr>
          <w:b/>
        </w:rPr>
        <w:t xml:space="preserve">Tulos</w:t>
      </w:r>
    </w:p>
    <w:p>
      <w:r>
        <w:t xml:space="preserve">sota</w:t>
      </w:r>
    </w:p>
    <w:p>
      <w:r>
        <w:rPr>
          <w:b/>
        </w:rPr>
        <w:t xml:space="preserve">Tulos</w:t>
      </w:r>
    </w:p>
    <w:p>
      <w:r>
        <w:t xml:space="preserve">maailmanrauha</w:t>
      </w:r>
    </w:p>
    <w:p>
      <w:r>
        <w:rPr>
          <w:b/>
        </w:rPr>
        <w:t xml:space="preserve">Tulos</w:t>
      </w:r>
    </w:p>
    <w:p>
      <w:r>
        <w:t xml:space="preserve">uskonto</w:t>
      </w:r>
    </w:p>
    <w:p>
      <w:r>
        <w:rPr>
          <w:b/>
        </w:rPr>
        <w:t xml:space="preserve">Tulos</w:t>
      </w:r>
    </w:p>
    <w:p>
      <w:r>
        <w:t xml:space="preserve">nälkä/köyhyys</w:t>
      </w:r>
    </w:p>
    <w:p>
      <w:r>
        <w:rPr>
          <w:b/>
        </w:rPr>
        <w:t xml:space="preserve">Tulos</w:t>
      </w:r>
    </w:p>
    <w:p>
      <w:r>
        <w:t xml:space="preserve">ilmaston lämpeneminen</w:t>
      </w:r>
    </w:p>
    <w:p>
      <w:r>
        <w:rPr>
          <w:b/>
        </w:rPr>
        <w:t xml:space="preserve">Esimerkki 7.3643</w:t>
      </w:r>
    </w:p>
    <w:p>
      <w:r>
        <w:t xml:space="preserve">pyysimme naisia nimeämään jotain sellaista, mitä et haluaisi miehen tekevän sinulle treffeillä.</w:t>
      </w:r>
    </w:p>
    <w:p>
      <w:r>
        <w:rPr>
          <w:b/>
        </w:rPr>
        <w:t xml:space="preserve">Tulos</w:t>
      </w:r>
    </w:p>
    <w:p>
      <w:r>
        <w:t xml:space="preserve">tilata ruokaa</w:t>
      </w:r>
    </w:p>
    <w:p>
      <w:r>
        <w:rPr>
          <w:b/>
        </w:rPr>
        <w:t xml:space="preserve">Tulos</w:t>
      </w:r>
    </w:p>
    <w:p>
      <w:r>
        <w:t xml:space="preserve">avaa auton ovi</w:t>
      </w:r>
    </w:p>
    <w:p>
      <w:r>
        <w:rPr>
          <w:b/>
        </w:rPr>
        <w:t xml:space="preserve">Tulos</w:t>
      </w:r>
    </w:p>
    <w:p>
      <w:r>
        <w:t xml:space="preserve">maksaa kaikesta</w:t>
      </w:r>
    </w:p>
    <w:p>
      <w:r>
        <w:rPr>
          <w:b/>
        </w:rPr>
        <w:t xml:space="preserve">Tulos</w:t>
      </w:r>
    </w:p>
    <w:p>
      <w:r>
        <w:t xml:space="preserve">ruoki minut</w:t>
      </w:r>
    </w:p>
    <w:p>
      <w:r>
        <w:rPr>
          <w:b/>
        </w:rPr>
        <w:t xml:space="preserve">Esimerkki 7.3644</w:t>
      </w:r>
    </w:p>
    <w:p>
      <w:r>
        <w:t xml:space="preserve">Minkä ammatin vuoksi voisi ajatella, että jollakulla on romanttinen taipumus?</w:t>
      </w:r>
    </w:p>
    <w:p>
      <w:r>
        <w:rPr>
          <w:b/>
        </w:rPr>
        <w:t xml:space="preserve">Tulos</w:t>
      </w:r>
    </w:p>
    <w:p>
      <w:r>
        <w:t xml:space="preserve">hääsuunnittelija</w:t>
      </w:r>
    </w:p>
    <w:p>
      <w:r>
        <w:rPr>
          <w:b/>
        </w:rPr>
        <w:t xml:space="preserve">Tulos</w:t>
      </w:r>
    </w:p>
    <w:p>
      <w:r>
        <w:t xml:space="preserve">match maker</w:t>
      </w:r>
    </w:p>
    <w:p>
      <w:r>
        <w:rPr>
          <w:b/>
        </w:rPr>
        <w:t xml:space="preserve">Tulos</w:t>
      </w:r>
    </w:p>
    <w:p>
      <w:r>
        <w:t xml:space="preserve">näyttelijä</w:t>
      </w:r>
    </w:p>
    <w:p>
      <w:r>
        <w:rPr>
          <w:b/>
        </w:rPr>
        <w:t xml:space="preserve">Tulos</w:t>
      </w:r>
    </w:p>
    <w:p>
      <w:r>
        <w:t xml:space="preserve">tanssija</w:t>
      </w:r>
    </w:p>
    <w:p>
      <w:r>
        <w:rPr>
          <w:b/>
        </w:rPr>
        <w:t xml:space="preserve">Tulos</w:t>
      </w:r>
    </w:p>
    <w:p>
      <w:r>
        <w:t xml:space="preserve">kirjailija</w:t>
      </w:r>
    </w:p>
    <w:p>
      <w:r>
        <w:rPr>
          <w:b/>
        </w:rPr>
        <w:t xml:space="preserve">Esimerkki 7.3645</w:t>
      </w:r>
    </w:p>
    <w:p>
      <w:r>
        <w:t xml:space="preserve">kun häneltä loppuu rahat, mitä uhkapeluri voi laittaa pöytään...</w:t>
      </w:r>
    </w:p>
    <w:p>
      <w:r>
        <w:rPr>
          <w:b/>
        </w:rPr>
        <w:t xml:space="preserve">Tulos</w:t>
      </w:r>
    </w:p>
    <w:p>
      <w:r>
        <w:t xml:space="preserve">korut</w:t>
      </w:r>
    </w:p>
    <w:p>
      <w:r>
        <w:rPr>
          <w:b/>
        </w:rPr>
        <w:t xml:space="preserve">Tulos</w:t>
      </w:r>
    </w:p>
    <w:p>
      <w:r>
        <w:t xml:space="preserve">auton avaimet</w:t>
      </w:r>
    </w:p>
    <w:p>
      <w:r>
        <w:rPr>
          <w:b/>
        </w:rPr>
        <w:t xml:space="preserve">Tulos</w:t>
      </w:r>
    </w:p>
    <w:p>
      <w:r>
        <w:t xml:space="preserve">luottokortti</w:t>
      </w:r>
    </w:p>
    <w:p>
      <w:r>
        <w:rPr>
          <w:b/>
        </w:rPr>
        <w:t xml:space="preserve">Tulos</w:t>
      </w:r>
    </w:p>
    <w:p>
      <w:r>
        <w:t xml:space="preserve">vaatekappaleet</w:t>
      </w:r>
    </w:p>
    <w:p>
      <w:r>
        <w:rPr>
          <w:b/>
        </w:rPr>
        <w:t xml:space="preserve">Tulos</w:t>
      </w:r>
    </w:p>
    <w:p>
      <w:r>
        <w:t xml:space="preserve">talon kauppakirja</w:t>
      </w:r>
    </w:p>
    <w:p>
      <w:r>
        <w:rPr>
          <w:b/>
        </w:rPr>
        <w:t xml:space="preserve">Esimerkki 7.3646</w:t>
      </w:r>
    </w:p>
    <w:p>
      <w:r>
        <w:t xml:space="preserve">Mitä lapsi voisi ottaa mukaansa, jos hän aikoo karata kotoa?</w:t>
      </w:r>
    </w:p>
    <w:p>
      <w:r>
        <w:rPr>
          <w:b/>
        </w:rPr>
        <w:t xml:space="preserve">Tulos</w:t>
      </w:r>
    </w:p>
    <w:p>
      <w:r>
        <w:t xml:space="preserve">vaatteet</w:t>
      </w:r>
    </w:p>
    <w:p>
      <w:r>
        <w:rPr>
          <w:b/>
        </w:rPr>
        <w:t xml:space="preserve">Tulos</w:t>
      </w:r>
    </w:p>
    <w:p>
      <w:r>
        <w:t xml:space="preserve">ruoka</w:t>
      </w:r>
    </w:p>
    <w:p>
      <w:r>
        <w:rPr>
          <w:b/>
        </w:rPr>
        <w:t xml:space="preserve">Tulos</w:t>
      </w:r>
    </w:p>
    <w:p>
      <w:r>
        <w:t xml:space="preserve">rahaa</w:t>
      </w:r>
    </w:p>
    <w:p>
      <w:r>
        <w:rPr>
          <w:b/>
        </w:rPr>
        <w:t xml:space="preserve">Tulos</w:t>
      </w:r>
    </w:p>
    <w:p>
      <w:r>
        <w:t xml:space="preserve">vuodevaatteet</w:t>
      </w:r>
    </w:p>
    <w:p>
      <w:r>
        <w:rPr>
          <w:b/>
        </w:rPr>
        <w:t xml:space="preserve">Tulos</w:t>
      </w:r>
    </w:p>
    <w:p>
      <w:r>
        <w:t xml:space="preserve">lelut</w:t>
      </w:r>
    </w:p>
    <w:p>
      <w:r>
        <w:rPr>
          <w:b/>
        </w:rPr>
        <w:t xml:space="preserve">Tulos</w:t>
      </w:r>
    </w:p>
    <w:p>
      <w:r>
        <w:t xml:space="preserve">reppu</w:t>
      </w:r>
    </w:p>
    <w:p>
      <w:r>
        <w:rPr>
          <w:b/>
        </w:rPr>
        <w:t xml:space="preserve">Tulos</w:t>
      </w:r>
    </w:p>
    <w:p>
      <w:r>
        <w:t xml:space="preserve">pyörä</w:t>
      </w:r>
    </w:p>
    <w:p>
      <w:r>
        <w:rPr>
          <w:b/>
        </w:rPr>
        <w:t xml:space="preserve">Esimerkki 7.3647</w:t>
      </w:r>
    </w:p>
    <w:p>
      <w:r>
        <w:t xml:space="preserve">kuka oli huonoin Oscar-juontaja?</w:t>
      </w:r>
    </w:p>
    <w:p>
      <w:r>
        <w:rPr>
          <w:b/>
        </w:rPr>
        <w:t xml:space="preserve">Tulos</w:t>
      </w:r>
    </w:p>
    <w:p>
      <w:r>
        <w:t xml:space="preserve">David Letterman</w:t>
      </w:r>
    </w:p>
    <w:p>
      <w:r>
        <w:rPr>
          <w:b/>
        </w:rPr>
        <w:t xml:space="preserve">Tulos</w:t>
      </w:r>
    </w:p>
    <w:p>
      <w:r>
        <w:t xml:space="preserve">steve martin</w:t>
      </w:r>
    </w:p>
    <w:p>
      <w:r>
        <w:rPr>
          <w:b/>
        </w:rPr>
        <w:t xml:space="preserve">Tulos</w:t>
      </w:r>
    </w:p>
    <w:p>
      <w:r>
        <w:t xml:space="preserve">jon stuart</w:t>
      </w:r>
    </w:p>
    <w:p>
      <w:r>
        <w:rPr>
          <w:b/>
        </w:rPr>
        <w:t xml:space="preserve">Esimerkki 7.3648</w:t>
      </w:r>
    </w:p>
    <w:p>
      <w:r>
        <w:t xml:space="preserve">mitä cowboy saattoi kätkeä hattunsa alle?</w:t>
      </w:r>
    </w:p>
    <w:p>
      <w:r>
        <w:rPr>
          <w:b/>
        </w:rPr>
        <w:t xml:space="preserve">Tulos</w:t>
      </w:r>
    </w:p>
    <w:p>
      <w:r>
        <w:t xml:space="preserve">ase</w:t>
      </w:r>
    </w:p>
    <w:p>
      <w:r>
        <w:rPr>
          <w:b/>
        </w:rPr>
        <w:t xml:space="preserve">Tulos</w:t>
      </w:r>
    </w:p>
    <w:p>
      <w:r>
        <w:t xml:space="preserve">rahaa</w:t>
      </w:r>
    </w:p>
    <w:p>
      <w:r>
        <w:rPr>
          <w:b/>
        </w:rPr>
        <w:t xml:space="preserve">Tulos</w:t>
      </w:r>
    </w:p>
    <w:p>
      <w:r>
        <w:t xml:space="preserve">hiukset</w:t>
      </w:r>
    </w:p>
    <w:p>
      <w:r>
        <w:rPr>
          <w:b/>
        </w:rPr>
        <w:t xml:space="preserve">Tulos</w:t>
      </w:r>
    </w:p>
    <w:p>
      <w:r>
        <w:t xml:space="preserve">savukkeet</w:t>
      </w:r>
    </w:p>
    <w:p>
      <w:r>
        <w:rPr>
          <w:b/>
        </w:rPr>
        <w:t xml:space="preserve">Tulos</w:t>
      </w:r>
    </w:p>
    <w:p>
      <w:r>
        <w:t xml:space="preserve">viski</w:t>
      </w:r>
    </w:p>
    <w:p>
      <w:r>
        <w:rPr>
          <w:b/>
        </w:rPr>
        <w:t xml:space="preserve">Tulos</w:t>
      </w:r>
    </w:p>
    <w:p>
      <w:r>
        <w:t xml:space="preserve">bandana</w:t>
      </w:r>
    </w:p>
    <w:p>
      <w:r>
        <w:rPr>
          <w:b/>
        </w:rPr>
        <w:t xml:space="preserve">Esimerkki 7.3649</w:t>
      </w:r>
    </w:p>
    <w:p>
      <w:r>
        <w:t xml:space="preserve">mitä sinun on tarkistettava, jotta autosi toimii kunnolla?</w:t>
      </w:r>
    </w:p>
    <w:p>
      <w:r>
        <w:rPr>
          <w:b/>
        </w:rPr>
        <w:t xml:space="preserve">Tulos</w:t>
      </w:r>
    </w:p>
    <w:p>
      <w:r>
        <w:t xml:space="preserve">öljy</w:t>
      </w:r>
    </w:p>
    <w:p>
      <w:r>
        <w:rPr>
          <w:b/>
        </w:rPr>
        <w:t xml:space="preserve">Tulos</w:t>
      </w:r>
    </w:p>
    <w:p>
      <w:r>
        <w:t xml:space="preserve">kaasu</w:t>
      </w:r>
    </w:p>
    <w:p>
      <w:r>
        <w:rPr>
          <w:b/>
        </w:rPr>
        <w:t xml:space="preserve">Tulos</w:t>
      </w:r>
    </w:p>
    <w:p>
      <w:r>
        <w:t xml:space="preserve">moottori</w:t>
      </w:r>
    </w:p>
    <w:p>
      <w:r>
        <w:rPr>
          <w:b/>
        </w:rPr>
        <w:t xml:space="preserve">Tulos</w:t>
      </w:r>
    </w:p>
    <w:p>
      <w:r>
        <w:t xml:space="preserve">jarrut</w:t>
      </w:r>
    </w:p>
    <w:p>
      <w:r>
        <w:rPr>
          <w:b/>
        </w:rPr>
        <w:t xml:space="preserve">Tulos</w:t>
      </w:r>
    </w:p>
    <w:p>
      <w:r>
        <w:t xml:space="preserve">renkaat</w:t>
      </w:r>
    </w:p>
    <w:p>
      <w:r>
        <w:rPr>
          <w:b/>
        </w:rPr>
        <w:t xml:space="preserve">Tulos</w:t>
      </w:r>
    </w:p>
    <w:p>
      <w:r>
        <w:t xml:space="preserve">akku</w:t>
      </w:r>
    </w:p>
    <w:p>
      <w:r>
        <w:rPr>
          <w:b/>
        </w:rPr>
        <w:t xml:space="preserve">Esimerkki 7.3650</w:t>
      </w:r>
    </w:p>
    <w:p>
      <w:r>
        <w:t xml:space="preserve">Mitä luulet lukion maskotin pitävän asunsa alla...</w:t>
      </w:r>
    </w:p>
    <w:p>
      <w:r>
        <w:rPr>
          <w:b/>
        </w:rPr>
        <w:t xml:space="preserve">Tulos</w:t>
      </w:r>
    </w:p>
    <w:p>
      <w:r>
        <w:t xml:space="preserve">ei mitään</w:t>
      </w:r>
    </w:p>
    <w:p>
      <w:r>
        <w:rPr>
          <w:b/>
        </w:rPr>
        <w:t xml:space="preserve">Tulos</w:t>
      </w:r>
    </w:p>
    <w:p>
      <w:r>
        <w:t xml:space="preserve">shortsit</w:t>
      </w:r>
    </w:p>
    <w:p>
      <w:r>
        <w:rPr>
          <w:b/>
        </w:rPr>
        <w:t xml:space="preserve">Tulos</w:t>
      </w:r>
    </w:p>
    <w:p>
      <w:r>
        <w:t xml:space="preserve">alusvaatteet</w:t>
      </w:r>
    </w:p>
    <w:p>
      <w:r>
        <w:rPr>
          <w:b/>
        </w:rPr>
        <w:t xml:space="preserve">Tulos</w:t>
      </w:r>
    </w:p>
    <w:p>
      <w:r>
        <w:t xml:space="preserve">sukkahousut</w:t>
      </w:r>
    </w:p>
    <w:p>
      <w:r>
        <w:rPr>
          <w:b/>
        </w:rPr>
        <w:t xml:space="preserve">Tulos</w:t>
      </w:r>
    </w:p>
    <w:p>
      <w:r>
        <w:t xml:space="preserve">T-paita</w:t>
      </w:r>
    </w:p>
    <w:p>
      <w:r>
        <w:rPr>
          <w:b/>
        </w:rPr>
        <w:t xml:space="preserve">Esimerkki 7.3651</w:t>
      </w:r>
    </w:p>
    <w:p>
      <w:r>
        <w:t xml:space="preserve">mitä kannattaa ottaa mukaan, kun vahdit paljon itkevää lasta?</w:t>
      </w:r>
    </w:p>
    <w:p>
      <w:r>
        <w:rPr>
          <w:b/>
        </w:rPr>
        <w:t xml:space="preserve">Tulos</w:t>
      </w:r>
    </w:p>
    <w:p>
      <w:r>
        <w:t xml:space="preserve">tutti</w:t>
      </w:r>
    </w:p>
    <w:p>
      <w:r>
        <w:rPr>
          <w:b/>
        </w:rPr>
        <w:t xml:space="preserve">Tulos</w:t>
      </w:r>
    </w:p>
    <w:p>
      <w:r>
        <w:t xml:space="preserve">korvatulpat</w:t>
      </w:r>
    </w:p>
    <w:p>
      <w:r>
        <w:rPr>
          <w:b/>
        </w:rPr>
        <w:t xml:space="preserve">Tulos</w:t>
      </w:r>
    </w:p>
    <w:p>
      <w:r>
        <w:t xml:space="preserve">lelut</w:t>
      </w:r>
    </w:p>
    <w:p>
      <w:r>
        <w:rPr>
          <w:b/>
        </w:rPr>
        <w:t xml:space="preserve">Tulos</w:t>
      </w:r>
    </w:p>
    <w:p>
      <w:r>
        <w:t xml:space="preserve">kuulokkeet</w:t>
      </w:r>
    </w:p>
    <w:p>
      <w:r>
        <w:rPr>
          <w:b/>
        </w:rPr>
        <w:t xml:space="preserve">Esimerkki 7.3652</w:t>
      </w:r>
    </w:p>
    <w:p>
      <w:r>
        <w:t xml:space="preserve">Mitä ihmiset tekevät rannalla, johon ei liity veteen menemistä?</w:t>
      </w:r>
    </w:p>
    <w:p>
      <w:r>
        <w:rPr>
          <w:b/>
        </w:rPr>
        <w:t xml:space="preserve">Tulos</w:t>
      </w:r>
    </w:p>
    <w:p>
      <w:r>
        <w:t xml:space="preserve">tan</w:t>
      </w:r>
    </w:p>
    <w:p>
      <w:r>
        <w:rPr>
          <w:b/>
        </w:rPr>
        <w:t xml:space="preserve">Tulos</w:t>
      </w:r>
    </w:p>
    <w:p>
      <w:r>
        <w:t xml:space="preserve">pelata lentopalloa</w:t>
      </w:r>
    </w:p>
    <w:p>
      <w:r>
        <w:rPr>
          <w:b/>
        </w:rPr>
        <w:t xml:space="preserve">Tulos</w:t>
      </w:r>
    </w:p>
    <w:p>
      <w:r>
        <w:t xml:space="preserve">kävellä</w:t>
      </w:r>
    </w:p>
    <w:p>
      <w:r>
        <w:rPr>
          <w:b/>
        </w:rPr>
        <w:t xml:space="preserve">Tulos</w:t>
      </w:r>
    </w:p>
    <w:p>
      <w:r>
        <w:t xml:space="preserve">piknik</w:t>
      </w:r>
    </w:p>
    <w:p>
      <w:r>
        <w:rPr>
          <w:b/>
        </w:rPr>
        <w:t xml:space="preserve">Esimerkki 7.3653</w:t>
      </w:r>
    </w:p>
    <w:p>
      <w:r>
        <w:t xml:space="preserve">Minkä eläimen näkisit maatilalla, mutta et koskaan harkitsisi pitämistä lemmikkinä?</w:t>
      </w:r>
    </w:p>
    <w:p>
      <w:r>
        <w:rPr>
          <w:b/>
        </w:rPr>
        <w:t xml:space="preserve">Tulos</w:t>
      </w:r>
    </w:p>
    <w:p>
      <w:r>
        <w:t xml:space="preserve">lehmä</w:t>
      </w:r>
    </w:p>
    <w:p>
      <w:r>
        <w:rPr>
          <w:b/>
        </w:rPr>
        <w:t xml:space="preserve">Tulos</w:t>
      </w:r>
    </w:p>
    <w:p>
      <w:r>
        <w:t xml:space="preserve">sika</w:t>
      </w:r>
    </w:p>
    <w:p>
      <w:r>
        <w:rPr>
          <w:b/>
        </w:rPr>
        <w:t xml:space="preserve">Tulos</w:t>
      </w:r>
    </w:p>
    <w:p>
      <w:r>
        <w:t xml:space="preserve">vuohi</w:t>
      </w:r>
    </w:p>
    <w:p>
      <w:r>
        <w:rPr>
          <w:b/>
        </w:rPr>
        <w:t xml:space="preserve">Tulos</w:t>
      </w:r>
    </w:p>
    <w:p>
      <w:r>
        <w:t xml:space="preserve">kana</w:t>
      </w:r>
    </w:p>
    <w:p>
      <w:r>
        <w:rPr>
          <w:b/>
        </w:rPr>
        <w:t xml:space="preserve">Tulos</w:t>
      </w:r>
    </w:p>
    <w:p>
      <w:r>
        <w:t xml:space="preserve">hevonen</w:t>
      </w:r>
    </w:p>
    <w:p>
      <w:r>
        <w:rPr>
          <w:b/>
        </w:rPr>
        <w:t xml:space="preserve">Tulos</w:t>
      </w:r>
    </w:p>
    <w:p>
      <w:r>
        <w:t xml:space="preserve">lampaat</w:t>
      </w:r>
    </w:p>
    <w:p>
      <w:r>
        <w:rPr>
          <w:b/>
        </w:rPr>
        <w:t xml:space="preserve">Esimerkki 7.3654</w:t>
      </w:r>
    </w:p>
    <w:p>
      <w:r>
        <w:t xml:space="preserve">Mitä sellaista näet olympialaisissa, mitä saatat nähdä myös oikeinkirjoituskilpailussa.</w:t>
      </w:r>
    </w:p>
    <w:p>
      <w:r>
        <w:rPr>
          <w:b/>
        </w:rPr>
        <w:t xml:space="preserve">Tulos</w:t>
      </w:r>
    </w:p>
    <w:p>
      <w:r>
        <w:t xml:space="preserve">tuomarit</w:t>
      </w:r>
    </w:p>
    <w:p>
      <w:r>
        <w:rPr>
          <w:b/>
        </w:rPr>
        <w:t xml:space="preserve">Tulos</w:t>
      </w:r>
    </w:p>
    <w:p>
      <w:r>
        <w:t xml:space="preserve">palkinto</w:t>
      </w:r>
    </w:p>
    <w:p>
      <w:r>
        <w:rPr>
          <w:b/>
        </w:rPr>
        <w:t xml:space="preserve">Tulos</w:t>
      </w:r>
    </w:p>
    <w:p>
      <w:r>
        <w:t xml:space="preserve">yleisö</w:t>
      </w:r>
    </w:p>
    <w:p>
      <w:r>
        <w:rPr>
          <w:b/>
        </w:rPr>
        <w:t xml:space="preserve">Tulos</w:t>
      </w:r>
    </w:p>
    <w:p>
      <w:r>
        <w:t xml:space="preserve">kilpailu</w:t>
      </w:r>
    </w:p>
    <w:p>
      <w:r>
        <w:rPr>
          <w:b/>
        </w:rPr>
        <w:t xml:space="preserve">Tulos</w:t>
      </w:r>
    </w:p>
    <w:p>
      <w:r>
        <w:t xml:space="preserve">ajastin</w:t>
      </w:r>
    </w:p>
    <w:p>
      <w:r>
        <w:rPr>
          <w:b/>
        </w:rPr>
        <w:t xml:space="preserve">Tulos</w:t>
      </w:r>
    </w:p>
    <w:p>
      <w:r>
        <w:t xml:space="preserve">tulokset</w:t>
      </w:r>
    </w:p>
    <w:p>
      <w:r>
        <w:rPr>
          <w:b/>
        </w:rPr>
        <w:t xml:space="preserve">Esimerkki 7.3655</w:t>
      </w:r>
    </w:p>
    <w:p>
      <w:r>
        <w:t xml:space="preserve">kun sinulla on päänsärkyä, nimeä jokin asia, jonka tekeminen sattuu.</w:t>
      </w:r>
    </w:p>
    <w:p>
      <w:r>
        <w:rPr>
          <w:b/>
        </w:rPr>
        <w:t xml:space="preserve">Tulos</w:t>
      </w:r>
    </w:p>
    <w:p>
      <w:r>
        <w:t xml:space="preserve">puhua/huutaa</w:t>
      </w:r>
    </w:p>
    <w:p>
      <w:r>
        <w:rPr>
          <w:b/>
        </w:rPr>
        <w:t xml:space="preserve">Tulos</w:t>
      </w:r>
    </w:p>
    <w:p>
      <w:r>
        <w:t xml:space="preserve">Ajattele</w:t>
      </w:r>
    </w:p>
    <w:p>
      <w:r>
        <w:rPr>
          <w:b/>
        </w:rPr>
        <w:t xml:space="preserve">Tulos</w:t>
      </w:r>
    </w:p>
    <w:p>
      <w:r>
        <w:t xml:space="preserve">nauraa</w:t>
      </w:r>
    </w:p>
    <w:p>
      <w:r>
        <w:rPr>
          <w:b/>
        </w:rPr>
        <w:t xml:space="preserve">Tulos</w:t>
      </w:r>
    </w:p>
    <w:p>
      <w:r>
        <w:t xml:space="preserve">kumartua</w:t>
      </w:r>
    </w:p>
    <w:p>
      <w:r>
        <w:rPr>
          <w:b/>
        </w:rPr>
        <w:t xml:space="preserve">Tulos</w:t>
      </w:r>
    </w:p>
    <w:p>
      <w:r>
        <w:t xml:space="preserve">yskä</w:t>
      </w:r>
    </w:p>
    <w:p>
      <w:r>
        <w:rPr>
          <w:b/>
        </w:rPr>
        <w:t xml:space="preserve">Tulos</w:t>
      </w:r>
    </w:p>
    <w:p>
      <w:r>
        <w:t xml:space="preserve">katso valoa</w:t>
      </w:r>
    </w:p>
    <w:p>
      <w:r>
        <w:rPr>
          <w:b/>
        </w:rPr>
        <w:t xml:space="preserve">Esimerkki 7.3656</w:t>
      </w:r>
    </w:p>
    <w:p>
      <w:r>
        <w:t xml:space="preserve">kun olit pieni lapsi, mistä luulit vauvojen tulevan.</w:t>
      </w:r>
    </w:p>
    <w:p>
      <w:r>
        <w:rPr>
          <w:b/>
        </w:rPr>
        <w:t xml:space="preserve">Tulos</w:t>
      </w:r>
    </w:p>
    <w:p>
      <w:r>
        <w:t xml:space="preserve">haikara</w:t>
      </w:r>
    </w:p>
    <w:p>
      <w:r>
        <w:rPr>
          <w:b/>
        </w:rPr>
        <w:t xml:space="preserve">Tulos</w:t>
      </w:r>
    </w:p>
    <w:p>
      <w:r>
        <w:t xml:space="preserve">äidin vatsa</w:t>
      </w:r>
    </w:p>
    <w:p>
      <w:r>
        <w:rPr>
          <w:b/>
        </w:rPr>
        <w:t xml:space="preserve">Tulos</w:t>
      </w:r>
    </w:p>
    <w:p>
      <w:r>
        <w:t xml:space="preserve">taivas</w:t>
      </w:r>
    </w:p>
    <w:p>
      <w:r>
        <w:rPr>
          <w:b/>
        </w:rPr>
        <w:t xml:space="preserve">Tulos</w:t>
      </w:r>
    </w:p>
    <w:p>
      <w:r>
        <w:t xml:space="preserve">jo tiesin</w:t>
      </w:r>
    </w:p>
    <w:p>
      <w:r>
        <w:rPr>
          <w:b/>
        </w:rPr>
        <w:t xml:space="preserve">Tulos</w:t>
      </w:r>
    </w:p>
    <w:p>
      <w:r>
        <w:t xml:space="preserve">kaalilaatikko</w:t>
      </w:r>
    </w:p>
    <w:p>
      <w:r>
        <w:rPr>
          <w:b/>
        </w:rPr>
        <w:t xml:space="preserve">Esimerkki 7.3657</w:t>
      </w:r>
    </w:p>
    <w:p>
      <w:r>
        <w:t xml:space="preserve">mitä ääniä lapset kuuntelevat jouluaattona?</w:t>
      </w:r>
    </w:p>
    <w:p>
      <w:r>
        <w:rPr>
          <w:b/>
        </w:rPr>
        <w:t xml:space="preserve">Tulos</w:t>
      </w:r>
    </w:p>
    <w:p>
      <w:r>
        <w:t xml:space="preserve">reenikellot</w:t>
      </w:r>
    </w:p>
    <w:p>
      <w:r>
        <w:rPr>
          <w:b/>
        </w:rPr>
        <w:t xml:space="preserve">Tulos</w:t>
      </w:r>
    </w:p>
    <w:p>
      <w:r>
        <w:t xml:space="preserve">ho ho ho ho</w:t>
      </w:r>
    </w:p>
    <w:p>
      <w:r>
        <w:rPr>
          <w:b/>
        </w:rPr>
        <w:t xml:space="preserve">Tulos</w:t>
      </w:r>
    </w:p>
    <w:p>
      <w:r>
        <w:t xml:space="preserve">poro katolla</w:t>
      </w:r>
    </w:p>
    <w:p>
      <w:r>
        <w:rPr>
          <w:b/>
        </w:rPr>
        <w:t xml:space="preserve">Tulos</w:t>
      </w:r>
    </w:p>
    <w:p>
      <w:r>
        <w:t xml:space="preserve">askeleet</w:t>
      </w:r>
    </w:p>
    <w:p>
      <w:r>
        <w:rPr>
          <w:b/>
        </w:rPr>
        <w:t xml:space="preserve">Esimerkki 7.3658</w:t>
      </w:r>
    </w:p>
    <w:p>
      <w:r>
        <w:t xml:space="preserve">Mikä oli pahin painajaisesi</w:t>
      </w:r>
    </w:p>
    <w:p>
      <w:r>
        <w:rPr>
          <w:b/>
        </w:rPr>
        <w:t xml:space="preserve">Tulos</w:t>
      </w:r>
    </w:p>
    <w:p>
      <w:r>
        <w:t xml:space="preserve">kuolema</w:t>
      </w:r>
    </w:p>
    <w:p>
      <w:r>
        <w:rPr>
          <w:b/>
        </w:rPr>
        <w:t xml:space="preserve">Tulos</w:t>
      </w:r>
    </w:p>
    <w:p>
      <w:r>
        <w:t xml:space="preserve">hirviö</w:t>
      </w:r>
    </w:p>
    <w:p>
      <w:r>
        <w:rPr>
          <w:b/>
        </w:rPr>
        <w:t xml:space="preserve">Tulos</w:t>
      </w:r>
    </w:p>
    <w:p>
      <w:r>
        <w:t xml:space="preserve">putoaminen</w:t>
      </w:r>
    </w:p>
    <w:p>
      <w:r>
        <w:rPr>
          <w:b/>
        </w:rPr>
        <w:t xml:space="preserve">Tulos</w:t>
      </w:r>
    </w:p>
    <w:p>
      <w:r>
        <w:t xml:space="preserve">aaveet</w:t>
      </w:r>
    </w:p>
    <w:p>
      <w:r>
        <w:rPr>
          <w:b/>
        </w:rPr>
        <w:t xml:space="preserve">Tulos</w:t>
      </w:r>
    </w:p>
    <w:p>
      <w:r>
        <w:t xml:space="preserve">hämähäkit</w:t>
      </w:r>
    </w:p>
    <w:p>
      <w:r>
        <w:rPr>
          <w:b/>
        </w:rPr>
        <w:t xml:space="preserve">Tulos</w:t>
      </w:r>
    </w:p>
    <w:p>
      <w:r>
        <w:t xml:space="preserve">pellejä</w:t>
      </w:r>
    </w:p>
    <w:p>
      <w:r>
        <w:rPr>
          <w:b/>
        </w:rPr>
        <w:t xml:space="preserve">Tulos</w:t>
      </w:r>
    </w:p>
    <w:p>
      <w:r>
        <w:t xml:space="preserve">noitia</w:t>
      </w:r>
    </w:p>
    <w:p>
      <w:r>
        <w:rPr>
          <w:b/>
        </w:rPr>
        <w:t xml:space="preserve">Esimerkki 7.3659</w:t>
      </w:r>
    </w:p>
    <w:p>
      <w:r>
        <w:t xml:space="preserve">mitä yllättäisit, jos näkisit lapsen tekevän keilaradalla?</w:t>
      </w:r>
    </w:p>
    <w:p>
      <w:r>
        <w:rPr>
          <w:b/>
        </w:rPr>
        <w:t xml:space="preserve">Tulos</w:t>
      </w:r>
    </w:p>
    <w:p>
      <w:r>
        <w:t xml:space="preserve">saada lakko</w:t>
      </w:r>
    </w:p>
    <w:p>
      <w:r>
        <w:rPr>
          <w:b/>
        </w:rPr>
        <w:t xml:space="preserve">Tulos</w:t>
      </w:r>
    </w:p>
    <w:p>
      <w:r>
        <w:t xml:space="preserve">tupakointi</w:t>
      </w:r>
    </w:p>
    <w:p>
      <w:r>
        <w:rPr>
          <w:b/>
        </w:rPr>
        <w:t xml:space="preserve">Tulos</w:t>
      </w:r>
    </w:p>
    <w:p>
      <w:r>
        <w:t xml:space="preserve">juominen</w:t>
      </w:r>
    </w:p>
    <w:p>
      <w:r>
        <w:rPr>
          <w:b/>
        </w:rPr>
        <w:t xml:space="preserve">Tulos</w:t>
      </w:r>
    </w:p>
    <w:p>
      <w:r>
        <w:t xml:space="preserve">nukkuminen</w:t>
      </w:r>
    </w:p>
    <w:p>
      <w:r>
        <w:rPr>
          <w:b/>
        </w:rPr>
        <w:t xml:space="preserve">Tulos</w:t>
      </w:r>
    </w:p>
    <w:p>
      <w:r>
        <w:t xml:space="preserve">täydellinen peli</w:t>
      </w:r>
    </w:p>
    <w:p>
      <w:r>
        <w:rPr>
          <w:b/>
        </w:rPr>
        <w:t xml:space="preserve">Esimerkki 7.3660</w:t>
      </w:r>
    </w:p>
    <w:p>
      <w:r>
        <w:t xml:space="preserve">Mikä juhlapyhä oli hauskempi, kun olit lapsi?</w:t>
      </w:r>
    </w:p>
    <w:p>
      <w:r>
        <w:rPr>
          <w:b/>
        </w:rPr>
        <w:t xml:space="preserve">Tulos</w:t>
      </w:r>
    </w:p>
    <w:p>
      <w:r>
        <w:t xml:space="preserve">joulu</w:t>
      </w:r>
    </w:p>
    <w:p>
      <w:r>
        <w:rPr>
          <w:b/>
        </w:rPr>
        <w:t xml:space="preserve">Tulos</w:t>
      </w:r>
    </w:p>
    <w:p>
      <w:r>
        <w:t xml:space="preserve">halloween</w:t>
      </w:r>
    </w:p>
    <w:p>
      <w:r>
        <w:rPr>
          <w:b/>
        </w:rPr>
        <w:t xml:space="preserve">Tulos</w:t>
      </w:r>
    </w:p>
    <w:p>
      <w:r>
        <w:t xml:space="preserve">pääsiäinen</w:t>
      </w:r>
    </w:p>
    <w:p>
      <w:r>
        <w:rPr>
          <w:b/>
        </w:rPr>
        <w:t xml:space="preserve">Esimerkki 7.3661</w:t>
      </w:r>
    </w:p>
    <w:p>
      <w:r>
        <w:t xml:space="preserve">Mitä voisit tuoda stadionille, jos haluaisit päästä näkyviin jumbo tron -näytölle?</w:t>
      </w:r>
    </w:p>
    <w:p>
      <w:r>
        <w:rPr>
          <w:b/>
        </w:rPr>
        <w:t xml:space="preserve">Tulos</w:t>
      </w:r>
    </w:p>
    <w:p>
      <w:r>
        <w:t xml:space="preserve">sign</w:t>
      </w:r>
    </w:p>
    <w:p>
      <w:r>
        <w:rPr>
          <w:b/>
        </w:rPr>
        <w:t xml:space="preserve">Tulos</w:t>
      </w:r>
    </w:p>
    <w:p>
      <w:r>
        <w:t xml:space="preserve">vaahtosormi</w:t>
      </w:r>
    </w:p>
    <w:p>
      <w:r>
        <w:rPr>
          <w:b/>
        </w:rPr>
        <w:t xml:space="preserve">Tulos</w:t>
      </w:r>
    </w:p>
    <w:p>
      <w:r>
        <w:t xml:space="preserve">viehättävä nainen</w:t>
      </w:r>
    </w:p>
    <w:p>
      <w:r>
        <w:rPr>
          <w:b/>
        </w:rPr>
        <w:t xml:space="preserve">Tulos</w:t>
      </w:r>
    </w:p>
    <w:p>
      <w:r>
        <w:t xml:space="preserve">hassu hattu</w:t>
      </w:r>
    </w:p>
    <w:p>
      <w:r>
        <w:rPr>
          <w:b/>
        </w:rPr>
        <w:t xml:space="preserve">Esimerkki 7.3662</w:t>
      </w:r>
    </w:p>
    <w:p>
      <w:r>
        <w:t xml:space="preserve">mitä sinun pitäisi oppia tekemään ennen kuin pääset näyttelemään John Wayne -elokuvassa?</w:t>
      </w:r>
    </w:p>
    <w:p>
      <w:r>
        <w:rPr>
          <w:b/>
        </w:rPr>
        <w:t xml:space="preserve">Tulos</w:t>
      </w:r>
    </w:p>
    <w:p>
      <w:r>
        <w:t xml:space="preserve">ratsastaa hevosella</w:t>
      </w:r>
    </w:p>
    <w:p>
      <w:r>
        <w:rPr>
          <w:b/>
        </w:rPr>
        <w:t xml:space="preserve">Tulos</w:t>
      </w:r>
    </w:p>
    <w:p>
      <w:r>
        <w:t xml:space="preserve">ampua</w:t>
      </w:r>
    </w:p>
    <w:p>
      <w:r>
        <w:rPr>
          <w:b/>
        </w:rPr>
        <w:t xml:space="preserve">Tulos</w:t>
      </w:r>
    </w:p>
    <w:p>
      <w:r>
        <w:t xml:space="preserve">toimi</w:t>
      </w:r>
    </w:p>
    <w:p>
      <w:r>
        <w:rPr>
          <w:b/>
        </w:rPr>
        <w:t xml:space="preserve">Tulos</w:t>
      </w:r>
    </w:p>
    <w:p>
      <w:r>
        <w:t xml:space="preserve">taistelu</w:t>
      </w:r>
    </w:p>
    <w:p>
      <w:r>
        <w:rPr>
          <w:b/>
        </w:rPr>
        <w:t xml:space="preserve">Esimerkki 7.3663</w:t>
      </w:r>
    </w:p>
    <w:p>
      <w:r>
        <w:t xml:space="preserve">mistä lapsi voi joutua vaikeuksiin, jos hän kirjoittaa seuraavaan tekstiin</w:t>
      </w:r>
    </w:p>
    <w:p>
      <w:r>
        <w:rPr>
          <w:b/>
        </w:rPr>
        <w:t xml:space="preserve">Tulos</w:t>
      </w:r>
    </w:p>
    <w:p>
      <w:r>
        <w:t xml:space="preserve">seinä</w:t>
      </w:r>
    </w:p>
    <w:p>
      <w:r>
        <w:rPr>
          <w:b/>
        </w:rPr>
        <w:t xml:space="preserve">Tulos</w:t>
      </w:r>
    </w:p>
    <w:p>
      <w:r>
        <w:t xml:space="preserve">koulun pulpetti</w:t>
      </w:r>
    </w:p>
    <w:p>
      <w:r>
        <w:rPr>
          <w:b/>
        </w:rPr>
        <w:t xml:space="preserve">Tulos</w:t>
      </w:r>
    </w:p>
    <w:p>
      <w:r>
        <w:t xml:space="preserve">vaatteet</w:t>
      </w:r>
    </w:p>
    <w:p>
      <w:r>
        <w:rPr>
          <w:b/>
        </w:rPr>
        <w:t xml:space="preserve">Tulos</w:t>
      </w:r>
    </w:p>
    <w:p>
      <w:r>
        <w:t xml:space="preserve">iho</w:t>
      </w:r>
    </w:p>
    <w:p>
      <w:r>
        <w:rPr>
          <w:b/>
        </w:rPr>
        <w:t xml:space="preserve">Tulos</w:t>
      </w:r>
    </w:p>
    <w:p>
      <w:r>
        <w:t xml:space="preserve">auto</w:t>
      </w:r>
    </w:p>
    <w:p>
      <w:r>
        <w:rPr>
          <w:b/>
        </w:rPr>
        <w:t xml:space="preserve">Esimerkki 7.3664</w:t>
      </w:r>
    </w:p>
    <w:p>
      <w:r>
        <w:t xml:space="preserve">Mitä tarvitsisit, jos haluaisit pukeutua Rocky Balboaksi halloweeniin?</w:t>
      </w:r>
    </w:p>
    <w:p>
      <w:r>
        <w:rPr>
          <w:b/>
        </w:rPr>
        <w:t xml:space="preserve">Tulos</w:t>
      </w:r>
    </w:p>
    <w:p>
      <w:r>
        <w:t xml:space="preserve">nyrkkeilyhanskat</w:t>
      </w:r>
    </w:p>
    <w:p>
      <w:r>
        <w:rPr>
          <w:b/>
        </w:rPr>
        <w:t xml:space="preserve">Tulos</w:t>
      </w:r>
    </w:p>
    <w:p>
      <w:r>
        <w:t xml:space="preserve">lihakset</w:t>
      </w:r>
    </w:p>
    <w:p>
      <w:r>
        <w:rPr>
          <w:b/>
        </w:rPr>
        <w:t xml:space="preserve">Tulos</w:t>
      </w:r>
    </w:p>
    <w:p>
      <w:r>
        <w:t xml:space="preserve">shortsit</w:t>
      </w:r>
    </w:p>
    <w:p>
      <w:r>
        <w:rPr>
          <w:b/>
        </w:rPr>
        <w:t xml:space="preserve">Tulos</w:t>
      </w:r>
    </w:p>
    <w:p>
      <w:r>
        <w:t xml:space="preserve">peruukki</w:t>
      </w:r>
    </w:p>
    <w:p>
      <w:r>
        <w:rPr>
          <w:b/>
        </w:rPr>
        <w:t xml:space="preserve">Tulos</w:t>
      </w:r>
    </w:p>
    <w:p>
      <w:r>
        <w:t xml:space="preserve">musta silmä</w:t>
      </w:r>
    </w:p>
    <w:p>
      <w:r>
        <w:rPr>
          <w:b/>
        </w:rPr>
        <w:t xml:space="preserve">Esimerkki 7.3665</w:t>
      </w:r>
    </w:p>
    <w:p>
      <w:r>
        <w:t xml:space="preserve">Mitä nainen voisi tehdä ensitreffeillä, jotta saisit hänet epäilemään, että hän on peitetehtävissä oleva poliisi?</w:t>
      </w:r>
    </w:p>
    <w:p>
      <w:r>
        <w:rPr>
          <w:b/>
        </w:rPr>
        <w:t xml:space="preserve">Tulos</w:t>
      </w:r>
    </w:p>
    <w:p>
      <w:r>
        <w:t xml:space="preserve">kysyä monia kysymyksiä</w:t>
      </w:r>
    </w:p>
    <w:p>
      <w:r>
        <w:rPr>
          <w:b/>
        </w:rPr>
        <w:t xml:space="preserve">Tulos</w:t>
      </w:r>
    </w:p>
    <w:p>
      <w:r>
        <w:t xml:space="preserve">kantaa asetta</w:t>
      </w:r>
    </w:p>
    <w:p>
      <w:r>
        <w:rPr>
          <w:b/>
        </w:rPr>
        <w:t xml:space="preserve">Tulos</w:t>
      </w:r>
    </w:p>
    <w:p>
      <w:r>
        <w:t xml:space="preserve">käyttää virkamerkkiä</w:t>
      </w:r>
    </w:p>
    <w:p>
      <w:r>
        <w:rPr>
          <w:b/>
        </w:rPr>
        <w:t xml:space="preserve">Tulos</w:t>
      </w:r>
    </w:p>
    <w:p>
      <w:r>
        <w:t xml:space="preserve">pyydä henkilöllisyystodistus</w:t>
      </w:r>
    </w:p>
    <w:p>
      <w:r>
        <w:rPr>
          <w:b/>
        </w:rPr>
        <w:t xml:space="preserve">Esimerkki 7.3666</w:t>
      </w:r>
    </w:p>
    <w:p>
      <w:r>
        <w:t xml:space="preserve">mitä sinun kannattaa tehdä, kun sinua hermostuttaa puhua yleisön edessä?</w:t>
      </w:r>
    </w:p>
    <w:p>
      <w:r>
        <w:rPr>
          <w:b/>
        </w:rPr>
        <w:t xml:space="preserve">Tulos</w:t>
      </w:r>
    </w:p>
    <w:p>
      <w:r>
        <w:t xml:space="preserve">kuva väkijoukko alasti</w:t>
      </w:r>
    </w:p>
    <w:p>
      <w:r>
        <w:rPr>
          <w:b/>
        </w:rPr>
        <w:t xml:space="preserve">Tulos</w:t>
      </w:r>
    </w:p>
    <w:p>
      <w:r>
        <w:t xml:space="preserve">syvään henkeä</w:t>
      </w:r>
    </w:p>
    <w:p>
      <w:r>
        <w:rPr>
          <w:b/>
        </w:rPr>
        <w:t xml:space="preserve">Tulos</w:t>
      </w:r>
    </w:p>
    <w:p>
      <w:r>
        <w:t xml:space="preserve">rauhoitu</w:t>
      </w:r>
    </w:p>
    <w:p>
      <w:r>
        <w:rPr>
          <w:b/>
        </w:rPr>
        <w:t xml:space="preserve">Tulos</w:t>
      </w:r>
    </w:p>
    <w:p>
      <w:r>
        <w:t xml:space="preserve">juo vettä</w:t>
      </w:r>
    </w:p>
    <w:p>
      <w:r>
        <w:rPr>
          <w:b/>
        </w:rPr>
        <w:t xml:space="preserve">Esimerkki 7.3667</w:t>
      </w:r>
    </w:p>
    <w:p>
      <w:r>
        <w:t xml:space="preserve">Mitä työkaverisi voisi tehdä kertoakseen sinulle, että hän on innoissaan joulusta?</w:t>
      </w:r>
    </w:p>
    <w:p>
      <w:r>
        <w:rPr>
          <w:b/>
        </w:rPr>
        <w:t xml:space="preserve">Tulos</w:t>
      </w:r>
    </w:p>
    <w:p>
      <w:r>
        <w:t xml:space="preserve">koristele</w:t>
      </w:r>
    </w:p>
    <w:p>
      <w:r>
        <w:rPr>
          <w:b/>
        </w:rPr>
        <w:t xml:space="preserve">Tulos</w:t>
      </w:r>
    </w:p>
    <w:p>
      <w:r>
        <w:t xml:space="preserve">laulaa joululauluja</w:t>
      </w:r>
    </w:p>
    <w:p>
      <w:r>
        <w:rPr>
          <w:b/>
        </w:rPr>
        <w:t xml:space="preserve">Tulos</w:t>
      </w:r>
    </w:p>
    <w:p>
      <w:r>
        <w:t xml:space="preserve">pukeutua</w:t>
      </w:r>
    </w:p>
    <w:p>
      <w:r>
        <w:rPr>
          <w:b/>
        </w:rPr>
        <w:t xml:space="preserve">Tulos</w:t>
      </w:r>
    </w:p>
    <w:p>
      <w:r>
        <w:t xml:space="preserve">puhua siitä</w:t>
      </w:r>
    </w:p>
    <w:p>
      <w:r>
        <w:rPr>
          <w:b/>
        </w:rPr>
        <w:t xml:space="preserve">Esimerkki 7.3668</w:t>
      </w:r>
    </w:p>
    <w:p>
      <w:r>
        <w:t xml:space="preserve">Mitä sellaista saattaisit löytää salkusta, jonka perusteella voisit luulla sen kuuluvan vakoojalle?</w:t>
      </w:r>
    </w:p>
    <w:p>
      <w:r>
        <w:rPr>
          <w:b/>
        </w:rPr>
        <w:t xml:space="preserve">Tulos</w:t>
      </w:r>
    </w:p>
    <w:p>
      <w:r>
        <w:t xml:space="preserve">ase</w:t>
      </w:r>
    </w:p>
    <w:p>
      <w:r>
        <w:rPr>
          <w:b/>
        </w:rPr>
        <w:t xml:space="preserve">Tulos</w:t>
      </w:r>
    </w:p>
    <w:p>
      <w:r>
        <w:t xml:space="preserve">kamera</w:t>
      </w:r>
    </w:p>
    <w:p>
      <w:r>
        <w:rPr>
          <w:b/>
        </w:rPr>
        <w:t xml:space="preserve">Tulos</w:t>
      </w:r>
    </w:p>
    <w:p>
      <w:r>
        <w:t xml:space="preserve">rahaa</w:t>
      </w:r>
    </w:p>
    <w:p>
      <w:r>
        <w:rPr>
          <w:b/>
        </w:rPr>
        <w:t xml:space="preserve">Tulos</w:t>
      </w:r>
    </w:p>
    <w:p>
      <w:r>
        <w:t xml:space="preserve">suurennuslasi</w:t>
      </w:r>
    </w:p>
    <w:p>
      <w:r>
        <w:rPr>
          <w:b/>
        </w:rPr>
        <w:t xml:space="preserve">Tulos</w:t>
      </w:r>
    </w:p>
    <w:p>
      <w:r>
        <w:t xml:space="preserve">kiikarit</w:t>
      </w:r>
    </w:p>
    <w:p>
      <w:r>
        <w:rPr>
          <w:b/>
        </w:rPr>
        <w:t xml:space="preserve">Tulos</w:t>
      </w:r>
    </w:p>
    <w:p>
      <w:r>
        <w:t xml:space="preserve">vakoilulasit</w:t>
      </w:r>
    </w:p>
    <w:p>
      <w:r>
        <w:rPr>
          <w:b/>
        </w:rPr>
        <w:t xml:space="preserve">Tulos</w:t>
      </w:r>
    </w:p>
    <w:p>
      <w:r>
        <w:t xml:space="preserve">nauhuri</w:t>
      </w:r>
    </w:p>
    <w:p>
      <w:r>
        <w:rPr>
          <w:b/>
        </w:rPr>
        <w:t xml:space="preserve">Esimerkki 7.3669</w:t>
      </w:r>
    </w:p>
    <w:p>
      <w:r>
        <w:t xml:space="preserve">kun et halua nousta sängystä aamulla, nimeä jokin asia, joka saa sinut kuitenkin nousemaan ylös.</w:t>
      </w:r>
    </w:p>
    <w:p>
      <w:r>
        <w:rPr>
          <w:b/>
        </w:rPr>
        <w:t xml:space="preserve">Tulos</w:t>
      </w:r>
    </w:p>
    <w:p>
      <w:r>
        <w:t xml:space="preserve">hälytys</w:t>
      </w:r>
    </w:p>
    <w:p>
      <w:r>
        <w:rPr>
          <w:b/>
        </w:rPr>
        <w:t xml:space="preserve">Tulos</w:t>
      </w:r>
    </w:p>
    <w:p>
      <w:r>
        <w:t xml:space="preserve">lapset</w:t>
      </w:r>
    </w:p>
    <w:p>
      <w:r>
        <w:rPr>
          <w:b/>
        </w:rPr>
        <w:t xml:space="preserve">Tulos</w:t>
      </w:r>
    </w:p>
    <w:p>
      <w:r>
        <w:t xml:space="preserve">työ</w:t>
      </w:r>
    </w:p>
    <w:p>
      <w:r>
        <w:rPr>
          <w:b/>
        </w:rPr>
        <w:t xml:space="preserve">Tulos</w:t>
      </w:r>
    </w:p>
    <w:p>
      <w:r>
        <w:t xml:space="preserve">lemmikki</w:t>
      </w:r>
    </w:p>
    <w:p>
      <w:r>
        <w:rPr>
          <w:b/>
        </w:rPr>
        <w:t xml:space="preserve">Tulos</w:t>
      </w:r>
    </w:p>
    <w:p>
      <w:r>
        <w:t xml:space="preserve">nälkä</w:t>
      </w:r>
    </w:p>
    <w:p>
      <w:r>
        <w:rPr>
          <w:b/>
        </w:rPr>
        <w:t xml:space="preserve">Tulos</w:t>
      </w:r>
    </w:p>
    <w:p>
      <w:r>
        <w:t xml:space="preserve">auringonvalo</w:t>
      </w:r>
    </w:p>
    <w:p>
      <w:r>
        <w:rPr>
          <w:b/>
        </w:rPr>
        <w:t xml:space="preserve">Tulos</w:t>
      </w:r>
    </w:p>
    <w:p>
      <w:r>
        <w:t xml:space="preserve">puhelin</w:t>
      </w:r>
    </w:p>
    <w:p>
      <w:r>
        <w:rPr>
          <w:b/>
        </w:rPr>
        <w:t xml:space="preserve">Esimerkki 7.3670</w:t>
      </w:r>
    </w:p>
    <w:p>
      <w:r>
        <w:t xml:space="preserve">mitä julkkis voi tehdä, joka saa ihmiset arvostelemaan häntä?</w:t>
      </w:r>
    </w:p>
    <w:p>
      <w:r>
        <w:rPr>
          <w:b/>
        </w:rPr>
        <w:t xml:space="preserve">Tulos</w:t>
      </w:r>
    </w:p>
    <w:p>
      <w:r>
        <w:t xml:space="preserve">puolue</w:t>
      </w:r>
    </w:p>
    <w:p>
      <w:r>
        <w:rPr>
          <w:b/>
        </w:rPr>
        <w:t xml:space="preserve">Tulos</w:t>
      </w:r>
    </w:p>
    <w:p>
      <w:r>
        <w:t xml:space="preserve">huijata</w:t>
      </w:r>
    </w:p>
    <w:p>
      <w:r>
        <w:rPr>
          <w:b/>
        </w:rPr>
        <w:t xml:space="preserve">Tulos</w:t>
      </w:r>
    </w:p>
    <w:p>
      <w:r>
        <w:t xml:space="preserve">ajaa huolimattomasti</w:t>
      </w:r>
    </w:p>
    <w:p>
      <w:r>
        <w:rPr>
          <w:b/>
        </w:rPr>
        <w:t xml:space="preserve">Tulos</w:t>
      </w:r>
    </w:p>
    <w:p>
      <w:r>
        <w:t xml:space="preserve">joutua pidätetyksi</w:t>
      </w:r>
    </w:p>
    <w:p>
      <w:r>
        <w:rPr>
          <w:b/>
        </w:rPr>
        <w:t xml:space="preserve">Tulos</w:t>
      </w:r>
    </w:p>
    <w:p>
      <w:r>
        <w:t xml:space="preserve">avioero</w:t>
      </w:r>
    </w:p>
    <w:p>
      <w:r>
        <w:rPr>
          <w:b/>
        </w:rPr>
        <w:t xml:space="preserve">Esimerkki 7.3671</w:t>
      </w:r>
    </w:p>
    <w:p>
      <w:r>
        <w:t xml:space="preserve">Mistä päin kotiasi etsit jotain, joka on pakattu talven ajaksi pois?</w:t>
      </w:r>
    </w:p>
    <w:p>
      <w:r>
        <w:rPr>
          <w:b/>
        </w:rPr>
        <w:t xml:space="preserve">Tulos</w:t>
      </w:r>
    </w:p>
    <w:p>
      <w:r>
        <w:t xml:space="preserve">ullakko</w:t>
      </w:r>
    </w:p>
    <w:p>
      <w:r>
        <w:rPr>
          <w:b/>
        </w:rPr>
        <w:t xml:space="preserve">Tulos</w:t>
      </w:r>
    </w:p>
    <w:p>
      <w:r>
        <w:t xml:space="preserve">kaappi</w:t>
      </w:r>
    </w:p>
    <w:p>
      <w:r>
        <w:rPr>
          <w:b/>
        </w:rPr>
        <w:t xml:space="preserve">Tulos</w:t>
      </w:r>
    </w:p>
    <w:p>
      <w:r>
        <w:t xml:space="preserve">kellari</w:t>
      </w:r>
    </w:p>
    <w:p>
      <w:r>
        <w:rPr>
          <w:b/>
        </w:rPr>
        <w:t xml:space="preserve">Tulos</w:t>
      </w:r>
    </w:p>
    <w:p>
      <w:r>
        <w:t xml:space="preserve">autotalli</w:t>
      </w:r>
    </w:p>
    <w:p>
      <w:r>
        <w:rPr>
          <w:b/>
        </w:rPr>
        <w:t xml:space="preserve">Tulos</w:t>
      </w:r>
    </w:p>
    <w:p>
      <w:r>
        <w:t xml:space="preserve">sängyn alla</w:t>
      </w:r>
    </w:p>
    <w:p>
      <w:r>
        <w:rPr>
          <w:b/>
        </w:rPr>
        <w:t xml:space="preserve">Esimerkki 7.3672</w:t>
      </w:r>
    </w:p>
    <w:p>
      <w:r>
        <w:t xml:space="preserve">mitä vanhempi saattaa videoida lapsensa joulun alla?</w:t>
      </w:r>
    </w:p>
    <w:p>
      <w:r>
        <w:rPr>
          <w:b/>
        </w:rPr>
        <w:t xml:space="preserve">Tulos</w:t>
      </w:r>
    </w:p>
    <w:p>
      <w:r>
        <w:t xml:space="preserve">avajaislahjat</w:t>
      </w:r>
    </w:p>
    <w:p>
      <w:r>
        <w:rPr>
          <w:b/>
        </w:rPr>
        <w:t xml:space="preserve">Tulos</w:t>
      </w:r>
    </w:p>
    <w:p>
      <w:r>
        <w:t xml:space="preserve">osallistuminen kilpailuun</w:t>
      </w:r>
    </w:p>
    <w:p>
      <w:r>
        <w:rPr>
          <w:b/>
        </w:rPr>
        <w:t xml:space="preserve">Tulos</w:t>
      </w:r>
    </w:p>
    <w:p>
      <w:r>
        <w:t xml:space="preserve">vierailu joulupukin luona</w:t>
      </w:r>
    </w:p>
    <w:p>
      <w:r>
        <w:rPr>
          <w:b/>
        </w:rPr>
        <w:t xml:space="preserve">Esimerkki 7.3673</w:t>
      </w:r>
    </w:p>
    <w:p>
      <w:r>
        <w:t xml:space="preserve">Mihin aikaan olet valmis heräämään aikaisintaan lauantaina?</w:t>
      </w:r>
    </w:p>
    <w:p>
      <w:r>
        <w:rPr>
          <w:b/>
        </w:rPr>
        <w:t xml:space="preserve">Tulos</w:t>
      </w:r>
    </w:p>
    <w:p>
      <w:r>
        <w:t xml:space="preserve">10</w:t>
      </w:r>
    </w:p>
    <w:p>
      <w:r>
        <w:rPr>
          <w:b/>
        </w:rPr>
        <w:t xml:space="preserve">Tulos</w:t>
      </w:r>
    </w:p>
    <w:p>
      <w:r>
        <w:t xml:space="preserve">8</w:t>
      </w:r>
    </w:p>
    <w:p>
      <w:r>
        <w:rPr>
          <w:b/>
        </w:rPr>
        <w:t xml:space="preserve">Tulos</w:t>
      </w:r>
    </w:p>
    <w:p>
      <w:r>
        <w:t xml:space="preserve">9</w:t>
      </w:r>
    </w:p>
    <w:p>
      <w:r>
        <w:rPr>
          <w:b/>
        </w:rPr>
        <w:t xml:space="preserve">Tulos</w:t>
      </w:r>
    </w:p>
    <w:p>
      <w:r>
        <w:t xml:space="preserve">11</w:t>
      </w:r>
    </w:p>
    <w:p>
      <w:r>
        <w:rPr>
          <w:b/>
        </w:rPr>
        <w:t xml:space="preserve">Tulos</w:t>
      </w:r>
    </w:p>
    <w:p>
      <w:r>
        <w:t xml:space="preserve">keskipäivä</w:t>
      </w:r>
    </w:p>
    <w:p>
      <w:r>
        <w:rPr>
          <w:b/>
        </w:rPr>
        <w:t xml:space="preserve">Tulos</w:t>
      </w:r>
    </w:p>
    <w:p>
      <w:r>
        <w:t xml:space="preserve">7:00:00</w:t>
      </w:r>
    </w:p>
    <w:p>
      <w:r>
        <w:rPr>
          <w:b/>
        </w:rPr>
        <w:t xml:space="preserve">Esimerkki 7.3674</w:t>
      </w:r>
    </w:p>
    <w:p>
      <w:r>
        <w:t xml:space="preserve">mitä jouluelokuvaa pelataan eniten jouluna?</w:t>
      </w:r>
    </w:p>
    <w:p>
      <w:r>
        <w:rPr>
          <w:b/>
        </w:rPr>
        <w:t xml:space="preserve">Tulos</w:t>
      </w:r>
    </w:p>
    <w:p>
      <w:r>
        <w:t xml:space="preserve">joulutarina</w:t>
      </w:r>
    </w:p>
    <w:p>
      <w:r>
        <w:rPr>
          <w:b/>
        </w:rPr>
        <w:t xml:space="preserve">Tulos</w:t>
      </w:r>
    </w:p>
    <w:p>
      <w:r>
        <w:t xml:space="preserve">rudolph/punanenäinen reindee</w:t>
      </w:r>
    </w:p>
    <w:p>
      <w:r>
        <w:rPr>
          <w:b/>
        </w:rPr>
        <w:t xml:space="preserve">Tulos</w:t>
      </w:r>
    </w:p>
    <w:p>
      <w:r>
        <w:t xml:space="preserve">ilkimys</w:t>
      </w:r>
    </w:p>
    <w:p>
      <w:r>
        <w:rPr>
          <w:b/>
        </w:rPr>
        <w:t xml:space="preserve">Tulos</w:t>
      </w:r>
    </w:p>
    <w:p>
      <w:r>
        <w:t xml:space="preserve">yksin kotona</w:t>
      </w:r>
    </w:p>
    <w:p>
      <w:r>
        <w:rPr>
          <w:b/>
        </w:rPr>
        <w:t xml:space="preserve">Tulos</w:t>
      </w:r>
    </w:p>
    <w:p>
      <w:r>
        <w:t xml:space="preserve">valkoinen joulu</w:t>
      </w:r>
    </w:p>
    <w:p>
      <w:r>
        <w:rPr>
          <w:b/>
        </w:rPr>
        <w:t xml:space="preserve">Tulos</w:t>
      </w:r>
    </w:p>
    <w:p>
      <w:r>
        <w:t xml:space="preserve">se on/ihana elämä</w:t>
      </w:r>
    </w:p>
    <w:p>
      <w:r>
        <w:rPr>
          <w:b/>
        </w:rPr>
        <w:t xml:space="preserve">Tulos</w:t>
      </w:r>
    </w:p>
    <w:p>
      <w:r>
        <w:t xml:space="preserve">huurteinen lumiukko</w:t>
      </w:r>
    </w:p>
    <w:p>
      <w:r>
        <w:rPr>
          <w:b/>
        </w:rPr>
        <w:t xml:space="preserve">Esimerkki 7.3675</w:t>
      </w:r>
    </w:p>
    <w:p>
      <w:r>
        <w:t xml:space="preserve">Mitä saat selville kaupungista lukemalla tienvarsikylttejä?</w:t>
      </w:r>
    </w:p>
    <w:p>
      <w:r>
        <w:rPr>
          <w:b/>
        </w:rPr>
        <w:t xml:space="preserve">Tulos</w:t>
      </w:r>
    </w:p>
    <w:p>
      <w:r>
        <w:t xml:space="preserve">väestö</w:t>
      </w:r>
    </w:p>
    <w:p>
      <w:r>
        <w:rPr>
          <w:b/>
        </w:rPr>
        <w:t xml:space="preserve">Tulos</w:t>
      </w:r>
    </w:p>
    <w:p>
      <w:r>
        <w:t xml:space="preserve">kaupungin nimi</w:t>
      </w:r>
    </w:p>
    <w:p>
      <w:r>
        <w:rPr>
          <w:b/>
        </w:rPr>
        <w:t xml:space="preserve">Tulos</w:t>
      </w:r>
    </w:p>
    <w:p>
      <w:r>
        <w:t xml:space="preserve">nopeusrajoitus</w:t>
      </w:r>
    </w:p>
    <w:p>
      <w:r>
        <w:rPr>
          <w:b/>
        </w:rPr>
        <w:t xml:space="preserve">Esimerkki 7.3676</w:t>
      </w:r>
    </w:p>
    <w:p>
      <w:r>
        <w:t xml:space="preserve">Mitä joku saattaa tehdä nukkuessaan, joka kertoo, että hän näkee painajaista?</w:t>
      </w:r>
    </w:p>
    <w:p>
      <w:r>
        <w:rPr>
          <w:b/>
        </w:rPr>
        <w:t xml:space="preserve">Tulos</w:t>
      </w:r>
    </w:p>
    <w:p>
      <w:r>
        <w:t xml:space="preserve">huutaa</w:t>
      </w:r>
    </w:p>
    <w:p>
      <w:r>
        <w:rPr>
          <w:b/>
        </w:rPr>
        <w:t xml:space="preserve">Tulos</w:t>
      </w:r>
    </w:p>
    <w:p>
      <w:r>
        <w:t xml:space="preserve">cry</w:t>
      </w:r>
    </w:p>
    <w:p>
      <w:r>
        <w:rPr>
          <w:b/>
        </w:rPr>
        <w:t xml:space="preserve">Tulos</w:t>
      </w:r>
    </w:p>
    <w:p>
      <w:r>
        <w:t xml:space="preserve">kick</w:t>
      </w:r>
    </w:p>
    <w:p>
      <w:r>
        <w:rPr>
          <w:b/>
        </w:rPr>
        <w:t xml:space="preserve">Tulos</w:t>
      </w:r>
    </w:p>
    <w:p>
      <w:r>
        <w:t xml:space="preserve">hiki</w:t>
      </w:r>
    </w:p>
    <w:p>
      <w:r>
        <w:rPr>
          <w:b/>
        </w:rPr>
        <w:t xml:space="preserve">Tulos</w:t>
      </w:r>
    </w:p>
    <w:p>
      <w:r>
        <w:t xml:space="preserve">thrash</w:t>
      </w:r>
    </w:p>
    <w:p>
      <w:r>
        <w:rPr>
          <w:b/>
        </w:rPr>
        <w:t xml:space="preserve">Tulos</w:t>
      </w:r>
    </w:p>
    <w:p>
      <w:r>
        <w:t xml:space="preserve">hyppää</w:t>
      </w:r>
    </w:p>
    <w:p>
      <w:r>
        <w:rPr>
          <w:b/>
        </w:rPr>
        <w:t xml:space="preserve">Tulos</w:t>
      </w:r>
    </w:p>
    <w:p>
      <w:r>
        <w:t xml:space="preserve">puhu</w:t>
      </w:r>
    </w:p>
    <w:p>
      <w:r>
        <w:rPr>
          <w:b/>
        </w:rPr>
        <w:t xml:space="preserve">Esimerkki 7.3677</w:t>
      </w:r>
    </w:p>
    <w:p>
      <w:r>
        <w:t xml:space="preserve">kun häissä, nimi pois voit kertoa, että avioliitto ei tule kestämään</w:t>
      </w:r>
    </w:p>
    <w:p>
      <w:r>
        <w:rPr>
          <w:b/>
        </w:rPr>
        <w:t xml:space="preserve">Tulos</w:t>
      </w:r>
    </w:p>
    <w:p>
      <w:r>
        <w:t xml:space="preserve">tappelut häissä</w:t>
      </w:r>
    </w:p>
    <w:p>
      <w:r>
        <w:rPr>
          <w:b/>
        </w:rPr>
        <w:t xml:space="preserve">Tulos</w:t>
      </w:r>
    </w:p>
    <w:p>
      <w:r>
        <w:t xml:space="preserve">morsiamen/ sulhasen flirttailu</w:t>
      </w:r>
    </w:p>
    <w:p>
      <w:r>
        <w:rPr>
          <w:b/>
        </w:rPr>
        <w:t xml:space="preserve">Tulos</w:t>
      </w:r>
    </w:p>
    <w:p>
      <w:r>
        <w:t xml:space="preserve">itkuiset/ surulliset kasvot</w:t>
      </w:r>
    </w:p>
    <w:p>
      <w:r>
        <w:rPr>
          <w:b/>
        </w:rPr>
        <w:t xml:space="preserve">Tulos</w:t>
      </w:r>
    </w:p>
    <w:p>
      <w:r>
        <w:t xml:space="preserve">miten he suutelevat</w:t>
      </w:r>
    </w:p>
    <w:p>
      <w:r>
        <w:rPr>
          <w:b/>
        </w:rPr>
        <w:t xml:space="preserve">Esimerkki 7.3678</w:t>
      </w:r>
    </w:p>
    <w:p>
      <w:r>
        <w:t xml:space="preserve">mikä hyvän opettajan ominaisuus olisi tärkeä myös hyvälle huijarille?</w:t>
      </w:r>
    </w:p>
    <w:p>
      <w:r>
        <w:rPr>
          <w:b/>
        </w:rPr>
        <w:t xml:space="preserve">Tulos</w:t>
      </w:r>
    </w:p>
    <w:p>
      <w:r>
        <w:t xml:space="preserve">smart</w:t>
      </w:r>
    </w:p>
    <w:p>
      <w:r>
        <w:rPr>
          <w:b/>
        </w:rPr>
        <w:t xml:space="preserve">Tulos</w:t>
      </w:r>
    </w:p>
    <w:p>
      <w:r>
        <w:t xml:space="preserve">lähtevät</w:t>
      </w:r>
    </w:p>
    <w:p>
      <w:r>
        <w:rPr>
          <w:b/>
        </w:rPr>
        <w:t xml:space="preserve">Tulos</w:t>
      </w:r>
    </w:p>
    <w:p>
      <w:r>
        <w:t xml:space="preserve">vakuuttava</w:t>
      </w:r>
    </w:p>
    <w:p>
      <w:r>
        <w:rPr>
          <w:b/>
        </w:rPr>
        <w:t xml:space="preserve">Tulos</w:t>
      </w:r>
    </w:p>
    <w:p>
      <w:r>
        <w:t xml:space="preserve">luotettu</w:t>
      </w:r>
    </w:p>
    <w:p>
      <w:r>
        <w:rPr>
          <w:b/>
        </w:rPr>
        <w:t xml:space="preserve">Tulos</w:t>
      </w:r>
    </w:p>
    <w:p>
      <w:r>
        <w:t xml:space="preserve">näyttää ammattimaiselta</w:t>
      </w:r>
    </w:p>
    <w:p>
      <w:r>
        <w:rPr>
          <w:b/>
        </w:rPr>
        <w:t xml:space="preserve">Esimerkki 7.3679</w:t>
      </w:r>
    </w:p>
    <w:p>
      <w:r>
        <w:t xml:space="preserve">Mitä joku voisi tehdä, joka ärsyttäisi muita teatterikävijöitä näytelmässä?</w:t>
      </w:r>
    </w:p>
    <w:p>
      <w:r>
        <w:rPr>
          <w:b/>
        </w:rPr>
        <w:t xml:space="preserve">Tulos</w:t>
      </w:r>
    </w:p>
    <w:p>
      <w:r>
        <w:t xml:space="preserve">puhua kovaan ääneen</w:t>
      </w:r>
    </w:p>
    <w:p>
      <w:r>
        <w:rPr>
          <w:b/>
        </w:rPr>
        <w:t xml:space="preserve">Tulos</w:t>
      </w:r>
    </w:p>
    <w:p>
      <w:r>
        <w:t xml:space="preserve">käytä puhelinta</w:t>
      </w:r>
    </w:p>
    <w:p>
      <w:r>
        <w:rPr>
          <w:b/>
        </w:rPr>
        <w:t xml:space="preserve">Tulos</w:t>
      </w:r>
    </w:p>
    <w:p>
      <w:r>
        <w:t xml:space="preserve">yskä</w:t>
      </w:r>
    </w:p>
    <w:p>
      <w:r>
        <w:rPr>
          <w:b/>
        </w:rPr>
        <w:t xml:space="preserve">Tulos</w:t>
      </w:r>
    </w:p>
    <w:p>
      <w:r>
        <w:t xml:space="preserve">nauraa</w:t>
      </w:r>
    </w:p>
    <w:p>
      <w:r>
        <w:rPr>
          <w:b/>
        </w:rPr>
        <w:t xml:space="preserve">Tulos</w:t>
      </w:r>
    </w:p>
    <w:p>
      <w:r>
        <w:t xml:space="preserve">kuorsaa</w:t>
      </w:r>
    </w:p>
    <w:p>
      <w:r>
        <w:rPr>
          <w:b/>
        </w:rPr>
        <w:t xml:space="preserve">Tulos</w:t>
      </w:r>
    </w:p>
    <w:p>
      <w:r>
        <w:t xml:space="preserve">heckle</w:t>
      </w:r>
    </w:p>
    <w:p>
      <w:r>
        <w:rPr>
          <w:b/>
        </w:rPr>
        <w:t xml:space="preserve">Esimerkki 7.3680</w:t>
      </w:r>
    </w:p>
    <w:p>
      <w:r>
        <w:t xml:space="preserve">mitä odottaisit näkeväsi romanttisen elokuvan yleisössä?</w:t>
      </w:r>
    </w:p>
    <w:p>
      <w:r>
        <w:rPr>
          <w:b/>
        </w:rPr>
        <w:t xml:space="preserve">Tulos</w:t>
      </w:r>
    </w:p>
    <w:p>
      <w:r>
        <w:t xml:space="preserve">parit</w:t>
      </w:r>
    </w:p>
    <w:p>
      <w:r>
        <w:rPr>
          <w:b/>
        </w:rPr>
        <w:t xml:space="preserve">Tulos</w:t>
      </w:r>
    </w:p>
    <w:p>
      <w:r>
        <w:t xml:space="preserve">kiintymys</w:t>
      </w:r>
    </w:p>
    <w:p>
      <w:r>
        <w:rPr>
          <w:b/>
        </w:rPr>
        <w:t xml:space="preserve">Tulos</w:t>
      </w:r>
    </w:p>
    <w:p>
      <w:r>
        <w:t xml:space="preserve">kyyneleet</w:t>
      </w:r>
    </w:p>
    <w:p>
      <w:r>
        <w:rPr>
          <w:b/>
        </w:rPr>
        <w:t xml:space="preserve">Tulos</w:t>
      </w:r>
    </w:p>
    <w:p>
      <w:r>
        <w:t xml:space="preserve">kudos</w:t>
      </w:r>
    </w:p>
    <w:p>
      <w:r>
        <w:rPr>
          <w:b/>
        </w:rPr>
        <w:t xml:space="preserve">Esimerkki 7.3681</w:t>
      </w:r>
    </w:p>
    <w:p>
      <w:r>
        <w:t xml:space="preserve">mitä kehossasi tapahtuu, joka kertoo sinulle, että alat vanheta?</w:t>
      </w:r>
    </w:p>
    <w:p>
      <w:r>
        <w:rPr>
          <w:b/>
        </w:rPr>
        <w:t xml:space="preserve">Tulos</w:t>
      </w:r>
    </w:p>
    <w:p>
      <w:r>
        <w:t xml:space="preserve">werinkles</w:t>
      </w:r>
    </w:p>
    <w:p>
      <w:r>
        <w:rPr>
          <w:b/>
        </w:rPr>
        <w:t xml:space="preserve">Tulos</w:t>
      </w:r>
    </w:p>
    <w:p>
      <w:r>
        <w:t xml:space="preserve">kivut</w:t>
      </w:r>
    </w:p>
    <w:p>
      <w:r>
        <w:rPr>
          <w:b/>
        </w:rPr>
        <w:t xml:space="preserve">Tulos</w:t>
      </w:r>
    </w:p>
    <w:p>
      <w:r>
        <w:t xml:space="preserve">harmaat hiukset</w:t>
      </w:r>
    </w:p>
    <w:p>
      <w:r>
        <w:rPr>
          <w:b/>
        </w:rPr>
        <w:t xml:space="preserve">Tulos</w:t>
      </w:r>
    </w:p>
    <w:p>
      <w:r>
        <w:t xml:space="preserve">sagd</w:t>
      </w:r>
    </w:p>
    <w:p>
      <w:r>
        <w:rPr>
          <w:b/>
        </w:rPr>
        <w:t xml:space="preserve">Esimerkki 7.3682</w:t>
      </w:r>
    </w:p>
    <w:p>
      <w:r>
        <w:t xml:space="preserve">Kuinka monta kertaa kumppanisi saa soittaa sinulle töihin enintään?</w:t>
      </w:r>
    </w:p>
    <w:p>
      <w:r>
        <w:rPr>
          <w:b/>
        </w:rPr>
        <w:t xml:space="preserve">Tulos</w:t>
      </w:r>
    </w:p>
    <w:p>
      <w:r>
        <w:t xml:space="preserve">1</w:t>
      </w:r>
    </w:p>
    <w:p>
      <w:r>
        <w:rPr>
          <w:b/>
        </w:rPr>
        <w:t xml:space="preserve">Tulos</w:t>
      </w:r>
    </w:p>
    <w:p>
      <w:r>
        <w:t xml:space="preserve">2</w:t>
      </w:r>
    </w:p>
    <w:p>
      <w:r>
        <w:rPr>
          <w:b/>
        </w:rPr>
        <w:t xml:space="preserve">Tulos</w:t>
      </w:r>
    </w:p>
    <w:p>
      <w:r>
        <w:t xml:space="preserve">3</w:t>
      </w:r>
    </w:p>
    <w:p>
      <w:r>
        <w:rPr>
          <w:b/>
        </w:rPr>
        <w:t xml:space="preserve">Tulos</w:t>
      </w:r>
    </w:p>
    <w:p>
      <w:r>
        <w:t xml:space="preserve">4</w:t>
      </w:r>
    </w:p>
    <w:p>
      <w:r>
        <w:rPr>
          <w:b/>
        </w:rPr>
        <w:t xml:space="preserve">Tulos</w:t>
      </w:r>
    </w:p>
    <w:p>
      <w:r>
        <w:t xml:space="preserve">5</w:t>
      </w:r>
    </w:p>
    <w:p>
      <w:r>
        <w:rPr>
          <w:b/>
        </w:rPr>
        <w:t xml:space="preserve">Esimerkki 7.3683</w:t>
      </w:r>
    </w:p>
    <w:p>
      <w:r>
        <w:t xml:space="preserve">mikä on parasta radiossa, kun olet aamulla työmatkalla?</w:t>
      </w:r>
    </w:p>
    <w:p>
      <w:r>
        <w:rPr>
          <w:b/>
        </w:rPr>
        <w:t xml:space="preserve">Tulos</w:t>
      </w:r>
    </w:p>
    <w:p>
      <w:r>
        <w:t xml:space="preserve">musiikki</w:t>
      </w:r>
    </w:p>
    <w:p>
      <w:r>
        <w:rPr>
          <w:b/>
        </w:rPr>
        <w:t xml:space="preserve">Tulos</w:t>
      </w:r>
    </w:p>
    <w:p>
      <w:r>
        <w:t xml:space="preserve">keskusteluohjelma</w:t>
      </w:r>
    </w:p>
    <w:p>
      <w:r>
        <w:rPr>
          <w:b/>
        </w:rPr>
        <w:t xml:space="preserve">Tulos</w:t>
      </w:r>
    </w:p>
    <w:p>
      <w:r>
        <w:t xml:space="preserve">uutiset</w:t>
      </w:r>
    </w:p>
    <w:p>
      <w:r>
        <w:rPr>
          <w:b/>
        </w:rPr>
        <w:t xml:space="preserve">Tulos</w:t>
      </w:r>
    </w:p>
    <w:p>
      <w:r>
        <w:t xml:space="preserve">liikenneselvitys</w:t>
      </w:r>
    </w:p>
    <w:p>
      <w:r>
        <w:rPr>
          <w:b/>
        </w:rPr>
        <w:t xml:space="preserve">Esimerkki 7.3684</w:t>
      </w:r>
    </w:p>
    <w:p>
      <w:r>
        <w:t xml:space="preserve">Mikä harrastus tai toiminta voi aiheuttaa hampaiden puuttumisen?</w:t>
      </w:r>
    </w:p>
    <w:p>
      <w:r>
        <w:rPr>
          <w:b/>
        </w:rPr>
        <w:t xml:space="preserve">Tulos</w:t>
      </w:r>
    </w:p>
    <w:p>
      <w:r>
        <w:t xml:space="preserve">nyrkkeily</w:t>
      </w:r>
    </w:p>
    <w:p>
      <w:r>
        <w:rPr>
          <w:b/>
        </w:rPr>
        <w:t xml:space="preserve">Tulos</w:t>
      </w:r>
    </w:p>
    <w:p>
      <w:r>
        <w:t xml:space="preserve">jääkiekko</w:t>
      </w:r>
    </w:p>
    <w:p>
      <w:r>
        <w:rPr>
          <w:b/>
        </w:rPr>
        <w:t xml:space="preserve">Tulos</w:t>
      </w:r>
    </w:p>
    <w:p>
      <w:r>
        <w:t xml:space="preserve">jalkapallo</w:t>
      </w:r>
    </w:p>
    <w:p>
      <w:r>
        <w:rPr>
          <w:b/>
        </w:rPr>
        <w:t xml:space="preserve">Tulos</w:t>
      </w:r>
    </w:p>
    <w:p>
      <w:r>
        <w:t xml:space="preserve">huumeet</w:t>
      </w:r>
    </w:p>
    <w:p>
      <w:r>
        <w:rPr>
          <w:b/>
        </w:rPr>
        <w:t xml:space="preserve">Tulos</w:t>
      </w:r>
    </w:p>
    <w:p>
      <w:r>
        <w:t xml:space="preserve">baseball</w:t>
      </w:r>
    </w:p>
    <w:p>
      <w:r>
        <w:rPr>
          <w:b/>
        </w:rPr>
        <w:t xml:space="preserve">Tulos</w:t>
      </w:r>
    </w:p>
    <w:p>
      <w:r>
        <w:t xml:space="preserve">paini</w:t>
      </w:r>
    </w:p>
    <w:p>
      <w:r>
        <w:rPr>
          <w:b/>
        </w:rPr>
        <w:t xml:space="preserve">Tulos</w:t>
      </w:r>
    </w:p>
    <w:p>
      <w:r>
        <w:t xml:space="preserve">rugby</w:t>
      </w:r>
    </w:p>
    <w:p>
      <w:r>
        <w:rPr>
          <w:b/>
        </w:rPr>
        <w:t xml:space="preserve">Esimerkki 7.3685</w:t>
      </w:r>
    </w:p>
    <w:p>
      <w:r>
        <w:t xml:space="preserve">miksi jonkun puhelinnumero voi olla luetteloimatta?</w:t>
      </w:r>
    </w:p>
    <w:p>
      <w:r>
        <w:rPr>
          <w:b/>
        </w:rPr>
        <w:t xml:space="preserve">Tulos</w:t>
      </w:r>
    </w:p>
    <w:p>
      <w:r>
        <w:t xml:space="preserve">yksityisyys</w:t>
      </w:r>
    </w:p>
    <w:p>
      <w:r>
        <w:rPr>
          <w:b/>
        </w:rPr>
        <w:t xml:space="preserve">Tulos</w:t>
      </w:r>
    </w:p>
    <w:p>
      <w:r>
        <w:t xml:space="preserve">kuuluisa</w:t>
      </w:r>
    </w:p>
    <w:p>
      <w:r>
        <w:rPr>
          <w:b/>
        </w:rPr>
        <w:t xml:space="preserve">Tulos</w:t>
      </w:r>
    </w:p>
    <w:p>
      <w:r>
        <w:t xml:space="preserve">välttää puhelinmyyjiä</w:t>
      </w:r>
    </w:p>
    <w:p>
      <w:r>
        <w:rPr>
          <w:b/>
        </w:rPr>
        <w:t xml:space="preserve">Tulos</w:t>
      </w:r>
    </w:p>
    <w:p>
      <w:r>
        <w:t xml:space="preserve">ammatti</w:t>
      </w:r>
    </w:p>
    <w:p>
      <w:r>
        <w:rPr>
          <w:b/>
        </w:rPr>
        <w:t xml:space="preserve">Tulos</w:t>
      </w:r>
    </w:p>
    <w:p>
      <w:r>
        <w:t xml:space="preserve">saada pilapuheluita</w:t>
      </w:r>
    </w:p>
    <w:p>
      <w:r>
        <w:rPr>
          <w:b/>
        </w:rPr>
        <w:t xml:space="preserve">Tulos</w:t>
      </w:r>
    </w:p>
    <w:p>
      <w:r>
        <w:t xml:space="preserve">juuri muuttanut</w:t>
      </w:r>
    </w:p>
    <w:p>
      <w:r>
        <w:rPr>
          <w:b/>
        </w:rPr>
        <w:t xml:space="preserve">Tulos</w:t>
      </w:r>
    </w:p>
    <w:p>
      <w:r>
        <w:t xml:space="preserve">laskujen kerääjät</w:t>
      </w:r>
    </w:p>
    <w:p>
      <w:r>
        <w:rPr>
          <w:b/>
        </w:rPr>
        <w:t xml:space="preserve">Esimerkki 7.3686</w:t>
      </w:r>
    </w:p>
    <w:p>
      <w:r>
        <w:t xml:space="preserve">Mitkä ominaisuudet saisivat Draculan kuulostamaan houkuttelevalta henkilökohtaisessa mainoksessa?</w:t>
      </w:r>
    </w:p>
    <w:p>
      <w:r>
        <w:rPr>
          <w:b/>
        </w:rPr>
        <w:t xml:space="preserve">Tulos</w:t>
      </w:r>
    </w:p>
    <w:p>
      <w:r>
        <w:t xml:space="preserve">tummat hiukset</w:t>
      </w:r>
    </w:p>
    <w:p>
      <w:r>
        <w:rPr>
          <w:b/>
        </w:rPr>
        <w:t xml:space="preserve">Tulos</w:t>
      </w:r>
    </w:p>
    <w:p>
      <w:r>
        <w:t xml:space="preserve">pitkä</w:t>
      </w:r>
    </w:p>
    <w:p>
      <w:r>
        <w:rPr>
          <w:b/>
        </w:rPr>
        <w:t xml:space="preserve">Tulos</w:t>
      </w:r>
    </w:p>
    <w:p>
      <w:r>
        <w:t xml:space="preserve">hyvin pukeutunut</w:t>
      </w:r>
    </w:p>
    <w:p>
      <w:r>
        <w:rPr>
          <w:b/>
        </w:rPr>
        <w:t xml:space="preserve">Tulos</w:t>
      </w:r>
    </w:p>
    <w:p>
      <w:r>
        <w:t xml:space="preserve">aksentti</w:t>
      </w:r>
    </w:p>
    <w:p>
      <w:r>
        <w:rPr>
          <w:b/>
        </w:rPr>
        <w:t xml:space="preserve">Tulos</w:t>
      </w:r>
    </w:p>
    <w:p>
      <w:r>
        <w:t xml:space="preserve">salaperäinen</w:t>
      </w:r>
    </w:p>
    <w:p>
      <w:r>
        <w:rPr>
          <w:b/>
        </w:rPr>
        <w:t xml:space="preserve">Esimerkki 7.3687</w:t>
      </w:r>
    </w:p>
    <w:p>
      <w:r>
        <w:t xml:space="preserve">mitä ruokaa kannattaa välttää ennen suudelmaa?</w:t>
      </w:r>
    </w:p>
    <w:p>
      <w:r>
        <w:rPr>
          <w:b/>
        </w:rPr>
        <w:t xml:space="preserve">Tulos</w:t>
      </w:r>
    </w:p>
    <w:p>
      <w:r>
        <w:t xml:space="preserve">valkosipulileipä</w:t>
      </w:r>
    </w:p>
    <w:p>
      <w:r>
        <w:rPr>
          <w:b/>
        </w:rPr>
        <w:t xml:space="preserve">Tulos</w:t>
      </w:r>
    </w:p>
    <w:p>
      <w:r>
        <w:t xml:space="preserve">pizza</w:t>
      </w:r>
    </w:p>
    <w:p>
      <w:r>
        <w:rPr>
          <w:b/>
        </w:rPr>
        <w:t xml:space="preserve">Tulos</w:t>
      </w:r>
    </w:p>
    <w:p>
      <w:r>
        <w:t xml:space="preserve">tonnikala</w:t>
      </w:r>
    </w:p>
    <w:p>
      <w:r>
        <w:rPr>
          <w:b/>
        </w:rPr>
        <w:t xml:space="preserve">Tulos</w:t>
      </w:r>
    </w:p>
    <w:p>
      <w:r>
        <w:t xml:space="preserve">sipulirenkaat</w:t>
      </w:r>
    </w:p>
    <w:p>
      <w:r>
        <w:rPr>
          <w:b/>
        </w:rPr>
        <w:t xml:space="preserve">Tulos</w:t>
      </w:r>
    </w:p>
    <w:p>
      <w:r>
        <w:t xml:space="preserve">munat</w:t>
      </w:r>
    </w:p>
    <w:p>
      <w:r>
        <w:rPr>
          <w:b/>
        </w:rPr>
        <w:t xml:space="preserve">Tulos</w:t>
      </w:r>
    </w:p>
    <w:p>
      <w:r>
        <w:t xml:space="preserve">chili</w:t>
      </w:r>
    </w:p>
    <w:p>
      <w:r>
        <w:rPr>
          <w:b/>
        </w:rPr>
        <w:t xml:space="preserve">Esimerkki 7.3688</w:t>
      </w:r>
    </w:p>
    <w:p>
      <w:r>
        <w:t xml:space="preserve">mistä jotkut ihmiset hakevat parisuhdeohjausta, johon sinä et usko?</w:t>
      </w:r>
    </w:p>
    <w:p>
      <w:r>
        <w:rPr>
          <w:b/>
        </w:rPr>
        <w:t xml:space="preserve">Tulos</w:t>
      </w:r>
    </w:p>
    <w:p>
      <w:r>
        <w:t xml:space="preserve">terapeutti</w:t>
      </w:r>
    </w:p>
    <w:p>
      <w:r>
        <w:rPr>
          <w:b/>
        </w:rPr>
        <w:t xml:space="preserve">Tulos</w:t>
      </w:r>
    </w:p>
    <w:p>
      <w:r>
        <w:t xml:space="preserve">psyykkinen</w:t>
      </w:r>
    </w:p>
    <w:p>
      <w:r>
        <w:rPr>
          <w:b/>
        </w:rPr>
        <w:t xml:space="preserve">Tulos</w:t>
      </w:r>
    </w:p>
    <w:p>
      <w:r>
        <w:t xml:space="preserve">kirjat</w:t>
      </w:r>
    </w:p>
    <w:p>
      <w:r>
        <w:rPr>
          <w:b/>
        </w:rPr>
        <w:t xml:space="preserve">Tulos</w:t>
      </w:r>
    </w:p>
    <w:p>
      <w:r>
        <w:t xml:space="preserve">horoskooppi</w:t>
      </w:r>
    </w:p>
    <w:p>
      <w:r>
        <w:rPr>
          <w:b/>
        </w:rPr>
        <w:t xml:space="preserve">Esimerkki 7.3689</w:t>
      </w:r>
    </w:p>
    <w:p>
      <w:r>
        <w:t xml:space="preserve">miksi henkilö saattaa käyttää portaita hissin sijasta?</w:t>
      </w:r>
    </w:p>
    <w:p>
      <w:r>
        <w:rPr>
          <w:b/>
        </w:rPr>
        <w:t xml:space="preserve">Tulos</w:t>
      </w:r>
    </w:p>
    <w:p>
      <w:r>
        <w:t xml:space="preserve">harjoitus</w:t>
      </w:r>
    </w:p>
    <w:p>
      <w:r>
        <w:rPr>
          <w:b/>
        </w:rPr>
        <w:t xml:space="preserve">Tulos</w:t>
      </w:r>
    </w:p>
    <w:p>
      <w:r>
        <w:t xml:space="preserve">tulipalo</w:t>
      </w:r>
    </w:p>
    <w:p>
      <w:r>
        <w:rPr>
          <w:b/>
        </w:rPr>
        <w:t xml:space="preserve">Tulos</w:t>
      </w:r>
    </w:p>
    <w:p>
      <w:r>
        <w:t xml:space="preserve">hissi rikki</w:t>
      </w:r>
    </w:p>
    <w:p>
      <w:r>
        <w:rPr>
          <w:b/>
        </w:rPr>
        <w:t xml:space="preserve">Tulos</w:t>
      </w:r>
    </w:p>
    <w:p>
      <w:r>
        <w:t xml:space="preserve">pienten tilojen pelko</w:t>
      </w:r>
    </w:p>
    <w:p>
      <w:r>
        <w:rPr>
          <w:b/>
        </w:rPr>
        <w:t xml:space="preserve">Tulos</w:t>
      </w:r>
    </w:p>
    <w:p>
      <w:r>
        <w:t xml:space="preserve">nopeampi</w:t>
      </w:r>
    </w:p>
    <w:p>
      <w:r>
        <w:rPr>
          <w:b/>
        </w:rPr>
        <w:t xml:space="preserve">Esimerkki 7.3690</w:t>
      </w:r>
    </w:p>
    <w:p>
      <w:r>
        <w:t xml:space="preserve">Mitä sellaista voisit kohdata moottoritiellä, joka saisi sinut pysähtymään hetkeksi?</w:t>
      </w:r>
    </w:p>
    <w:p>
      <w:r>
        <w:rPr>
          <w:b/>
        </w:rPr>
        <w:t xml:space="preserve">Tulos</w:t>
      </w:r>
    </w:p>
    <w:p>
      <w:r>
        <w:t xml:space="preserve">onnettomuus</w:t>
      </w:r>
    </w:p>
    <w:p>
      <w:r>
        <w:rPr>
          <w:b/>
        </w:rPr>
        <w:t xml:space="preserve">Tulos</w:t>
      </w:r>
    </w:p>
    <w:p>
      <w:r>
        <w:t xml:space="preserve">ruuhka</w:t>
      </w:r>
    </w:p>
    <w:p>
      <w:r>
        <w:rPr>
          <w:b/>
        </w:rPr>
        <w:t xml:space="preserve">Tulos</w:t>
      </w:r>
    </w:p>
    <w:p>
      <w:r>
        <w:t xml:space="preserve">eläin</w:t>
      </w:r>
    </w:p>
    <w:p>
      <w:r>
        <w:rPr>
          <w:b/>
        </w:rPr>
        <w:t xml:space="preserve">Tulos</w:t>
      </w:r>
    </w:p>
    <w:p>
      <w:r>
        <w:t xml:space="preserve">puhjennut rengas</w:t>
      </w:r>
    </w:p>
    <w:p>
      <w:r>
        <w:rPr>
          <w:b/>
        </w:rPr>
        <w:t xml:space="preserve">Tulos</w:t>
      </w:r>
    </w:p>
    <w:p>
      <w:r>
        <w:t xml:space="preserve">sade/lumi</w:t>
      </w:r>
    </w:p>
    <w:p>
      <w:r>
        <w:rPr>
          <w:b/>
        </w:rPr>
        <w:t xml:space="preserve">Tulos</w:t>
      </w:r>
    </w:p>
    <w:p>
      <w:r>
        <w:t xml:space="preserve">poliisin toiminta</w:t>
      </w:r>
    </w:p>
    <w:p>
      <w:r>
        <w:rPr>
          <w:b/>
        </w:rPr>
        <w:t xml:space="preserve">Esimerkki 7.3691</w:t>
      </w:r>
    </w:p>
    <w:p>
      <w:r>
        <w:t xml:space="preserve">mitä vaippalaukun tarviketta vanhempi ei haluaisi olla vailla</w:t>
      </w:r>
    </w:p>
    <w:p>
      <w:r>
        <w:rPr>
          <w:b/>
        </w:rPr>
        <w:t xml:space="preserve">Tulos</w:t>
      </w:r>
    </w:p>
    <w:p>
      <w:r>
        <w:t xml:space="preserve">vaipat</w:t>
      </w:r>
    </w:p>
    <w:p>
      <w:r>
        <w:rPr>
          <w:b/>
        </w:rPr>
        <w:t xml:space="preserve">Tulos</w:t>
      </w:r>
    </w:p>
    <w:p>
      <w:r>
        <w:t xml:space="preserve">pyyhkii</w:t>
      </w:r>
    </w:p>
    <w:p>
      <w:r>
        <w:rPr>
          <w:b/>
        </w:rPr>
        <w:t xml:space="preserve">Tulos</w:t>
      </w:r>
    </w:p>
    <w:p>
      <w:r>
        <w:t xml:space="preserve">pullo</w:t>
      </w:r>
    </w:p>
    <w:p>
      <w:r>
        <w:rPr>
          <w:b/>
        </w:rPr>
        <w:t xml:space="preserve">Tulos</w:t>
      </w:r>
    </w:p>
    <w:p>
      <w:r>
        <w:t xml:space="preserve">tutti</w:t>
      </w:r>
    </w:p>
    <w:p>
      <w:r>
        <w:rPr>
          <w:b/>
        </w:rPr>
        <w:t xml:space="preserve">Esimerkki 7.3692</w:t>
      </w:r>
    </w:p>
    <w:p>
      <w:r>
        <w:t xml:space="preserve">mitä jotkut ihmiset tekevät heti eron jälkeen, ja toiset ottavat aikaa?</w:t>
      </w:r>
    </w:p>
    <w:p>
      <w:r>
        <w:rPr>
          <w:b/>
        </w:rPr>
        <w:t xml:space="preserve">Tulos</w:t>
      </w:r>
    </w:p>
    <w:p>
      <w:r>
        <w:t xml:space="preserve">päivämäärä uudelleen</w:t>
      </w:r>
    </w:p>
    <w:p>
      <w:r>
        <w:rPr>
          <w:b/>
        </w:rPr>
        <w:t xml:space="preserve">Tulos</w:t>
      </w:r>
    </w:p>
    <w:p>
      <w:r>
        <w:t xml:space="preserve">surra</w:t>
      </w:r>
    </w:p>
    <w:p>
      <w:r>
        <w:rPr>
          <w:b/>
        </w:rPr>
        <w:t xml:space="preserve">Tulos</w:t>
      </w:r>
    </w:p>
    <w:p>
      <w:r>
        <w:t xml:space="preserve">jatka eteenpäin</w:t>
      </w:r>
    </w:p>
    <w:p>
      <w:r>
        <w:rPr>
          <w:b/>
        </w:rPr>
        <w:t xml:space="preserve">Esimerkki 7.3693</w:t>
      </w:r>
    </w:p>
    <w:p>
      <w:r>
        <w:t xml:space="preserve">Millaista aksenttia amerikkalainen voisi teeskennellä käyttävänsä kuulostaakseen seksikkäämmältä?</w:t>
      </w:r>
    </w:p>
    <w:p>
      <w:r>
        <w:rPr>
          <w:b/>
        </w:rPr>
        <w:t xml:space="preserve">Tulos</w:t>
      </w:r>
    </w:p>
    <w:p>
      <w:r>
        <w:t xml:space="preserve">ranska</w:t>
      </w:r>
    </w:p>
    <w:p>
      <w:r>
        <w:rPr>
          <w:b/>
        </w:rPr>
        <w:t xml:space="preserve">Tulos</w:t>
      </w:r>
    </w:p>
    <w:p>
      <w:r>
        <w:t xml:space="preserve">brittiläinen</w:t>
      </w:r>
    </w:p>
    <w:p>
      <w:r>
        <w:rPr>
          <w:b/>
        </w:rPr>
        <w:t xml:space="preserve">Tulos</w:t>
      </w:r>
    </w:p>
    <w:p>
      <w:r>
        <w:t xml:space="preserve">italialainen</w:t>
      </w:r>
    </w:p>
    <w:p>
      <w:r>
        <w:rPr>
          <w:b/>
        </w:rPr>
        <w:t xml:space="preserve">Tulos</w:t>
      </w:r>
    </w:p>
    <w:p>
      <w:r>
        <w:t xml:space="preserve">espanjalainen</w:t>
      </w:r>
    </w:p>
    <w:p>
      <w:r>
        <w:rPr>
          <w:b/>
        </w:rPr>
        <w:t xml:space="preserve">Tulos</w:t>
      </w:r>
    </w:p>
    <w:p>
      <w:r>
        <w:t xml:space="preserve">australialainen</w:t>
      </w:r>
    </w:p>
    <w:p>
      <w:r>
        <w:rPr>
          <w:b/>
        </w:rPr>
        <w:t xml:space="preserve">Esimerkki 7.3694</w:t>
      </w:r>
    </w:p>
    <w:p>
      <w:r>
        <w:t xml:space="preserve">kuka oli 1900-luvun vaikutusvaltaisin henkilö?</w:t>
      </w:r>
    </w:p>
    <w:p>
      <w:r>
        <w:rPr>
          <w:b/>
        </w:rPr>
        <w:t xml:space="preserve">Tulos</w:t>
      </w:r>
    </w:p>
    <w:p>
      <w:r>
        <w:t xml:space="preserve">John F. Kennedy</w:t>
      </w:r>
    </w:p>
    <w:p>
      <w:r>
        <w:rPr>
          <w:b/>
        </w:rPr>
        <w:t xml:space="preserve">Tulos</w:t>
      </w:r>
    </w:p>
    <w:p>
      <w:r>
        <w:t xml:space="preserve">martin luther king</w:t>
      </w:r>
    </w:p>
    <w:p>
      <w:r>
        <w:rPr>
          <w:b/>
        </w:rPr>
        <w:t xml:space="preserve">Tulos</w:t>
      </w:r>
    </w:p>
    <w:p>
      <w:r>
        <w:t xml:space="preserve">Bill Gates</w:t>
      </w:r>
    </w:p>
    <w:p>
      <w:r>
        <w:rPr>
          <w:b/>
        </w:rPr>
        <w:t xml:space="preserve">Tulos</w:t>
      </w:r>
    </w:p>
    <w:p>
      <w:r>
        <w:t xml:space="preserve">franklin d roosevelt</w:t>
      </w:r>
    </w:p>
    <w:p>
      <w:r>
        <w:rPr>
          <w:b/>
        </w:rPr>
        <w:t xml:space="preserve">Tulos</w:t>
      </w:r>
    </w:p>
    <w:p>
      <w:r>
        <w:t xml:space="preserve">äiti teresa</w:t>
      </w:r>
    </w:p>
    <w:p>
      <w:r>
        <w:rPr>
          <w:b/>
        </w:rPr>
        <w:t xml:space="preserve">Esimerkki 7.3695</w:t>
      </w:r>
    </w:p>
    <w:p>
      <w:r>
        <w:t xml:space="preserve">mistä asiasta äänestäjät välittävät eniten?</w:t>
      </w:r>
    </w:p>
    <w:p>
      <w:r>
        <w:rPr>
          <w:b/>
        </w:rPr>
        <w:t xml:space="preserve">Tulos</w:t>
      </w:r>
    </w:p>
    <w:p>
      <w:r>
        <w:t xml:space="preserve">verot</w:t>
      </w:r>
    </w:p>
    <w:p>
      <w:r>
        <w:rPr>
          <w:b/>
        </w:rPr>
        <w:t xml:space="preserve">Tulos</w:t>
      </w:r>
    </w:p>
    <w:p>
      <w:r>
        <w:t xml:space="preserve">talous</w:t>
      </w:r>
    </w:p>
    <w:p>
      <w:r>
        <w:rPr>
          <w:b/>
        </w:rPr>
        <w:t xml:space="preserve">Tulos</w:t>
      </w:r>
    </w:p>
    <w:p>
      <w:r>
        <w:t xml:space="preserve">terveydenhoito</w:t>
      </w:r>
    </w:p>
    <w:p>
      <w:r>
        <w:rPr>
          <w:b/>
        </w:rPr>
        <w:t xml:space="preserve">Esimerkki 7.3696</w:t>
      </w:r>
    </w:p>
    <w:p>
      <w:r>
        <w:t xml:space="preserve">Jos sinulla ei ole aikaa ruokaostoksille, kerro, mitä epätoivoinen kotiäiti tarjoilee päivälliseksi.</w:t>
      </w:r>
    </w:p>
    <w:p>
      <w:r>
        <w:rPr>
          <w:b/>
        </w:rPr>
        <w:t xml:space="preserve">Tulos</w:t>
      </w:r>
    </w:p>
    <w:p>
      <w:r>
        <w:t xml:space="preserve">tv/pakastettu illallinen</w:t>
      </w:r>
    </w:p>
    <w:p>
      <w:r>
        <w:rPr>
          <w:b/>
        </w:rPr>
        <w:t xml:space="preserve">Tulos</w:t>
      </w:r>
    </w:p>
    <w:p>
      <w:r>
        <w:t xml:space="preserve">pizza</w:t>
      </w:r>
    </w:p>
    <w:p>
      <w:r>
        <w:rPr>
          <w:b/>
        </w:rPr>
        <w:t xml:space="preserve">Tulos</w:t>
      </w:r>
    </w:p>
    <w:p>
      <w:r>
        <w:t xml:space="preserve">munat</w:t>
      </w:r>
    </w:p>
    <w:p>
      <w:r>
        <w:rPr>
          <w:b/>
        </w:rPr>
        <w:t xml:space="preserve">Tulos</w:t>
      </w:r>
    </w:p>
    <w:p>
      <w:r>
        <w:t xml:space="preserve">hot dogit</w:t>
      </w:r>
    </w:p>
    <w:p>
      <w:r>
        <w:rPr>
          <w:b/>
        </w:rPr>
        <w:t xml:space="preserve">Tulos</w:t>
      </w:r>
    </w:p>
    <w:p>
      <w:r>
        <w:t xml:space="preserve">makaroni &amp; juusto</w:t>
      </w:r>
    </w:p>
    <w:p>
      <w:r>
        <w:rPr>
          <w:b/>
        </w:rPr>
        <w:t xml:space="preserve">Esimerkki 7.3697</w:t>
      </w:r>
    </w:p>
    <w:p>
      <w:r>
        <w:t xml:space="preserve">kun sähköt katkeavat, nimeä jokin asia, jota on vaikea tehdä pimeässä.</w:t>
      </w:r>
    </w:p>
    <w:p>
      <w:r>
        <w:rPr>
          <w:b/>
        </w:rPr>
        <w:t xml:space="preserve">Tulos</w:t>
      </w:r>
    </w:p>
    <w:p>
      <w:r>
        <w:t xml:space="preserve">lue</w:t>
      </w:r>
    </w:p>
    <w:p>
      <w:r>
        <w:rPr>
          <w:b/>
        </w:rPr>
        <w:t xml:space="preserve">Tulos</w:t>
      </w:r>
    </w:p>
    <w:p>
      <w:r>
        <w:t xml:space="preserve">kävellä</w:t>
      </w:r>
    </w:p>
    <w:p>
      <w:r>
        <w:rPr>
          <w:b/>
        </w:rPr>
        <w:t xml:space="preserve">Tulos</w:t>
      </w:r>
    </w:p>
    <w:p>
      <w:r>
        <w:t xml:space="preserve">katso</w:t>
      </w:r>
    </w:p>
    <w:p>
      <w:r>
        <w:rPr>
          <w:b/>
        </w:rPr>
        <w:t xml:space="preserve">Tulos</w:t>
      </w:r>
    </w:p>
    <w:p>
      <w:r>
        <w:t xml:space="preserve">kokki</w:t>
      </w:r>
    </w:p>
    <w:p>
      <w:r>
        <w:rPr>
          <w:b/>
        </w:rPr>
        <w:t xml:space="preserve">Tulos</w:t>
      </w:r>
    </w:p>
    <w:p>
      <w:r>
        <w:t xml:space="preserve">löytää taskulamppu</w:t>
      </w:r>
    </w:p>
    <w:p>
      <w:r>
        <w:rPr>
          <w:b/>
        </w:rPr>
        <w:t xml:space="preserve">Esimerkki 7.3698</w:t>
      </w:r>
    </w:p>
    <w:p>
      <w:r>
        <w:t xml:space="preserve">Minne voisit viedä jonkun treffeille, jos haluaisit nähdä hänet vähemmissä vaatteissa.</w:t>
      </w:r>
    </w:p>
    <w:p>
      <w:r>
        <w:rPr>
          <w:b/>
        </w:rPr>
        <w:t xml:space="preserve">Tulos</w:t>
      </w:r>
    </w:p>
    <w:p>
      <w:r>
        <w:t xml:space="preserve">ranta</w:t>
      </w:r>
    </w:p>
    <w:p>
      <w:r>
        <w:rPr>
          <w:b/>
        </w:rPr>
        <w:t xml:space="preserve">Tulos</w:t>
      </w:r>
    </w:p>
    <w:p>
      <w:r>
        <w:t xml:space="preserve">uima-allas</w:t>
      </w:r>
    </w:p>
    <w:p>
      <w:r>
        <w:rPr>
          <w:b/>
        </w:rPr>
        <w:t xml:space="preserve">Esimerkki 7.3699</w:t>
      </w:r>
    </w:p>
    <w:p>
      <w:r>
        <w:t xml:space="preserve">miksi kutsutaan henkilöä, joka on liian varovainen rahan kanssa?</w:t>
      </w:r>
    </w:p>
    <w:p>
      <w:r>
        <w:rPr>
          <w:b/>
        </w:rPr>
        <w:t xml:space="preserve">Tulos</w:t>
      </w:r>
    </w:p>
    <w:p>
      <w:r>
        <w:t xml:space="preserve">lähetä meille vastauksesi!</w:t>
      </w:r>
    </w:p>
    <w:p>
      <w:r>
        <w:rPr>
          <w:b/>
        </w:rPr>
        <w:t xml:space="preserve">Tulos</w:t>
      </w:r>
    </w:p>
    <w:p>
      <w:r>
        <w:t xml:space="preserve">halpa</w:t>
      </w:r>
    </w:p>
    <w:p>
      <w:r>
        <w:rPr>
          <w:b/>
        </w:rPr>
        <w:t xml:space="preserve">Esimerkki 7.3700</w:t>
      </w:r>
    </w:p>
    <w:p>
      <w:r>
        <w:t xml:space="preserve">Kysyimme 100:lta naimisissa olevalta naiselta... Kerro paikka, jossa miehesi viettää niin paljon aikaa, että hän voisi yhtä hyvin asua siellä.</w:t>
      </w:r>
    </w:p>
    <w:p>
      <w:r>
        <w:rPr>
          <w:b/>
        </w:rPr>
        <w:t xml:space="preserve">Tulos</w:t>
      </w:r>
    </w:p>
    <w:p>
      <w:r>
        <w:t xml:space="preserve">työ/työpaikka</w:t>
      </w:r>
    </w:p>
    <w:p>
      <w:r>
        <w:rPr>
          <w:b/>
        </w:rPr>
        <w:t xml:space="preserve">Tulos</w:t>
      </w:r>
    </w:p>
    <w:p>
      <w:r>
        <w:t xml:space="preserve">Kylpyhuone</w:t>
      </w:r>
    </w:p>
    <w:p>
      <w:r>
        <w:rPr>
          <w:b/>
        </w:rPr>
        <w:t xml:space="preserve">Tulos</w:t>
      </w:r>
    </w:p>
    <w:p>
      <w:r>
        <w:t xml:space="preserve">baari/klubi</w:t>
      </w:r>
    </w:p>
    <w:p>
      <w:r>
        <w:rPr>
          <w:b/>
        </w:rPr>
        <w:t xml:space="preserve">Tulos</w:t>
      </w:r>
    </w:p>
    <w:p>
      <w:r>
        <w:t xml:space="preserve">autotalli</w:t>
      </w:r>
    </w:p>
    <w:p>
      <w:r>
        <w:rPr>
          <w:b/>
        </w:rPr>
        <w:t xml:space="preserve">Tulos</w:t>
      </w:r>
    </w:p>
    <w:p>
      <w:r>
        <w:t xml:space="preserve">golfkenttä</w:t>
      </w:r>
    </w:p>
    <w:p>
      <w:r>
        <w:rPr>
          <w:b/>
        </w:rPr>
        <w:t xml:space="preserve">Tulos</w:t>
      </w:r>
    </w:p>
    <w:p>
      <w:r>
        <w:t xml:space="preserve">kellari</w:t>
      </w:r>
    </w:p>
    <w:p>
      <w:r>
        <w:rPr>
          <w:b/>
        </w:rPr>
        <w:t xml:space="preserve">Esimerkki 7.3701</w:t>
      </w:r>
    </w:p>
    <w:p>
      <w:r>
        <w:t xml:space="preserve">kuka on kaikkien aikojen pelottavin elokuvahirviö?</w:t>
      </w:r>
    </w:p>
    <w:p>
      <w:r>
        <w:rPr>
          <w:b/>
        </w:rPr>
        <w:t xml:space="preserve">Tulos</w:t>
      </w:r>
    </w:p>
    <w:p>
      <w:r>
        <w:t xml:space="preserve">Freddy Krueger</w:t>
      </w:r>
    </w:p>
    <w:p>
      <w:r>
        <w:rPr>
          <w:b/>
        </w:rPr>
        <w:t xml:space="preserve">Tulos</w:t>
      </w:r>
    </w:p>
    <w:p>
      <w:r>
        <w:t xml:space="preserve">dracula</w:t>
      </w:r>
    </w:p>
    <w:p>
      <w:r>
        <w:rPr>
          <w:b/>
        </w:rPr>
        <w:t xml:space="preserve">Tulos</w:t>
      </w:r>
    </w:p>
    <w:p>
      <w:r>
        <w:t xml:space="preserve">jason</w:t>
      </w:r>
    </w:p>
    <w:p>
      <w:r>
        <w:rPr>
          <w:b/>
        </w:rPr>
        <w:t xml:space="preserve">Tulos</w:t>
      </w:r>
    </w:p>
    <w:p>
      <w:r>
        <w:t xml:space="preserve">ulkomaalainen</w:t>
      </w:r>
    </w:p>
    <w:p>
      <w:r>
        <w:rPr>
          <w:b/>
        </w:rPr>
        <w:t xml:space="preserve">Tulos</w:t>
      </w:r>
    </w:p>
    <w:p>
      <w:r>
        <w:t xml:space="preserve">leuat</w:t>
      </w:r>
    </w:p>
    <w:p>
      <w:r>
        <w:rPr>
          <w:b/>
        </w:rPr>
        <w:t xml:space="preserve">Tulos</w:t>
      </w:r>
    </w:p>
    <w:p>
      <w:r>
        <w:t xml:space="preserve">king kong</w:t>
      </w:r>
    </w:p>
    <w:p>
      <w:r>
        <w:rPr>
          <w:b/>
        </w:rPr>
        <w:t xml:space="preserve">Esimerkki 7.3702</w:t>
      </w:r>
    </w:p>
    <w:p>
      <w:r>
        <w:t xml:space="preserve">Minkä näyttelijän erikoisalaa on esittää "hulluja"?</w:t>
      </w:r>
    </w:p>
    <w:p>
      <w:r>
        <w:rPr>
          <w:b/>
        </w:rPr>
        <w:t xml:space="preserve">Tulos</w:t>
      </w:r>
    </w:p>
    <w:p>
      <w:r>
        <w:t xml:space="preserve">Jim Carrey</w:t>
      </w:r>
    </w:p>
    <w:p>
      <w:r>
        <w:rPr>
          <w:b/>
        </w:rPr>
        <w:t xml:space="preserve">Tulos</w:t>
      </w:r>
    </w:p>
    <w:p>
      <w:r>
        <w:t xml:space="preserve">robin williams</w:t>
      </w:r>
    </w:p>
    <w:p>
      <w:r>
        <w:rPr>
          <w:b/>
        </w:rPr>
        <w:t xml:space="preserve">Tulos</w:t>
      </w:r>
    </w:p>
    <w:p>
      <w:r>
        <w:t xml:space="preserve">steve martin</w:t>
      </w:r>
    </w:p>
    <w:p>
      <w:r>
        <w:rPr>
          <w:b/>
        </w:rPr>
        <w:t xml:space="preserve">Esimerkki 7.3703</w:t>
      </w:r>
    </w:p>
    <w:p>
      <w:r>
        <w:t xml:space="preserve">mikä on talon huonoin huone arvoesineiden piilottamiseen?</w:t>
      </w:r>
    </w:p>
    <w:p>
      <w:r>
        <w:rPr>
          <w:b/>
        </w:rPr>
        <w:t xml:space="preserve">Tulos</w:t>
      </w:r>
    </w:p>
    <w:p>
      <w:r>
        <w:t xml:space="preserve">makuuhuone</w:t>
      </w:r>
    </w:p>
    <w:p>
      <w:r>
        <w:rPr>
          <w:b/>
        </w:rPr>
        <w:t xml:space="preserve">Tulos</w:t>
      </w:r>
    </w:p>
    <w:p>
      <w:r>
        <w:t xml:space="preserve">olohuone</w:t>
      </w:r>
    </w:p>
    <w:p>
      <w:r>
        <w:rPr>
          <w:b/>
        </w:rPr>
        <w:t xml:space="preserve">Tulos</w:t>
      </w:r>
    </w:p>
    <w:p>
      <w:r>
        <w:t xml:space="preserve">keittiö</w:t>
      </w:r>
    </w:p>
    <w:p>
      <w:r>
        <w:rPr>
          <w:b/>
        </w:rPr>
        <w:t xml:space="preserve">Tulos</w:t>
      </w:r>
    </w:p>
    <w:p>
      <w:r>
        <w:t xml:space="preserve">Kylpyhuone</w:t>
      </w:r>
    </w:p>
    <w:p>
      <w:r>
        <w:rPr>
          <w:b/>
        </w:rPr>
        <w:t xml:space="preserve">Esimerkki 7.3704</w:t>
      </w:r>
    </w:p>
    <w:p>
      <w:r>
        <w:t xml:space="preserve">Minkä nimen antaisit pojallesi, jos haluaisit, että hänestä kasvaa taikuri.</w:t>
      </w:r>
    </w:p>
    <w:p>
      <w:r>
        <w:rPr>
          <w:b/>
        </w:rPr>
        <w:t xml:space="preserve">Tulos</w:t>
      </w:r>
    </w:p>
    <w:p>
      <w:r>
        <w:t xml:space="preserve">houdini</w:t>
      </w:r>
    </w:p>
    <w:p>
      <w:r>
        <w:rPr>
          <w:b/>
        </w:rPr>
        <w:t xml:space="preserve">Tulos</w:t>
      </w:r>
    </w:p>
    <w:p>
      <w:r>
        <w:t xml:space="preserve">merlin</w:t>
      </w:r>
    </w:p>
    <w:p>
      <w:r>
        <w:rPr>
          <w:b/>
        </w:rPr>
        <w:t xml:space="preserve">Esimerkki 7.3705</w:t>
      </w:r>
    </w:p>
    <w:p>
      <w:r>
        <w:t xml:space="preserve">Mitä teini-ikäinen voisi tehdä, jotta vanhemmat kieltäisivät häntä käyttämästä perheen autoa?</w:t>
      </w:r>
    </w:p>
    <w:p>
      <w:r>
        <w:rPr>
          <w:b/>
        </w:rPr>
        <w:t xml:space="preserve">Tulos</w:t>
      </w:r>
    </w:p>
    <w:p>
      <w:r>
        <w:t xml:space="preserve">rysäytä se</w:t>
      </w:r>
    </w:p>
    <w:p>
      <w:r>
        <w:rPr>
          <w:b/>
        </w:rPr>
        <w:t xml:space="preserve">Tulos</w:t>
      </w:r>
    </w:p>
    <w:p>
      <w:r>
        <w:t xml:space="preserve">juoma</w:t>
      </w:r>
    </w:p>
    <w:p>
      <w:r>
        <w:rPr>
          <w:b/>
        </w:rPr>
        <w:t xml:space="preserve">Tulos</w:t>
      </w:r>
    </w:p>
    <w:p>
      <w:r>
        <w:t xml:space="preserve">huonot arvosanat</w:t>
      </w:r>
    </w:p>
    <w:p>
      <w:r>
        <w:rPr>
          <w:b/>
        </w:rPr>
        <w:t xml:space="preserve">Tulos</w:t>
      </w:r>
    </w:p>
    <w:p>
      <w:r>
        <w:t xml:space="preserve">nopeus</w:t>
      </w:r>
    </w:p>
    <w:p>
      <w:r>
        <w:rPr>
          <w:b/>
        </w:rPr>
        <w:t xml:space="preserve">Tulos</w:t>
      </w:r>
    </w:p>
    <w:p>
      <w:r>
        <w:t xml:space="preserve">pysy poissa</w:t>
      </w:r>
    </w:p>
    <w:p>
      <w:r>
        <w:rPr>
          <w:b/>
        </w:rPr>
        <w:t xml:space="preserve">Tulos</w:t>
      </w:r>
    </w:p>
    <w:p>
      <w:r>
        <w:t xml:space="preserve">hanki lippu</w:t>
      </w:r>
    </w:p>
    <w:p>
      <w:r>
        <w:rPr>
          <w:b/>
        </w:rPr>
        <w:t xml:space="preserve">Esimerkki 7.3706</w:t>
      </w:r>
    </w:p>
    <w:p>
      <w:r>
        <w:t xml:space="preserve">mitä haistat usein ennen käyttöä?</w:t>
      </w:r>
    </w:p>
    <w:p>
      <w:r>
        <w:rPr>
          <w:b/>
        </w:rPr>
        <w:t xml:space="preserve">Tulos</w:t>
      </w:r>
    </w:p>
    <w:p>
      <w:r>
        <w:t xml:space="preserve">hajuvesi</w:t>
      </w:r>
    </w:p>
    <w:p>
      <w:r>
        <w:rPr>
          <w:b/>
        </w:rPr>
        <w:t xml:space="preserve">Tulos</w:t>
      </w:r>
    </w:p>
    <w:p>
      <w:r>
        <w:t xml:space="preserve">maito</w:t>
      </w:r>
    </w:p>
    <w:p>
      <w:r>
        <w:rPr>
          <w:b/>
        </w:rPr>
        <w:t xml:space="preserve">Tulos</w:t>
      </w:r>
    </w:p>
    <w:p>
      <w:r>
        <w:t xml:space="preserve">ruoka</w:t>
      </w:r>
    </w:p>
    <w:p>
      <w:r>
        <w:rPr>
          <w:b/>
        </w:rPr>
        <w:t xml:space="preserve">Tulos</w:t>
      </w:r>
    </w:p>
    <w:p>
      <w:r>
        <w:t xml:space="preserve">saippua</w:t>
      </w:r>
    </w:p>
    <w:p>
      <w:r>
        <w:rPr>
          <w:b/>
        </w:rPr>
        <w:t xml:space="preserve">Tulos</w:t>
      </w:r>
    </w:p>
    <w:p>
      <w:r>
        <w:t xml:space="preserve">deodorantti</w:t>
      </w:r>
    </w:p>
    <w:p>
      <w:r>
        <w:rPr>
          <w:b/>
        </w:rPr>
        <w:t xml:space="preserve">Tulos</w:t>
      </w:r>
    </w:p>
    <w:p>
      <w:r>
        <w:t xml:space="preserve">shampoo</w:t>
      </w:r>
    </w:p>
    <w:p>
      <w:r>
        <w:rPr>
          <w:b/>
        </w:rPr>
        <w:t xml:space="preserve">Esimerkki 7.3707</w:t>
      </w:r>
    </w:p>
    <w:p>
      <w:r>
        <w:t xml:space="preserve">Kun eroat jostakusta, nimeä jokin hänen tavaransa, jonka heität pois.</w:t>
      </w:r>
    </w:p>
    <w:p>
      <w:r>
        <w:rPr>
          <w:b/>
        </w:rPr>
        <w:t xml:space="preserve">Tulos</w:t>
      </w:r>
    </w:p>
    <w:p>
      <w:r>
        <w:t xml:space="preserve">kuvat</w:t>
      </w:r>
    </w:p>
    <w:p>
      <w:r>
        <w:rPr>
          <w:b/>
        </w:rPr>
        <w:t xml:space="preserve">Tulos</w:t>
      </w:r>
    </w:p>
    <w:p>
      <w:r>
        <w:t xml:space="preserve">vaatteet</w:t>
      </w:r>
    </w:p>
    <w:p>
      <w:r>
        <w:rPr>
          <w:b/>
        </w:rPr>
        <w:t xml:space="preserve">Tulos</w:t>
      </w:r>
    </w:p>
    <w:p>
      <w:r>
        <w:t xml:space="preserve">kirjeet/kortit</w:t>
      </w:r>
    </w:p>
    <w:p>
      <w:r>
        <w:rPr>
          <w:b/>
        </w:rPr>
        <w:t xml:space="preserve">Tulos</w:t>
      </w:r>
    </w:p>
    <w:p>
      <w:r>
        <w:t xml:space="preserve">sormus/korut</w:t>
      </w:r>
    </w:p>
    <w:p>
      <w:r>
        <w:rPr>
          <w:b/>
        </w:rPr>
        <w:t xml:space="preserve">Tulos</w:t>
      </w:r>
    </w:p>
    <w:p>
      <w:r>
        <w:t xml:space="preserve">puhelinnumero</w:t>
      </w:r>
    </w:p>
    <w:p>
      <w:r>
        <w:rPr>
          <w:b/>
        </w:rPr>
        <w:t xml:space="preserve">Esimerkki 7.3708</w:t>
      </w:r>
    </w:p>
    <w:p>
      <w:r>
        <w:t xml:space="preserve">mikä on täydellinen jälkiruoka supermallille?</w:t>
      </w:r>
    </w:p>
    <w:p>
      <w:r>
        <w:rPr>
          <w:b/>
        </w:rPr>
        <w:t xml:space="preserve">Tulos</w:t>
      </w:r>
    </w:p>
    <w:p>
      <w:r>
        <w:t xml:space="preserve">hyytelö</w:t>
      </w:r>
    </w:p>
    <w:p>
      <w:r>
        <w:rPr>
          <w:b/>
        </w:rPr>
        <w:t xml:space="preserve">Tulos</w:t>
      </w:r>
    </w:p>
    <w:p>
      <w:r>
        <w:t xml:space="preserve">hedelmät</w:t>
      </w:r>
    </w:p>
    <w:p>
      <w:r>
        <w:rPr>
          <w:b/>
        </w:rPr>
        <w:t xml:space="preserve">Tulos</w:t>
      </w:r>
    </w:p>
    <w:p>
      <w:r>
        <w:t xml:space="preserve">jogurtti</w:t>
      </w:r>
    </w:p>
    <w:p>
      <w:r>
        <w:rPr>
          <w:b/>
        </w:rPr>
        <w:t xml:space="preserve">Tulos</w:t>
      </w:r>
    </w:p>
    <w:p>
      <w:r>
        <w:t xml:space="preserve">sherbert</w:t>
      </w:r>
    </w:p>
    <w:p>
      <w:r>
        <w:rPr>
          <w:b/>
        </w:rPr>
        <w:t xml:space="preserve">Tulos</w:t>
      </w:r>
    </w:p>
    <w:p>
      <w:r>
        <w:t xml:space="preserve">selleri</w:t>
      </w:r>
    </w:p>
    <w:p>
      <w:r>
        <w:rPr>
          <w:b/>
        </w:rPr>
        <w:t xml:space="preserve">Tulos</w:t>
      </w:r>
    </w:p>
    <w:p>
      <w:r>
        <w:t xml:space="preserve">juustokakku</w:t>
      </w:r>
    </w:p>
    <w:p>
      <w:r>
        <w:rPr>
          <w:b/>
        </w:rPr>
        <w:t xml:space="preserve">Esimerkki 7.3709</w:t>
      </w:r>
    </w:p>
    <w:p>
      <w:r>
        <w:t xml:space="preserve">Kysyimme 100 naimisissa olevalta naiselta... nimeä joku tai jokin sirkuksessa, joka parhaiten kuvaa miestäsi makuuhuoneessa.</w:t>
      </w:r>
    </w:p>
    <w:p>
      <w:r>
        <w:rPr>
          <w:b/>
        </w:rPr>
        <w:t xml:space="preserve">Tulos</w:t>
      </w:r>
    </w:p>
    <w:p>
      <w:r>
        <w:t xml:space="preserve">pelle</w:t>
      </w:r>
    </w:p>
    <w:p>
      <w:r>
        <w:rPr>
          <w:b/>
        </w:rPr>
        <w:t xml:space="preserve">Tulos</w:t>
      </w:r>
    </w:p>
    <w:p>
      <w:r>
        <w:t xml:space="preserve">ringmaster</w:t>
      </w:r>
    </w:p>
    <w:p>
      <w:r>
        <w:rPr>
          <w:b/>
        </w:rPr>
        <w:t xml:space="preserve">Tulos</w:t>
      </w:r>
    </w:p>
    <w:p>
      <w:r>
        <w:t xml:space="preserve">leijona</w:t>
      </w:r>
    </w:p>
    <w:p>
      <w:r>
        <w:rPr>
          <w:b/>
        </w:rPr>
        <w:t xml:space="preserve">Tulos</w:t>
      </w:r>
    </w:p>
    <w:p>
      <w:r>
        <w:t xml:space="preserve">Acrobat</w:t>
      </w:r>
    </w:p>
    <w:p>
      <w:r>
        <w:rPr>
          <w:b/>
        </w:rPr>
        <w:t xml:space="preserve">Tulos</w:t>
      </w:r>
    </w:p>
    <w:p>
      <w:r>
        <w:t xml:space="preserve">eläinten kesyttäjä</w:t>
      </w:r>
    </w:p>
    <w:p>
      <w:r>
        <w:rPr>
          <w:b/>
        </w:rPr>
        <w:t xml:space="preserve">Tulos</w:t>
      </w:r>
    </w:p>
    <w:p>
      <w:r>
        <w:t xml:space="preserve">tiikeri</w:t>
      </w:r>
    </w:p>
    <w:p>
      <w:r>
        <w:rPr>
          <w:b/>
        </w:rPr>
        <w:t xml:space="preserve">Esimerkki 7.3710</w:t>
      </w:r>
    </w:p>
    <w:p>
      <w:r>
        <w:t xml:space="preserve">Mitä teet, kun joku ajaa jonossa edeltäsi?</w:t>
      </w:r>
    </w:p>
    <w:p>
      <w:r>
        <w:rPr>
          <w:b/>
        </w:rPr>
        <w:t xml:space="preserve">Tulos</w:t>
      </w:r>
    </w:p>
    <w:p>
      <w:r>
        <w:t xml:space="preserve">huutaa</w:t>
      </w:r>
    </w:p>
    <w:p>
      <w:r>
        <w:rPr>
          <w:b/>
        </w:rPr>
        <w:t xml:space="preserve">Tulos</w:t>
      </w:r>
    </w:p>
    <w:p>
      <w:r>
        <w:t xml:space="preserve">pallea</w:t>
      </w:r>
    </w:p>
    <w:p>
      <w:r>
        <w:rPr>
          <w:b/>
        </w:rPr>
        <w:t xml:space="preserve">Tulos</w:t>
      </w:r>
    </w:p>
    <w:p>
      <w:r>
        <w:t xml:space="preserve">holler</w:t>
      </w:r>
    </w:p>
    <w:p>
      <w:r>
        <w:rPr>
          <w:b/>
        </w:rPr>
        <w:t xml:space="preserve">Tulos</w:t>
      </w:r>
    </w:p>
    <w:p>
      <w:r>
        <w:t xml:space="preserve">huutaa</w:t>
      </w:r>
    </w:p>
    <w:p>
      <w:r>
        <w:rPr>
          <w:b/>
        </w:rPr>
        <w:t xml:space="preserve">Esimerkki 7.3711</w:t>
      </w:r>
    </w:p>
    <w:p>
      <w:r>
        <w:t xml:space="preserve">Kysyimme 100:lta naimisissa olevalta naiselta... Kerro jokin asia, joka väsyttää miestäsi.</w:t>
      </w:r>
    </w:p>
    <w:p>
      <w:r>
        <w:rPr>
          <w:b/>
        </w:rPr>
        <w:t xml:space="preserve">Tulos</w:t>
      </w:r>
    </w:p>
    <w:p>
      <w:r>
        <w:t xml:space="preserve">työ/työ</w:t>
      </w:r>
    </w:p>
    <w:p>
      <w:r>
        <w:rPr>
          <w:b/>
        </w:rPr>
        <w:t xml:space="preserve">Tulos</w:t>
      </w:r>
    </w:p>
    <w:p>
      <w:r>
        <w:t xml:space="preserve">liikunta/kävely</w:t>
      </w:r>
    </w:p>
    <w:p>
      <w:r>
        <w:rPr>
          <w:b/>
        </w:rPr>
        <w:t xml:space="preserve">Tulos</w:t>
      </w:r>
    </w:p>
    <w:p>
      <w:r>
        <w:t xml:space="preserve">kotityöt / kotityöt</w:t>
      </w:r>
    </w:p>
    <w:p>
      <w:r>
        <w:rPr>
          <w:b/>
        </w:rPr>
        <w:t xml:space="preserve">Tulos</w:t>
      </w:r>
    </w:p>
    <w:p>
      <w:r>
        <w:t xml:space="preserve">leikkuu/pihanhoito</w:t>
      </w:r>
    </w:p>
    <w:p>
      <w:r>
        <w:rPr>
          <w:b/>
        </w:rPr>
        <w:t xml:space="preserve">Tulos</w:t>
      </w:r>
    </w:p>
    <w:p>
      <w:r>
        <w:t xml:space="preserve">rakastelu</w:t>
      </w:r>
    </w:p>
    <w:p>
      <w:r>
        <w:rPr>
          <w:b/>
        </w:rPr>
        <w:t xml:space="preserve">Tulos</w:t>
      </w:r>
    </w:p>
    <w:p>
      <w:r>
        <w:t xml:space="preserve">lastenhoito/lapset</w:t>
      </w:r>
    </w:p>
    <w:p>
      <w:r>
        <w:rPr>
          <w:b/>
        </w:rPr>
        <w:t xml:space="preserve">Esimerkki 7.3712</w:t>
      </w:r>
    </w:p>
    <w:p>
      <w:r>
        <w:t xml:space="preserve">Mikä on asia, josta olet pudonnut ainakin kerran elämässäsi?</w:t>
      </w:r>
    </w:p>
    <w:p>
      <w:r>
        <w:rPr>
          <w:b/>
        </w:rPr>
        <w:t xml:space="preserve">Tulos</w:t>
      </w:r>
    </w:p>
    <w:p>
      <w:r>
        <w:t xml:space="preserve">sänky</w:t>
      </w:r>
    </w:p>
    <w:p>
      <w:r>
        <w:rPr>
          <w:b/>
        </w:rPr>
        <w:t xml:space="preserve">Tulos</w:t>
      </w:r>
    </w:p>
    <w:p>
      <w:r>
        <w:t xml:space="preserve">rakkaus</w:t>
      </w:r>
    </w:p>
    <w:p>
      <w:r>
        <w:rPr>
          <w:b/>
        </w:rPr>
        <w:t xml:space="preserve">Tulos</w:t>
      </w:r>
    </w:p>
    <w:p>
      <w:r>
        <w:t xml:space="preserve">tuoli</w:t>
      </w:r>
    </w:p>
    <w:p>
      <w:r>
        <w:rPr>
          <w:b/>
        </w:rPr>
        <w:t xml:space="preserve">Tulos</w:t>
      </w:r>
    </w:p>
    <w:p>
      <w:r>
        <w:t xml:space="preserve">puu</w:t>
      </w:r>
    </w:p>
    <w:p>
      <w:r>
        <w:rPr>
          <w:b/>
        </w:rPr>
        <w:t xml:space="preserve">Tulos</w:t>
      </w:r>
    </w:p>
    <w:p>
      <w:r>
        <w:t xml:space="preserve">auto</w:t>
      </w:r>
    </w:p>
    <w:p>
      <w:r>
        <w:rPr>
          <w:b/>
        </w:rPr>
        <w:t xml:space="preserve">Tulos</w:t>
      </w:r>
    </w:p>
    <w:p>
      <w:r>
        <w:t xml:space="preserve">swing</w:t>
      </w:r>
    </w:p>
    <w:p>
      <w:r>
        <w:rPr>
          <w:b/>
        </w:rPr>
        <w:t xml:space="preserve">Esimerkki 7.3713</w:t>
      </w:r>
    </w:p>
    <w:p>
      <w:r>
        <w:t xml:space="preserve">Kysyimme 100 mieheltä... Kerro jotain, mitä voisit kysyä naiselta, joka voisi johtaa läpsäisyyn.</w:t>
      </w:r>
    </w:p>
    <w:p>
      <w:r>
        <w:rPr>
          <w:b/>
        </w:rPr>
        <w:t xml:space="preserve">Tulos</w:t>
      </w:r>
    </w:p>
    <w:p>
      <w:r>
        <w:t xml:space="preserve">"koukkaaminen"/seksin harrastaminen?</w:t>
      </w:r>
    </w:p>
    <w:p>
      <w:r>
        <w:rPr>
          <w:b/>
        </w:rPr>
        <w:t xml:space="preserve">Tulos</w:t>
      </w:r>
    </w:p>
    <w:p>
      <w:r>
        <w:t xml:space="preserve">Miten olisi suudelma?</w:t>
      </w:r>
    </w:p>
    <w:p>
      <w:r>
        <w:rPr>
          <w:b/>
        </w:rPr>
        <w:t xml:space="preserve">Tulos</w:t>
      </w:r>
    </w:p>
    <w:p>
      <w:r>
        <w:t xml:space="preserve">Kuinka vanha olet?</w:t>
      </w:r>
    </w:p>
    <w:p>
      <w:r>
        <w:rPr>
          <w:b/>
        </w:rPr>
        <w:t xml:space="preserve">Tulos</w:t>
      </w:r>
    </w:p>
    <w:p>
      <w:r>
        <w:t xml:space="preserve">kuinka paljon painaa?</w:t>
      </w:r>
    </w:p>
    <w:p>
      <w:r>
        <w:rPr>
          <w:b/>
        </w:rPr>
        <w:t xml:space="preserve">Tulos</w:t>
      </w:r>
    </w:p>
    <w:p>
      <w:r>
        <w:t xml:space="preserve">oikeat hiukset/väri?</w:t>
      </w:r>
    </w:p>
    <w:p>
      <w:r>
        <w:rPr>
          <w:b/>
        </w:rPr>
        <w:t xml:space="preserve">Esimerkki 7.3714</w:t>
      </w:r>
    </w:p>
    <w:p>
      <w:r>
        <w:t xml:space="preserve">Kysyimme 100 mieheltä... vaikka vain yhden päivän ajan, nimeä jotain, mitä Hugh Hefnerillä on ja mitä haluaisit itsellesi.</w:t>
      </w:r>
    </w:p>
    <w:p>
      <w:r>
        <w:rPr>
          <w:b/>
        </w:rPr>
        <w:t xml:space="preserve">Tulos</w:t>
      </w:r>
    </w:p>
    <w:p>
      <w:r>
        <w:t xml:space="preserve">hänen rahansa</w:t>
      </w:r>
    </w:p>
    <w:p>
      <w:r>
        <w:rPr>
          <w:b/>
        </w:rPr>
        <w:t xml:space="preserve">Tulos</w:t>
      </w:r>
    </w:p>
    <w:p>
      <w:r>
        <w:t xml:space="preserve">hänen kartanonsa</w:t>
      </w:r>
    </w:p>
    <w:p>
      <w:r>
        <w:rPr>
          <w:b/>
        </w:rPr>
        <w:t xml:space="preserve">Tulos</w:t>
      </w:r>
    </w:p>
    <w:p>
      <w:r>
        <w:t xml:space="preserve">hänen naisensa</w:t>
      </w:r>
    </w:p>
    <w:p>
      <w:r>
        <w:rPr>
          <w:b/>
        </w:rPr>
        <w:t xml:space="preserve">Tulos</w:t>
      </w:r>
    </w:p>
    <w:p>
      <w:r>
        <w:t xml:space="preserve">hänen autonsa</w:t>
      </w:r>
    </w:p>
    <w:p>
      <w:r>
        <w:rPr>
          <w:b/>
        </w:rPr>
        <w:t xml:space="preserve">Tulos</w:t>
      </w:r>
    </w:p>
    <w:p>
      <w:r>
        <w:t xml:space="preserve">hänen maineensa</w:t>
      </w:r>
    </w:p>
    <w:p>
      <w:r>
        <w:rPr>
          <w:b/>
        </w:rPr>
        <w:t xml:space="preserve">Tulos</w:t>
      </w:r>
    </w:p>
    <w:p>
      <w:r>
        <w:t xml:space="preserve">hänen kylpytakit</w:t>
      </w:r>
    </w:p>
    <w:p>
      <w:r>
        <w:rPr>
          <w:b/>
        </w:rPr>
        <w:t xml:space="preserve">Esimerkki 7.3715</w:t>
      </w:r>
    </w:p>
    <w:p>
      <w:r>
        <w:t xml:space="preserve">mikä on mielestäsi suurin haitta pitkässä olemuksessa?</w:t>
      </w:r>
    </w:p>
    <w:p>
      <w:r>
        <w:rPr>
          <w:b/>
        </w:rPr>
        <w:t xml:space="preserve">Tulos</w:t>
      </w:r>
    </w:p>
    <w:p>
      <w:r>
        <w:t xml:space="preserve">törmäys päähän/kattoon</w:t>
      </w:r>
    </w:p>
    <w:p>
      <w:r>
        <w:rPr>
          <w:b/>
        </w:rPr>
        <w:t xml:space="preserve">Tulos</w:t>
      </w:r>
    </w:p>
    <w:p>
      <w:r>
        <w:t xml:space="preserve">pienet autot</w:t>
      </w:r>
    </w:p>
    <w:p>
      <w:r>
        <w:rPr>
          <w:b/>
        </w:rPr>
        <w:t xml:space="preserve">Tulos</w:t>
      </w:r>
    </w:p>
    <w:p>
      <w:r>
        <w:t xml:space="preserve">vaatteet/kengät</w:t>
      </w:r>
    </w:p>
    <w:p>
      <w:r>
        <w:rPr>
          <w:b/>
        </w:rPr>
        <w:t xml:space="preserve">Tulos</w:t>
      </w:r>
    </w:p>
    <w:p>
      <w:r>
        <w:t xml:space="preserve">kumppaneiden löytäminen</w:t>
      </w:r>
    </w:p>
    <w:p>
      <w:r>
        <w:rPr>
          <w:b/>
        </w:rPr>
        <w:t xml:space="preserve">Tulos</w:t>
      </w:r>
    </w:p>
    <w:p>
      <w:r>
        <w:t xml:space="preserve">lyhyet vuoteet</w:t>
      </w:r>
    </w:p>
    <w:p>
      <w:r>
        <w:rPr>
          <w:b/>
        </w:rPr>
        <w:t xml:space="preserve">Esimerkki 7.3716</w:t>
      </w:r>
    </w:p>
    <w:p>
      <w:r>
        <w:t xml:space="preserve">mitä lukiolainen rukoilisi ennen kuin tekee?</w:t>
      </w:r>
    </w:p>
    <w:p>
      <w:r>
        <w:rPr>
          <w:b/>
        </w:rPr>
        <w:t xml:space="preserve">Tulos</w:t>
      </w:r>
    </w:p>
    <w:p>
      <w:r>
        <w:t xml:space="preserve">testi</w:t>
      </w:r>
    </w:p>
    <w:p>
      <w:r>
        <w:rPr>
          <w:b/>
        </w:rPr>
        <w:t xml:space="preserve">Tulos</w:t>
      </w:r>
    </w:p>
    <w:p>
      <w:r>
        <w:t xml:space="preserve">syömässä päivällistä</w:t>
      </w:r>
    </w:p>
    <w:p>
      <w:r>
        <w:rPr>
          <w:b/>
        </w:rPr>
        <w:t xml:space="preserve">Tulos</w:t>
      </w:r>
    </w:p>
    <w:p>
      <w:r>
        <w:t xml:space="preserve">urheilukilpailut</w:t>
      </w:r>
    </w:p>
    <w:p>
      <w:r>
        <w:rPr>
          <w:b/>
        </w:rPr>
        <w:t xml:space="preserve">Tulos</w:t>
      </w:r>
    </w:p>
    <w:p>
      <w:r>
        <w:t xml:space="preserve">nukkumaanmeno</w:t>
      </w:r>
    </w:p>
    <w:p>
      <w:r>
        <w:rPr>
          <w:b/>
        </w:rPr>
        <w:t xml:space="preserve">Tulos</w:t>
      </w:r>
    </w:p>
    <w:p>
      <w:r>
        <w:t xml:space="preserve">pyytää päivämäärää</w:t>
      </w:r>
    </w:p>
    <w:p>
      <w:r>
        <w:rPr>
          <w:b/>
        </w:rPr>
        <w:t xml:space="preserve">Esimerkki 7.3717</w:t>
      </w:r>
    </w:p>
    <w:p>
      <w:r>
        <w:t xml:space="preserve">ilman kiroilua, sano minulle sana, jonka ihmiset sanovat heti tehtyään virheen.</w:t>
      </w:r>
    </w:p>
    <w:p>
      <w:r>
        <w:rPr>
          <w:b/>
        </w:rPr>
        <w:t xml:space="preserve">Tulos</w:t>
      </w:r>
    </w:p>
    <w:p>
      <w:r>
        <w:t xml:space="preserve">hups</w:t>
      </w:r>
    </w:p>
    <w:p>
      <w:r>
        <w:rPr>
          <w:b/>
        </w:rPr>
        <w:t xml:space="preserve">Tulos</w:t>
      </w:r>
    </w:p>
    <w:p>
      <w:r>
        <w:t xml:space="preserve">ampua</w:t>
      </w:r>
    </w:p>
    <w:p>
      <w:r>
        <w:rPr>
          <w:b/>
        </w:rPr>
        <w:t xml:space="preserve">Tulos</w:t>
      </w:r>
    </w:p>
    <w:p>
      <w:r>
        <w:t xml:space="preserve">hemmetti</w:t>
      </w:r>
    </w:p>
    <w:p>
      <w:r>
        <w:rPr>
          <w:b/>
        </w:rPr>
        <w:t xml:space="preserve">Tulos</w:t>
      </w:r>
    </w:p>
    <w:p>
      <w:r>
        <w:t xml:space="preserve">paska</w:t>
      </w:r>
    </w:p>
    <w:p>
      <w:r>
        <w:rPr>
          <w:b/>
        </w:rPr>
        <w:t xml:space="preserve">Tulos</w:t>
      </w:r>
    </w:p>
    <w:p>
      <w:r>
        <w:t xml:space="preserve">dang</w:t>
      </w:r>
    </w:p>
    <w:p>
      <w:r>
        <w:rPr>
          <w:b/>
        </w:rPr>
        <w:t xml:space="preserve">Tulos</w:t>
      </w:r>
    </w:p>
    <w:p>
      <w:r>
        <w:t xml:space="preserve">Hitsi</w:t>
      </w:r>
    </w:p>
    <w:p>
      <w:r>
        <w:rPr>
          <w:b/>
        </w:rPr>
        <w:t xml:space="preserve">Esimerkki 7.3718</w:t>
      </w:r>
    </w:p>
    <w:p>
      <w:r>
        <w:t xml:space="preserve">Kun ajat töihin, nimeä paikka, johon haluaisit mennä sen sijaan.</w:t>
      </w:r>
    </w:p>
    <w:p>
      <w:r>
        <w:rPr>
          <w:b/>
        </w:rPr>
        <w:t xml:space="preserve">Tulos</w:t>
      </w:r>
    </w:p>
    <w:p>
      <w:r>
        <w:t xml:space="preserve">ranta</w:t>
      </w:r>
    </w:p>
    <w:p>
      <w:r>
        <w:rPr>
          <w:b/>
        </w:rPr>
        <w:t xml:space="preserve">Tulos</w:t>
      </w:r>
    </w:p>
    <w:p>
      <w:r>
        <w:t xml:space="preserve">koti</w:t>
      </w:r>
    </w:p>
    <w:p>
      <w:r>
        <w:rPr>
          <w:b/>
        </w:rPr>
        <w:t xml:space="preserve">Tulos</w:t>
      </w:r>
    </w:p>
    <w:p>
      <w:r>
        <w:t xml:space="preserve">ostoskeskus</w:t>
      </w:r>
    </w:p>
    <w:p>
      <w:r>
        <w:rPr>
          <w:b/>
        </w:rPr>
        <w:t xml:space="preserve">Tulos</w:t>
      </w:r>
    </w:p>
    <w:p>
      <w:r>
        <w:t xml:space="preserve">las vegas</w:t>
      </w:r>
    </w:p>
    <w:p>
      <w:r>
        <w:rPr>
          <w:b/>
        </w:rPr>
        <w:t xml:space="preserve">Tulos</w:t>
      </w:r>
    </w:p>
    <w:p>
      <w:r>
        <w:t xml:space="preserve">elokuvat</w:t>
      </w:r>
    </w:p>
    <w:p>
      <w:r>
        <w:rPr>
          <w:b/>
        </w:rPr>
        <w:t xml:space="preserve">Tulos</w:t>
      </w:r>
    </w:p>
    <w:p>
      <w:r>
        <w:t xml:space="preserve">puisto</w:t>
      </w:r>
    </w:p>
    <w:p>
      <w:r>
        <w:rPr>
          <w:b/>
        </w:rPr>
        <w:t xml:space="preserve">Esimerkki 7.3719</w:t>
      </w:r>
    </w:p>
    <w:p>
      <w:r>
        <w:t xml:space="preserve">kuka talk show -juontaja on hauskin?</w:t>
      </w:r>
    </w:p>
    <w:p>
      <w:r>
        <w:rPr>
          <w:b/>
        </w:rPr>
        <w:t xml:space="preserve">Tulos</w:t>
      </w:r>
    </w:p>
    <w:p>
      <w:r>
        <w:t xml:space="preserve">Ellen Degeneres</w:t>
      </w:r>
    </w:p>
    <w:p>
      <w:r>
        <w:rPr>
          <w:b/>
        </w:rPr>
        <w:t xml:space="preserve">Tulos</w:t>
      </w:r>
    </w:p>
    <w:p>
      <w:r>
        <w:t xml:space="preserve">Steve Harvey</w:t>
      </w:r>
    </w:p>
    <w:p>
      <w:r>
        <w:rPr>
          <w:b/>
        </w:rPr>
        <w:t xml:space="preserve">Tulos</w:t>
      </w:r>
    </w:p>
    <w:p>
      <w:r>
        <w:t xml:space="preserve">jay leno</w:t>
      </w:r>
    </w:p>
    <w:p>
      <w:r>
        <w:rPr>
          <w:b/>
        </w:rPr>
        <w:t xml:space="preserve">Tulos</w:t>
      </w:r>
    </w:p>
    <w:p>
      <w:r>
        <w:t xml:space="preserve">Jerry Springer</w:t>
      </w:r>
    </w:p>
    <w:p>
      <w:r>
        <w:rPr>
          <w:b/>
        </w:rPr>
        <w:t xml:space="preserve">Tulos</w:t>
      </w:r>
    </w:p>
    <w:p>
      <w:r>
        <w:t xml:space="preserve">Jimmy Fallon</w:t>
      </w:r>
    </w:p>
    <w:p>
      <w:r>
        <w:rPr>
          <w:b/>
        </w:rPr>
        <w:t xml:space="preserve">Esimerkki 7.3720</w:t>
      </w:r>
    </w:p>
    <w:p>
      <w:r>
        <w:t xml:space="preserve">mitä osaa ihmisten kehosta koirat purevat eniten?</w:t>
      </w:r>
    </w:p>
    <w:p>
      <w:r>
        <w:rPr>
          <w:b/>
        </w:rPr>
        <w:t xml:space="preserve">Tulos</w:t>
      </w:r>
    </w:p>
    <w:p>
      <w:r>
        <w:t xml:space="preserve">jalat</w:t>
      </w:r>
    </w:p>
    <w:p>
      <w:r>
        <w:rPr>
          <w:b/>
        </w:rPr>
        <w:t xml:space="preserve">Tulos</w:t>
      </w:r>
    </w:p>
    <w:p>
      <w:r>
        <w:t xml:space="preserve">kädet</w:t>
      </w:r>
    </w:p>
    <w:p>
      <w:r>
        <w:rPr>
          <w:b/>
        </w:rPr>
        <w:t xml:space="preserve">Tulos</w:t>
      </w:r>
    </w:p>
    <w:p>
      <w:r>
        <w:t xml:space="preserve">nilkat</w:t>
      </w:r>
    </w:p>
    <w:p>
      <w:r>
        <w:rPr>
          <w:b/>
        </w:rPr>
        <w:t xml:space="preserve">Tulos</w:t>
      </w:r>
    </w:p>
    <w:p>
      <w:r>
        <w:t xml:space="preserve">jalat</w:t>
      </w:r>
    </w:p>
    <w:p>
      <w:r>
        <w:rPr>
          <w:b/>
        </w:rPr>
        <w:t xml:space="preserve">Tulos</w:t>
      </w:r>
    </w:p>
    <w:p>
      <w:r>
        <w:t xml:space="preserve">pohja</w:t>
      </w:r>
    </w:p>
    <w:p>
      <w:r>
        <w:rPr>
          <w:b/>
        </w:rPr>
        <w:t xml:space="preserve">Tulos</w:t>
      </w:r>
    </w:p>
    <w:p>
      <w:r>
        <w:t xml:space="preserve">aseet</w:t>
      </w:r>
    </w:p>
    <w:p>
      <w:r>
        <w:rPr>
          <w:b/>
        </w:rPr>
        <w:t xml:space="preserve">Esimerkki 7.3721</w:t>
      </w:r>
    </w:p>
    <w:p>
      <w:r>
        <w:t xml:space="preserve">Mitä voisit tehdä lounastauolla?</w:t>
      </w:r>
    </w:p>
    <w:p>
      <w:r>
        <w:rPr>
          <w:b/>
        </w:rPr>
        <w:t xml:space="preserve">Tulos</w:t>
      </w:r>
    </w:p>
    <w:p>
      <w:r>
        <w:t xml:space="preserve">syödä lounasta</w:t>
      </w:r>
    </w:p>
    <w:p>
      <w:r>
        <w:rPr>
          <w:b/>
        </w:rPr>
        <w:t xml:space="preserve">Tulos</w:t>
      </w:r>
    </w:p>
    <w:p>
      <w:r>
        <w:t xml:space="preserve">polttaa savukkeen</w:t>
      </w:r>
    </w:p>
    <w:p>
      <w:r>
        <w:rPr>
          <w:b/>
        </w:rPr>
        <w:t xml:space="preserve">Tulos</w:t>
      </w:r>
    </w:p>
    <w:p>
      <w:r>
        <w:t xml:space="preserve">puhu kuin mies</w:t>
      </w:r>
    </w:p>
    <w:p>
      <w:r>
        <w:rPr>
          <w:b/>
        </w:rPr>
        <w:t xml:space="preserve">Tulos</w:t>
      </w:r>
    </w:p>
    <w:p>
      <w:r>
        <w:t xml:space="preserve">lukea sähköposteja</w:t>
      </w:r>
    </w:p>
    <w:p>
      <w:r>
        <w:rPr>
          <w:b/>
        </w:rPr>
        <w:t xml:space="preserve">Esimerkki 7.3722</w:t>
      </w:r>
    </w:p>
    <w:p>
      <w:r>
        <w:t xml:space="preserve">Mitä teet mieluiten, kun olet yksin kotona?</w:t>
      </w:r>
    </w:p>
    <w:p>
      <w:r>
        <w:rPr>
          <w:b/>
        </w:rPr>
        <w:t xml:space="preserve">Tulos</w:t>
      </w:r>
    </w:p>
    <w:p>
      <w:r>
        <w:t xml:space="preserve">katsoa televisiota</w:t>
      </w:r>
    </w:p>
    <w:p>
      <w:r>
        <w:rPr>
          <w:b/>
        </w:rPr>
        <w:t xml:space="preserve">Tulos</w:t>
      </w:r>
    </w:p>
    <w:p>
      <w:r>
        <w:t xml:space="preserve">vetelehtiä</w:t>
      </w:r>
    </w:p>
    <w:p>
      <w:r>
        <w:rPr>
          <w:b/>
        </w:rPr>
        <w:t xml:space="preserve">Tulos</w:t>
      </w:r>
    </w:p>
    <w:p>
      <w:r>
        <w:t xml:space="preserve">lue</w:t>
      </w:r>
    </w:p>
    <w:p>
      <w:r>
        <w:rPr>
          <w:b/>
        </w:rPr>
        <w:t xml:space="preserve">Tulos</w:t>
      </w:r>
    </w:p>
    <w:p>
      <w:r>
        <w:t xml:space="preserve">kuuntele</w:t>
      </w:r>
    </w:p>
    <w:p>
      <w:r>
        <w:rPr>
          <w:b/>
        </w:rPr>
        <w:t xml:space="preserve">Tulos</w:t>
      </w:r>
    </w:p>
    <w:p>
      <w:r>
        <w:t xml:space="preserve">tietokone</w:t>
      </w:r>
    </w:p>
    <w:p>
      <w:r>
        <w:rPr>
          <w:b/>
        </w:rPr>
        <w:t xml:space="preserve">Tulos</w:t>
      </w:r>
    </w:p>
    <w:p>
      <w:r>
        <w:t xml:space="preserve">arvoitukset</w:t>
      </w:r>
    </w:p>
    <w:p>
      <w:r>
        <w:rPr>
          <w:b/>
        </w:rPr>
        <w:t xml:space="preserve">Esimerkki 7.3723</w:t>
      </w:r>
    </w:p>
    <w:p>
      <w:r>
        <w:t xml:space="preserve">Mitkä ovat yleisiä lempinimiä isoäidille?</w:t>
      </w:r>
    </w:p>
    <w:p>
      <w:r>
        <w:rPr>
          <w:b/>
        </w:rPr>
        <w:t xml:space="preserve">Tulos</w:t>
      </w:r>
    </w:p>
    <w:p>
      <w:r>
        <w:t xml:space="preserve">na na</w:t>
      </w:r>
    </w:p>
    <w:p>
      <w:r>
        <w:rPr>
          <w:b/>
        </w:rPr>
        <w:t xml:space="preserve">Tulos</w:t>
      </w:r>
    </w:p>
    <w:p>
      <w:r>
        <w:t xml:space="preserve">mummo</w:t>
      </w:r>
    </w:p>
    <w:p>
      <w:r>
        <w:rPr>
          <w:b/>
        </w:rPr>
        <w:t xml:space="preserve">Tulos</w:t>
      </w:r>
    </w:p>
    <w:p>
      <w:r>
        <w:t xml:space="preserve">isoäiti</w:t>
      </w:r>
    </w:p>
    <w:p>
      <w:r>
        <w:rPr>
          <w:b/>
        </w:rPr>
        <w:t xml:space="preserve">Tulos</w:t>
      </w:r>
    </w:p>
    <w:p>
      <w:r>
        <w:t xml:space="preserve">lastenhoitaja</w:t>
      </w:r>
    </w:p>
    <w:p>
      <w:r>
        <w:rPr>
          <w:b/>
        </w:rPr>
        <w:t xml:space="preserve">Tulos</w:t>
      </w:r>
    </w:p>
    <w:p>
      <w:r>
        <w:t xml:space="preserve">Grammy</w:t>
      </w:r>
    </w:p>
    <w:p>
      <w:r>
        <w:rPr>
          <w:b/>
        </w:rPr>
        <w:t xml:space="preserve">Tulos</w:t>
      </w:r>
    </w:p>
    <w:p>
      <w:r>
        <w:t xml:space="preserve">iso äiti</w:t>
      </w:r>
    </w:p>
    <w:p>
      <w:r>
        <w:rPr>
          <w:b/>
        </w:rPr>
        <w:t xml:space="preserve">Esimerkki 7.3724</w:t>
      </w:r>
    </w:p>
    <w:p>
      <w:r>
        <w:t xml:space="preserve">kun joku saa kikatuksen, nimeä jotain, jota hän syyttää siitä.</w:t>
      </w:r>
    </w:p>
    <w:p>
      <w:r>
        <w:rPr>
          <w:b/>
        </w:rPr>
        <w:t xml:space="preserve">Tulos</w:t>
      </w:r>
    </w:p>
    <w:p>
      <w:r>
        <w:t xml:space="preserve">toinen henkilö</w:t>
      </w:r>
    </w:p>
    <w:p>
      <w:r>
        <w:rPr>
          <w:b/>
        </w:rPr>
        <w:t xml:space="preserve">Tulos</w:t>
      </w:r>
    </w:p>
    <w:p>
      <w:r>
        <w:t xml:space="preserve">vitsi</w:t>
      </w:r>
    </w:p>
    <w:p>
      <w:r>
        <w:rPr>
          <w:b/>
        </w:rPr>
        <w:t xml:space="preserve">Tulos</w:t>
      </w:r>
    </w:p>
    <w:p>
      <w:r>
        <w:t xml:space="preserve">uneliaisuus</w:t>
      </w:r>
    </w:p>
    <w:p>
      <w:r>
        <w:rPr>
          <w:b/>
        </w:rPr>
        <w:t xml:space="preserve">Tulos</w:t>
      </w:r>
    </w:p>
    <w:p>
      <w:r>
        <w:t xml:space="preserve">alkoholi</w:t>
      </w:r>
    </w:p>
    <w:p>
      <w:r>
        <w:rPr>
          <w:b/>
        </w:rPr>
        <w:t xml:space="preserve">Tulos</w:t>
      </w:r>
    </w:p>
    <w:p>
      <w:r>
        <w:t xml:space="preserve">hermostuneisuus</w:t>
      </w:r>
    </w:p>
    <w:p>
      <w:r>
        <w:rPr>
          <w:b/>
        </w:rPr>
        <w:t xml:space="preserve">Tulos</w:t>
      </w:r>
    </w:p>
    <w:p>
      <w:r>
        <w:t xml:space="preserve">sokeri</w:t>
      </w:r>
    </w:p>
    <w:p>
      <w:r>
        <w:rPr>
          <w:b/>
        </w:rPr>
        <w:t xml:space="preserve">Esimerkki 7.3725</w:t>
      </w:r>
    </w:p>
    <w:p>
      <w:r>
        <w:t xml:space="preserve">mitä voit nähdä baseball-ottelussa?</w:t>
      </w:r>
    </w:p>
    <w:p>
      <w:r>
        <w:rPr>
          <w:b/>
        </w:rPr>
        <w:t xml:space="preserve">Tulos</w:t>
      </w:r>
    </w:p>
    <w:p>
      <w:r>
        <w:t xml:space="preserve">pelaajat</w:t>
      </w:r>
    </w:p>
    <w:p>
      <w:r>
        <w:rPr>
          <w:b/>
        </w:rPr>
        <w:t xml:space="preserve">Tulos</w:t>
      </w:r>
    </w:p>
    <w:p>
      <w:r>
        <w:t xml:space="preserve">hodari</w:t>
      </w:r>
    </w:p>
    <w:p>
      <w:r>
        <w:rPr>
          <w:b/>
        </w:rPr>
        <w:t xml:space="preserve">Tulos</w:t>
      </w:r>
    </w:p>
    <w:p>
      <w:r>
        <w:t xml:space="preserve">kunnareita</w:t>
      </w:r>
    </w:p>
    <w:p>
      <w:r>
        <w:rPr>
          <w:b/>
        </w:rPr>
        <w:t xml:space="preserve">Tulos</w:t>
      </w:r>
    </w:p>
    <w:p>
      <w:r>
        <w:t xml:space="preserve">tuulettimet</w:t>
      </w:r>
    </w:p>
    <w:p>
      <w:r>
        <w:rPr>
          <w:b/>
        </w:rPr>
        <w:t xml:space="preserve">Tulos</w:t>
      </w:r>
    </w:p>
    <w:p>
      <w:r>
        <w:t xml:space="preserve">iskee</w:t>
      </w:r>
    </w:p>
    <w:p>
      <w:r>
        <w:rPr>
          <w:b/>
        </w:rPr>
        <w:t xml:space="preserve">Esimerkki 7.3726</w:t>
      </w:r>
    </w:p>
    <w:p>
      <w:r>
        <w:t xml:space="preserve">Kysyimme 100 naiselta... mikä ulkomaalaisissa miehissä viehättää sinua eniten?</w:t>
      </w:r>
    </w:p>
    <w:p>
      <w:r>
        <w:rPr>
          <w:b/>
        </w:rPr>
        <w:t xml:space="preserve">Tulos</w:t>
      </w:r>
    </w:p>
    <w:p>
      <w:r>
        <w:t xml:space="preserve">aksentti</w:t>
      </w:r>
    </w:p>
    <w:p>
      <w:r>
        <w:rPr>
          <w:b/>
        </w:rPr>
        <w:t xml:space="preserve">Tulos</w:t>
      </w:r>
    </w:p>
    <w:p>
      <w:r>
        <w:t xml:space="preserve">heidän ulkonäkönsä</w:t>
      </w:r>
    </w:p>
    <w:p>
      <w:r>
        <w:rPr>
          <w:b/>
        </w:rPr>
        <w:t xml:space="preserve">Tulos</w:t>
      </w:r>
    </w:p>
    <w:p>
      <w:r>
        <w:t xml:space="preserve">salaperäinen/seksikäs</w:t>
      </w:r>
    </w:p>
    <w:p>
      <w:r>
        <w:rPr>
          <w:b/>
        </w:rPr>
        <w:t xml:space="preserve">Tulos</w:t>
      </w:r>
    </w:p>
    <w:p>
      <w:r>
        <w:t xml:space="preserve">polite/manners</w:t>
      </w:r>
    </w:p>
    <w:p>
      <w:r>
        <w:rPr>
          <w:b/>
        </w:rPr>
        <w:t xml:space="preserve">Tulos</w:t>
      </w:r>
    </w:p>
    <w:p>
      <w:r>
        <w:t xml:space="preserve">niiden tavat</w:t>
      </w:r>
    </w:p>
    <w:p>
      <w:r>
        <w:rPr>
          <w:b/>
        </w:rPr>
        <w:t xml:space="preserve">Esimerkki 7.3727</w:t>
      </w:r>
    </w:p>
    <w:p>
      <w:r>
        <w:t xml:space="preserve">Mitä etsit ensimmäisenä, kun ostat talon?</w:t>
      </w:r>
    </w:p>
    <w:p>
      <w:r>
        <w:rPr>
          <w:b/>
        </w:rPr>
        <w:t xml:space="preserve">Tulos</w:t>
      </w:r>
    </w:p>
    <w:p>
      <w:r>
        <w:t xml:space="preserve">talon kunto</w:t>
      </w:r>
    </w:p>
    <w:p>
      <w:r>
        <w:rPr>
          <w:b/>
        </w:rPr>
        <w:t xml:space="preserve">Tulos</w:t>
      </w:r>
    </w:p>
    <w:p>
      <w:r>
        <w:t xml:space="preserve">sijainti</w:t>
      </w:r>
    </w:p>
    <w:p>
      <w:r>
        <w:rPr>
          <w:b/>
        </w:rPr>
        <w:t xml:space="preserve">Tulos</w:t>
      </w:r>
    </w:p>
    <w:p>
      <w:r>
        <w:t xml:space="preserve">keittiö</w:t>
      </w:r>
    </w:p>
    <w:p>
      <w:r>
        <w:rPr>
          <w:b/>
        </w:rPr>
        <w:t xml:space="preserve">Tulos</w:t>
      </w:r>
    </w:p>
    <w:p>
      <w:r>
        <w:t xml:space="preserve">hinta</w:t>
      </w:r>
    </w:p>
    <w:p>
      <w:r>
        <w:rPr>
          <w:b/>
        </w:rPr>
        <w:t xml:space="preserve">Tulos</w:t>
      </w:r>
    </w:p>
    <w:p>
      <w:r>
        <w:t xml:space="preserve">makuuhuoneet</w:t>
      </w:r>
    </w:p>
    <w:p>
      <w:r>
        <w:rPr>
          <w:b/>
        </w:rPr>
        <w:t xml:space="preserve">Esimerkki 7.3728</w:t>
      </w:r>
    </w:p>
    <w:p>
      <w:r>
        <w:t xml:space="preserve">Kun nainen lähtee ostoksille, mihin hän piilottaa ostokset mieheltään?</w:t>
      </w:r>
    </w:p>
    <w:p>
      <w:r>
        <w:rPr>
          <w:b/>
        </w:rPr>
        <w:t xml:space="preserve">Tulos</w:t>
      </w:r>
    </w:p>
    <w:p>
      <w:r>
        <w:t xml:space="preserve">kaappi</w:t>
      </w:r>
    </w:p>
    <w:p>
      <w:r>
        <w:rPr>
          <w:b/>
        </w:rPr>
        <w:t xml:space="preserve">Tulos</w:t>
      </w:r>
    </w:p>
    <w:p>
      <w:r>
        <w:t xml:space="preserve">sängyn alla/mattr.</w:t>
      </w:r>
    </w:p>
    <w:p>
      <w:r>
        <w:rPr>
          <w:b/>
        </w:rPr>
        <w:t xml:space="preserve">Tulos</w:t>
      </w:r>
    </w:p>
    <w:p>
      <w:r>
        <w:t xml:space="preserve">vetolaatikko/pukukaappi</w:t>
      </w:r>
    </w:p>
    <w:p>
      <w:r>
        <w:rPr>
          <w:b/>
        </w:rPr>
        <w:t xml:space="preserve">Tulos</w:t>
      </w:r>
    </w:p>
    <w:p>
      <w:r>
        <w:t xml:space="preserve">auto/ tavaratila</w:t>
      </w:r>
    </w:p>
    <w:p>
      <w:r>
        <w:rPr>
          <w:b/>
        </w:rPr>
        <w:t xml:space="preserve">Tulos</w:t>
      </w:r>
    </w:p>
    <w:p>
      <w:r>
        <w:t xml:space="preserve">kellari</w:t>
      </w:r>
    </w:p>
    <w:p>
      <w:r>
        <w:rPr>
          <w:b/>
        </w:rPr>
        <w:t xml:space="preserve">Esimerkki 7.3729</w:t>
      </w:r>
    </w:p>
    <w:p>
      <w:r>
        <w:t xml:space="preserve">Missä olit viimeksi, kun joku yritti ohittaa sinut jonossa?</w:t>
      </w:r>
    </w:p>
    <w:p>
      <w:r>
        <w:rPr>
          <w:b/>
        </w:rPr>
        <w:t xml:space="preserve">Tulos</w:t>
      </w:r>
    </w:p>
    <w:p>
      <w:r>
        <w:t xml:space="preserve">ruokakauppa</w:t>
      </w:r>
    </w:p>
    <w:p>
      <w:r>
        <w:rPr>
          <w:b/>
        </w:rPr>
        <w:t xml:space="preserve">Tulos</w:t>
      </w:r>
    </w:p>
    <w:p>
      <w:r>
        <w:t xml:space="preserve">elokuvalinja</w:t>
      </w:r>
    </w:p>
    <w:p>
      <w:r>
        <w:rPr>
          <w:b/>
        </w:rPr>
        <w:t xml:space="preserve">Tulos</w:t>
      </w:r>
    </w:p>
    <w:p>
      <w:r>
        <w:t xml:space="preserve">pankkilinja</w:t>
      </w:r>
    </w:p>
    <w:p>
      <w:r>
        <w:rPr>
          <w:b/>
        </w:rPr>
        <w:t xml:space="preserve">Tulos</w:t>
      </w:r>
    </w:p>
    <w:p>
      <w:r>
        <w:t xml:space="preserve">tavaratalo</w:t>
      </w:r>
    </w:p>
    <w:p>
      <w:r>
        <w:rPr>
          <w:b/>
        </w:rPr>
        <w:t xml:space="preserve">Tulos</w:t>
      </w:r>
    </w:p>
    <w:p>
      <w:r>
        <w:t xml:space="preserve">ravintola</w:t>
      </w:r>
    </w:p>
    <w:p>
      <w:r>
        <w:rPr>
          <w:b/>
        </w:rPr>
        <w:t xml:space="preserve">Esimerkki 7.3730</w:t>
      </w:r>
    </w:p>
    <w:p>
      <w:r>
        <w:t xml:space="preserve">mikä on varma tapa piristää tylsiä juhlia?</w:t>
      </w:r>
    </w:p>
    <w:p>
      <w:r>
        <w:rPr>
          <w:b/>
        </w:rPr>
        <w:t xml:space="preserve">Tulos</w:t>
      </w:r>
    </w:p>
    <w:p>
      <w:r>
        <w:t xml:space="preserve">musiikki/karaoke</w:t>
      </w:r>
    </w:p>
    <w:p>
      <w:r>
        <w:rPr>
          <w:b/>
        </w:rPr>
        <w:t xml:space="preserve">Tulos</w:t>
      </w:r>
    </w:p>
    <w:p>
      <w:r>
        <w:t xml:space="preserve">alkoholi</w:t>
      </w:r>
    </w:p>
    <w:p>
      <w:r>
        <w:rPr>
          <w:b/>
        </w:rPr>
        <w:t xml:space="preserve">Tulos</w:t>
      </w:r>
    </w:p>
    <w:p>
      <w:r>
        <w:t xml:space="preserve">pelata pelejä</w:t>
      </w:r>
    </w:p>
    <w:p>
      <w:r>
        <w:rPr>
          <w:b/>
        </w:rPr>
        <w:t xml:space="preserve">Tulos</w:t>
      </w:r>
    </w:p>
    <w:p>
      <w:r>
        <w:t xml:space="preserve">eksoottinen tanssija</w:t>
      </w:r>
    </w:p>
    <w:p>
      <w:r>
        <w:rPr>
          <w:b/>
        </w:rPr>
        <w:t xml:space="preserve">Tulos</w:t>
      </w:r>
    </w:p>
    <w:p>
      <w:r>
        <w:t xml:space="preserve">kertoa vitsejä</w:t>
      </w:r>
    </w:p>
    <w:p>
      <w:r>
        <w:rPr>
          <w:b/>
        </w:rPr>
        <w:t xml:space="preserve">Tulos</w:t>
      </w:r>
    </w:p>
    <w:p>
      <w:r>
        <w:t xml:space="preserve">tanssi</w:t>
      </w:r>
    </w:p>
    <w:p>
      <w:r>
        <w:rPr>
          <w:b/>
        </w:rPr>
        <w:t xml:space="preserve">Esimerkki 7.3731</w:t>
      </w:r>
    </w:p>
    <w:p>
      <w:r>
        <w:t xml:space="preserve">mikä osa puolisosi kehosta on aina kylmä?</w:t>
      </w:r>
    </w:p>
    <w:p>
      <w:r>
        <w:rPr>
          <w:b/>
        </w:rPr>
        <w:t xml:space="preserve">Tulos</w:t>
      </w:r>
    </w:p>
    <w:p>
      <w:r>
        <w:t xml:space="preserve">jalat</w:t>
      </w:r>
    </w:p>
    <w:p>
      <w:r>
        <w:rPr>
          <w:b/>
        </w:rPr>
        <w:t xml:space="preserve">Tulos</w:t>
      </w:r>
    </w:p>
    <w:p>
      <w:r>
        <w:t xml:space="preserve">kädet</w:t>
      </w:r>
    </w:p>
    <w:p>
      <w:r>
        <w:rPr>
          <w:b/>
        </w:rPr>
        <w:t xml:space="preserve">Tulos</w:t>
      </w:r>
    </w:p>
    <w:p>
      <w:r>
        <w:t xml:space="preserve">Nenä</w:t>
      </w:r>
    </w:p>
    <w:p>
      <w:r>
        <w:rPr>
          <w:b/>
        </w:rPr>
        <w:t xml:space="preserve">Tulos</w:t>
      </w:r>
    </w:p>
    <w:p>
      <w:r>
        <w:t xml:space="preserve">pakarat</w:t>
      </w:r>
    </w:p>
    <w:p>
      <w:r>
        <w:rPr>
          <w:b/>
        </w:rPr>
        <w:t xml:space="preserve">Tulos</w:t>
      </w:r>
    </w:p>
    <w:p>
      <w:r>
        <w:t xml:space="preserve">sydän</w:t>
      </w:r>
    </w:p>
    <w:p>
      <w:r>
        <w:rPr>
          <w:b/>
        </w:rPr>
        <w:t xml:space="preserve">Esimerkki 7.3732</w:t>
      </w:r>
    </w:p>
    <w:p>
      <w:r>
        <w:t xml:space="preserve">Mikä on lempiosasi ihmiskehossa?</w:t>
      </w:r>
    </w:p>
    <w:p>
      <w:r>
        <w:rPr>
          <w:b/>
        </w:rPr>
        <w:t xml:space="preserve">Tulos</w:t>
      </w:r>
    </w:p>
    <w:p>
      <w:r>
        <w:t xml:space="preserve">silmät</w:t>
      </w:r>
    </w:p>
    <w:p>
      <w:r>
        <w:rPr>
          <w:b/>
        </w:rPr>
        <w:t xml:space="preserve">Tulos</w:t>
      </w:r>
    </w:p>
    <w:p>
      <w:r>
        <w:t xml:space="preserve">face</w:t>
      </w:r>
    </w:p>
    <w:p>
      <w:r>
        <w:rPr>
          <w:b/>
        </w:rPr>
        <w:t xml:space="preserve">Tulos</w:t>
      </w:r>
    </w:p>
    <w:p>
      <w:r>
        <w:t xml:space="preserve">rintakehä</w:t>
      </w:r>
    </w:p>
    <w:p>
      <w:r>
        <w:rPr>
          <w:b/>
        </w:rPr>
        <w:t xml:space="preserve">Tulos</w:t>
      </w:r>
    </w:p>
    <w:p>
      <w:r>
        <w:t xml:space="preserve">kädet</w:t>
      </w:r>
    </w:p>
    <w:p>
      <w:r>
        <w:rPr>
          <w:b/>
        </w:rPr>
        <w:t xml:space="preserve">Tulos</w:t>
      </w:r>
    </w:p>
    <w:p>
      <w:r>
        <w:t xml:space="preserve">jalat</w:t>
      </w:r>
    </w:p>
    <w:p>
      <w:r>
        <w:rPr>
          <w:b/>
        </w:rPr>
        <w:t xml:space="preserve">Tulos</w:t>
      </w:r>
    </w:p>
    <w:p>
      <w:r>
        <w:t xml:space="preserve">pää</w:t>
      </w:r>
    </w:p>
    <w:p>
      <w:r>
        <w:rPr>
          <w:b/>
        </w:rPr>
        <w:t xml:space="preserve">Tulos</w:t>
      </w:r>
    </w:p>
    <w:p>
      <w:r>
        <w:t xml:space="preserve">aseet</w:t>
      </w:r>
    </w:p>
    <w:p>
      <w:r>
        <w:rPr>
          <w:b/>
        </w:rPr>
        <w:t xml:space="preserve">Esimerkki 7.3733</w:t>
      </w:r>
    </w:p>
    <w:p>
      <w:r>
        <w:t xml:space="preserve">mikä on Yhdysvaltojen puhutuin kaupunki?</w:t>
      </w:r>
    </w:p>
    <w:p>
      <w:r>
        <w:rPr>
          <w:b/>
        </w:rPr>
        <w:t xml:space="preserve">Tulos</w:t>
      </w:r>
    </w:p>
    <w:p>
      <w:r>
        <w:t xml:space="preserve">New York</w:t>
      </w:r>
    </w:p>
    <w:p>
      <w:r>
        <w:rPr>
          <w:b/>
        </w:rPr>
        <w:t xml:space="preserve">Tulos</w:t>
      </w:r>
    </w:p>
    <w:p>
      <w:r>
        <w:t xml:space="preserve">L.A./Hollywood</w:t>
      </w:r>
    </w:p>
    <w:p>
      <w:r>
        <w:rPr>
          <w:b/>
        </w:rPr>
        <w:t xml:space="preserve">Tulos</w:t>
      </w:r>
    </w:p>
    <w:p>
      <w:r>
        <w:t xml:space="preserve">washington d.c.</w:t>
      </w:r>
    </w:p>
    <w:p>
      <w:r>
        <w:rPr>
          <w:b/>
        </w:rPr>
        <w:t xml:space="preserve">Tulos</w:t>
      </w:r>
    </w:p>
    <w:p>
      <w:r>
        <w:t xml:space="preserve">Chicago</w:t>
      </w:r>
    </w:p>
    <w:p>
      <w:r>
        <w:rPr>
          <w:b/>
        </w:rPr>
        <w:t xml:space="preserve">Esimerkki 7.3734</w:t>
      </w:r>
    </w:p>
    <w:p>
      <w:r>
        <w:t xml:space="preserve">Millaista bagelia välttäisit syömästä ennen haastattelua?</w:t>
      </w:r>
    </w:p>
    <w:p>
      <w:r>
        <w:rPr>
          <w:b/>
        </w:rPr>
        <w:t xml:space="preserve">Tulos</w:t>
      </w:r>
    </w:p>
    <w:p>
      <w:r>
        <w:t xml:space="preserve">sipuli</w:t>
      </w:r>
    </w:p>
    <w:p>
      <w:r>
        <w:rPr>
          <w:b/>
        </w:rPr>
        <w:t xml:space="preserve">Tulos</w:t>
      </w:r>
    </w:p>
    <w:p>
      <w:r>
        <w:t xml:space="preserve">valkosipuli</w:t>
      </w:r>
    </w:p>
    <w:p>
      <w:r>
        <w:rPr>
          <w:b/>
        </w:rPr>
        <w:t xml:space="preserve">Esimerkki 7.3735</w:t>
      </w:r>
    </w:p>
    <w:p>
      <w:r>
        <w:t xml:space="preserve">mikä yksittäinen asia pelottaa pieniä lapsia eniten?</w:t>
      </w:r>
    </w:p>
    <w:p>
      <w:r>
        <w:rPr>
          <w:b/>
        </w:rPr>
        <w:t xml:space="preserve">Tulos</w:t>
      </w:r>
    </w:p>
    <w:p>
      <w:r>
        <w:t xml:space="preserve">tumma</w:t>
      </w:r>
    </w:p>
    <w:p>
      <w:r>
        <w:rPr>
          <w:b/>
        </w:rPr>
        <w:t xml:space="preserve">Tulos</w:t>
      </w:r>
    </w:p>
    <w:p>
      <w:r>
        <w:t xml:space="preserve">hirviö</w:t>
      </w:r>
    </w:p>
    <w:p>
      <w:r>
        <w:rPr>
          <w:b/>
        </w:rPr>
        <w:t xml:space="preserve">Tulos</w:t>
      </w:r>
    </w:p>
    <w:p>
      <w:r>
        <w:t xml:space="preserve">outoja ääniä</w:t>
      </w:r>
    </w:p>
    <w:p>
      <w:r>
        <w:rPr>
          <w:b/>
        </w:rPr>
        <w:t xml:space="preserve">Tulos</w:t>
      </w:r>
    </w:p>
    <w:p>
      <w:r>
        <w:t xml:space="preserve">ukkonen</w:t>
      </w:r>
    </w:p>
    <w:p>
      <w:r>
        <w:rPr>
          <w:b/>
        </w:rPr>
        <w:t xml:space="preserve">Tulos</w:t>
      </w:r>
    </w:p>
    <w:p>
      <w:r>
        <w:t xml:space="preserve">muukalaiset</w:t>
      </w:r>
    </w:p>
    <w:p>
      <w:r>
        <w:rPr>
          <w:b/>
        </w:rPr>
        <w:t xml:space="preserve">Tulos</w:t>
      </w:r>
    </w:p>
    <w:p>
      <w:r>
        <w:t xml:space="preserve">koira</w:t>
      </w:r>
    </w:p>
    <w:p>
      <w:r>
        <w:rPr>
          <w:b/>
        </w:rPr>
        <w:t xml:space="preserve">Esimerkki 7.3736</w:t>
      </w:r>
    </w:p>
    <w:p>
      <w:r>
        <w:t xml:space="preserve">Mitä teet, kun tarvitset tietoa nopeasti?</w:t>
      </w:r>
    </w:p>
    <w:p>
      <w:r>
        <w:rPr>
          <w:b/>
        </w:rPr>
        <w:t xml:space="preserve">Tulos</w:t>
      </w:r>
    </w:p>
    <w:p>
      <w:r>
        <w:t xml:space="preserve">tietokone</w:t>
      </w:r>
    </w:p>
    <w:p>
      <w:r>
        <w:rPr>
          <w:b/>
        </w:rPr>
        <w:t xml:space="preserve">Tulos</w:t>
      </w:r>
    </w:p>
    <w:p>
      <w:r>
        <w:t xml:space="preserve">kysyä joltakulta</w:t>
      </w:r>
    </w:p>
    <w:p>
      <w:r>
        <w:rPr>
          <w:b/>
        </w:rPr>
        <w:t xml:space="preserve">Tulos</w:t>
      </w:r>
    </w:p>
    <w:p>
      <w:r>
        <w:t xml:space="preserve">soita 411</w:t>
      </w:r>
    </w:p>
    <w:p>
      <w:r>
        <w:rPr>
          <w:b/>
        </w:rPr>
        <w:t xml:space="preserve">Tulos</w:t>
      </w:r>
    </w:p>
    <w:p>
      <w:r>
        <w:t xml:space="preserve">puhelinluettelo</w:t>
      </w:r>
    </w:p>
    <w:p>
      <w:r>
        <w:rPr>
          <w:b/>
        </w:rPr>
        <w:t xml:space="preserve">Tulos</w:t>
      </w:r>
    </w:p>
    <w:p>
      <w:r>
        <w:t xml:space="preserve">faksaa se</w:t>
      </w:r>
    </w:p>
    <w:p>
      <w:r>
        <w:rPr>
          <w:b/>
        </w:rPr>
        <w:t xml:space="preserve">Tulos</w:t>
      </w:r>
    </w:p>
    <w:p>
      <w:r>
        <w:t xml:space="preserve">sanakirja</w:t>
      </w:r>
    </w:p>
    <w:p>
      <w:r>
        <w:rPr>
          <w:b/>
        </w:rPr>
        <w:t xml:space="preserve">Esimerkki 7.3737</w:t>
      </w:r>
    </w:p>
    <w:p>
      <w:r>
        <w:t xml:space="preserve">Mikä on pahinta, mitä lomalle lähtiessä unohtuu pakata?</w:t>
      </w:r>
    </w:p>
    <w:p>
      <w:r>
        <w:rPr>
          <w:b/>
        </w:rPr>
        <w:t xml:space="preserve">Tulos</w:t>
      </w:r>
    </w:p>
    <w:p>
      <w:r>
        <w:t xml:space="preserve">WC-tarvikkeet</w:t>
      </w:r>
    </w:p>
    <w:p>
      <w:r>
        <w:rPr>
          <w:b/>
        </w:rPr>
        <w:t xml:space="preserve">Tulos</w:t>
      </w:r>
    </w:p>
    <w:p>
      <w:r>
        <w:t xml:space="preserve">vaatteet/kengät</w:t>
      </w:r>
    </w:p>
    <w:p>
      <w:r>
        <w:rPr>
          <w:b/>
        </w:rPr>
        <w:t xml:space="preserve">Tulos</w:t>
      </w:r>
    </w:p>
    <w:p>
      <w:r>
        <w:t xml:space="preserve">rahaa/luottokortti</w:t>
      </w:r>
    </w:p>
    <w:p>
      <w:r>
        <w:rPr>
          <w:b/>
        </w:rPr>
        <w:t xml:space="preserve">Tulos</w:t>
      </w:r>
    </w:p>
    <w:p>
      <w:r>
        <w:t xml:space="preserve">lääkitys</w:t>
      </w:r>
    </w:p>
    <w:p>
      <w:r>
        <w:rPr>
          <w:b/>
        </w:rPr>
        <w:t xml:space="preserve">Tulos</w:t>
      </w:r>
    </w:p>
    <w:p>
      <w:r>
        <w:t xml:space="preserve">kamera</w:t>
      </w:r>
    </w:p>
    <w:p>
      <w:r>
        <w:rPr>
          <w:b/>
        </w:rPr>
        <w:t xml:space="preserve">Esimerkki 7.3738</w:t>
      </w:r>
    </w:p>
    <w:p>
      <w:r>
        <w:t xml:space="preserve">Millaisia terveellisiä lounasruokia lapset haluaisivat eniten vaihtaa roskaruokaan?</w:t>
      </w:r>
    </w:p>
    <w:p>
      <w:r>
        <w:rPr>
          <w:b/>
        </w:rPr>
        <w:t xml:space="preserve">Tulos</w:t>
      </w:r>
    </w:p>
    <w:p>
      <w:r>
        <w:t xml:space="preserve">hedelmät</w:t>
      </w:r>
    </w:p>
    <w:p>
      <w:r>
        <w:rPr>
          <w:b/>
        </w:rPr>
        <w:t xml:space="preserve">Tulos</w:t>
      </w:r>
    </w:p>
    <w:p>
      <w:r>
        <w:t xml:space="preserve">vihannekset</w:t>
      </w:r>
    </w:p>
    <w:p>
      <w:r>
        <w:rPr>
          <w:b/>
        </w:rPr>
        <w:t xml:space="preserve">Tulos</w:t>
      </w:r>
    </w:p>
    <w:p>
      <w:r>
        <w:t xml:space="preserve">voileipä</w:t>
      </w:r>
    </w:p>
    <w:p>
      <w:r>
        <w:rPr>
          <w:b/>
        </w:rPr>
        <w:t xml:space="preserve">Tulos</w:t>
      </w:r>
    </w:p>
    <w:p>
      <w:r>
        <w:t xml:space="preserve">omena</w:t>
      </w:r>
    </w:p>
    <w:p>
      <w:r>
        <w:rPr>
          <w:b/>
        </w:rPr>
        <w:t xml:space="preserve">Tulos</w:t>
      </w:r>
    </w:p>
    <w:p>
      <w:r>
        <w:t xml:space="preserve">porkkanat</w:t>
      </w:r>
    </w:p>
    <w:p>
      <w:r>
        <w:rPr>
          <w:b/>
        </w:rPr>
        <w:t xml:space="preserve">Esimerkki 7.3739</w:t>
      </w:r>
    </w:p>
    <w:p>
      <w:r>
        <w:t xml:space="preserve">kun autosi on korjaamolla, nimeä sellainen paikka, johon pyydät naapurisi ajamaan sinut.</w:t>
      </w:r>
    </w:p>
    <w:p>
      <w:r>
        <w:rPr>
          <w:b/>
        </w:rPr>
        <w:t xml:space="preserve">Tulos</w:t>
      </w:r>
    </w:p>
    <w:p>
      <w:r>
        <w:t xml:space="preserve">myymälä</w:t>
      </w:r>
    </w:p>
    <w:p>
      <w:r>
        <w:rPr>
          <w:b/>
        </w:rPr>
        <w:t xml:space="preserve">Tulos</w:t>
      </w:r>
    </w:p>
    <w:p>
      <w:r>
        <w:t xml:space="preserve">työ</w:t>
      </w:r>
    </w:p>
    <w:p>
      <w:r>
        <w:rPr>
          <w:b/>
        </w:rPr>
        <w:t xml:space="preserve">Tulos</w:t>
      </w:r>
    </w:p>
    <w:p>
      <w:r>
        <w:t xml:space="preserve">lääkäri</w:t>
      </w:r>
    </w:p>
    <w:p>
      <w:r>
        <w:rPr>
          <w:b/>
        </w:rPr>
        <w:t xml:space="preserve">Tulos</w:t>
      </w:r>
    </w:p>
    <w:p>
      <w:r>
        <w:t xml:space="preserve">autoliike</w:t>
      </w:r>
    </w:p>
    <w:p>
      <w:r>
        <w:rPr>
          <w:b/>
        </w:rPr>
        <w:t xml:space="preserve">Tulos</w:t>
      </w:r>
    </w:p>
    <w:p>
      <w:r>
        <w:t xml:space="preserve">koti</w:t>
      </w:r>
    </w:p>
    <w:p>
      <w:r>
        <w:rPr>
          <w:b/>
        </w:rPr>
        <w:t xml:space="preserve">Tulos</w:t>
      </w:r>
    </w:p>
    <w:p>
      <w:r>
        <w:t xml:space="preserve">bussipysäkki</w:t>
      </w:r>
    </w:p>
    <w:p>
      <w:r>
        <w:rPr>
          <w:b/>
        </w:rPr>
        <w:t xml:space="preserve">Esimerkki 7.3740</w:t>
      </w:r>
    </w:p>
    <w:p>
      <w:r>
        <w:t xml:space="preserve">Mikä olisi pahin asia, jonka vuoksi sinut voitaisiin hylätä?</w:t>
      </w:r>
    </w:p>
    <w:p>
      <w:r>
        <w:rPr>
          <w:b/>
        </w:rPr>
        <w:t xml:space="preserve">Tulos</w:t>
      </w:r>
    </w:p>
    <w:p>
      <w:r>
        <w:t xml:space="preserve">laina</w:t>
      </w:r>
    </w:p>
    <w:p>
      <w:r>
        <w:rPr>
          <w:b/>
        </w:rPr>
        <w:t xml:space="preserve">Tulos</w:t>
      </w:r>
    </w:p>
    <w:p>
      <w:r>
        <w:t xml:space="preserve">työpaikka/edistyminen</w:t>
      </w:r>
    </w:p>
    <w:p>
      <w:r>
        <w:rPr>
          <w:b/>
        </w:rPr>
        <w:t xml:space="preserve">Tulos</w:t>
      </w:r>
    </w:p>
    <w:p>
      <w:r>
        <w:t xml:space="preserve">päivämäärä/juhlalauantai</w:t>
      </w:r>
    </w:p>
    <w:p>
      <w:r>
        <w:rPr>
          <w:b/>
        </w:rPr>
        <w:t xml:space="preserve">Tulos</w:t>
      </w:r>
    </w:p>
    <w:p>
      <w:r>
        <w:t xml:space="preserve">luottokortti</w:t>
      </w:r>
    </w:p>
    <w:p>
      <w:r>
        <w:rPr>
          <w:b/>
        </w:rPr>
        <w:t xml:space="preserve">Tulos</w:t>
      </w:r>
    </w:p>
    <w:p>
      <w:r>
        <w:t xml:space="preserve">talo/laina</w:t>
      </w:r>
    </w:p>
    <w:p>
      <w:r>
        <w:rPr>
          <w:b/>
        </w:rPr>
        <w:t xml:space="preserve">Tulos</w:t>
      </w:r>
    </w:p>
    <w:p>
      <w:r>
        <w:t xml:space="preserve">"nookie"</w:t>
      </w:r>
    </w:p>
    <w:p>
      <w:r>
        <w:rPr>
          <w:b/>
        </w:rPr>
        <w:t xml:space="preserve">Esimerkki 7.3741</w:t>
      </w:r>
    </w:p>
    <w:p>
      <w:r>
        <w:t xml:space="preserve">Mikä muu juhlapyhä kuin joulu saa postin kiireiseksi?</w:t>
      </w:r>
    </w:p>
    <w:p>
      <w:r>
        <w:rPr>
          <w:b/>
        </w:rPr>
        <w:t xml:space="preserve">Tulos</w:t>
      </w:r>
    </w:p>
    <w:p>
      <w:r>
        <w:t xml:space="preserve">ystävänpäivä</w:t>
      </w:r>
    </w:p>
    <w:p>
      <w:r>
        <w:rPr>
          <w:b/>
        </w:rPr>
        <w:t xml:space="preserve">Tulos</w:t>
      </w:r>
    </w:p>
    <w:p>
      <w:r>
        <w:t xml:space="preserve">äitienpäivä</w:t>
      </w:r>
    </w:p>
    <w:p>
      <w:r>
        <w:rPr>
          <w:b/>
        </w:rPr>
        <w:t xml:space="preserve">Tulos</w:t>
      </w:r>
    </w:p>
    <w:p>
      <w:r>
        <w:t xml:space="preserve">pääsiäinen</w:t>
      </w:r>
    </w:p>
    <w:p>
      <w:r>
        <w:rPr>
          <w:b/>
        </w:rPr>
        <w:t xml:space="preserve">Esimerkki 7.3742</w:t>
      </w:r>
    </w:p>
    <w:p>
      <w:r>
        <w:t xml:space="preserve">Mitä joku tekee ensimmäisenä, kun hän saapuu Havaijille?</w:t>
      </w:r>
    </w:p>
    <w:p>
      <w:r>
        <w:rPr>
          <w:b/>
        </w:rPr>
        <w:t xml:space="preserve">Tulos</w:t>
      </w:r>
    </w:p>
    <w:p>
      <w:r>
        <w:t xml:space="preserve">toivotetaan tervetulleeksi</w:t>
      </w:r>
    </w:p>
    <w:p>
      <w:r>
        <w:rPr>
          <w:b/>
        </w:rPr>
        <w:t xml:space="preserve">Tulos</w:t>
      </w:r>
    </w:p>
    <w:p>
      <w:r>
        <w:t xml:space="preserve">rannalle</w:t>
      </w:r>
    </w:p>
    <w:p>
      <w:r>
        <w:rPr>
          <w:b/>
        </w:rPr>
        <w:t xml:space="preserve">Tulos</w:t>
      </w:r>
    </w:p>
    <w:p>
      <w:r>
        <w:t xml:space="preserve">kirjaudu sisään hotelliin</w:t>
      </w:r>
    </w:p>
    <w:p>
      <w:r>
        <w:rPr>
          <w:b/>
        </w:rPr>
        <w:t xml:space="preserve">Tulos</w:t>
      </w:r>
    </w:p>
    <w:p>
      <w:r>
        <w:t xml:space="preserve">sanoa aloha</w:t>
      </w:r>
    </w:p>
    <w:p>
      <w:r>
        <w:rPr>
          <w:b/>
        </w:rPr>
        <w:t xml:space="preserve">Tulos</w:t>
      </w:r>
    </w:p>
    <w:p>
      <w:r>
        <w:t xml:space="preserve">nousta lentokoneesta</w:t>
      </w:r>
    </w:p>
    <w:p>
      <w:r>
        <w:rPr>
          <w:b/>
        </w:rPr>
        <w:t xml:space="preserve">Esimerkki 7.3743</w:t>
      </w:r>
    </w:p>
    <w:p>
      <w:r>
        <w:t xml:space="preserve">kuka yhdysvaltojen presidentti on mielestäsi tarjonnut koomikoille parasta materiaalia?</w:t>
      </w:r>
    </w:p>
    <w:p>
      <w:r>
        <w:rPr>
          <w:b/>
        </w:rPr>
        <w:t xml:space="preserve">Tulos</w:t>
      </w:r>
    </w:p>
    <w:p>
      <w:r>
        <w:t xml:space="preserve">Bill Clinton</w:t>
      </w:r>
    </w:p>
    <w:p>
      <w:r>
        <w:rPr>
          <w:b/>
        </w:rPr>
        <w:t xml:space="preserve">Tulos</w:t>
      </w:r>
    </w:p>
    <w:p>
      <w:r>
        <w:t xml:space="preserve">george w. bush</w:t>
      </w:r>
    </w:p>
    <w:p>
      <w:r>
        <w:rPr>
          <w:b/>
        </w:rPr>
        <w:t xml:space="preserve">Tulos</w:t>
      </w:r>
    </w:p>
    <w:p>
      <w:r>
        <w:t xml:space="preserve">ronald reagan</w:t>
      </w:r>
    </w:p>
    <w:p>
      <w:r>
        <w:rPr>
          <w:b/>
        </w:rPr>
        <w:t xml:space="preserve">Tulos</w:t>
      </w:r>
    </w:p>
    <w:p>
      <w:r>
        <w:t xml:space="preserve">Richard Nixon</w:t>
      </w:r>
    </w:p>
    <w:p>
      <w:r>
        <w:rPr>
          <w:b/>
        </w:rPr>
        <w:t xml:space="preserve">Tulos</w:t>
      </w:r>
    </w:p>
    <w:p>
      <w:r>
        <w:t xml:space="preserve">gerald ford</w:t>
      </w:r>
    </w:p>
    <w:p>
      <w:r>
        <w:rPr>
          <w:b/>
        </w:rPr>
        <w:t xml:space="preserve">Esimerkki 7.3744</w:t>
      </w:r>
    </w:p>
    <w:p>
      <w:r>
        <w:t xml:space="preserve">mikä pelottavan elokuvan hahmo olisi vaikeinta muuttaa seksikkääksi halloween-asuksi?</w:t>
      </w:r>
    </w:p>
    <w:p>
      <w:r>
        <w:rPr>
          <w:b/>
        </w:rPr>
        <w:t xml:space="preserve">Tulos</w:t>
      </w:r>
    </w:p>
    <w:p>
      <w:r>
        <w:t xml:space="preserve">frankenstein</w:t>
      </w:r>
    </w:p>
    <w:p>
      <w:r>
        <w:rPr>
          <w:b/>
        </w:rPr>
        <w:t xml:space="preserve">Tulos</w:t>
      </w:r>
    </w:p>
    <w:p>
      <w:r>
        <w:t xml:space="preserve">godzilla</w:t>
      </w:r>
    </w:p>
    <w:p>
      <w:r>
        <w:rPr>
          <w:b/>
        </w:rPr>
        <w:t xml:space="preserve">Tulos</w:t>
      </w:r>
    </w:p>
    <w:p>
      <w:r>
        <w:t xml:space="preserve">king kong</w:t>
      </w:r>
    </w:p>
    <w:p>
      <w:r>
        <w:rPr>
          <w:b/>
        </w:rPr>
        <w:t xml:space="preserve">Tulos</w:t>
      </w:r>
    </w:p>
    <w:p>
      <w:r>
        <w:t xml:space="preserve">dracula/vampyyri</w:t>
      </w:r>
    </w:p>
    <w:p>
      <w:r>
        <w:rPr>
          <w:b/>
        </w:rPr>
        <w:t xml:space="preserve">Tulos</w:t>
      </w:r>
    </w:p>
    <w:p>
      <w:r>
        <w:t xml:space="preserve">jason</w:t>
      </w:r>
    </w:p>
    <w:p>
      <w:r>
        <w:rPr>
          <w:b/>
        </w:rPr>
        <w:t xml:space="preserve">Tulos</w:t>
      </w:r>
    </w:p>
    <w:p>
      <w:r>
        <w:t xml:space="preserve">Freddy Krueger</w:t>
      </w:r>
    </w:p>
    <w:p>
      <w:r>
        <w:rPr>
          <w:b/>
        </w:rPr>
        <w:t xml:space="preserve">Esimerkki 7.3745</w:t>
      </w:r>
    </w:p>
    <w:p>
      <w:r>
        <w:t xml:space="preserve">Mitä haluat ensimmäisenä, kun olosi on huono?</w:t>
      </w:r>
    </w:p>
    <w:p>
      <w:r>
        <w:rPr>
          <w:b/>
        </w:rPr>
        <w:t xml:space="preserve">Tulos</w:t>
      </w:r>
    </w:p>
    <w:p>
      <w:r>
        <w:t xml:space="preserve">uni/vuoteessa lepääminen</w:t>
      </w:r>
    </w:p>
    <w:p>
      <w:r>
        <w:rPr>
          <w:b/>
        </w:rPr>
        <w:t xml:space="preserve">Tulos</w:t>
      </w:r>
    </w:p>
    <w:p>
      <w:r>
        <w:t xml:space="preserve">nesteet</w:t>
      </w:r>
    </w:p>
    <w:p>
      <w:r>
        <w:rPr>
          <w:b/>
        </w:rPr>
        <w:t xml:space="preserve">Tulos</w:t>
      </w:r>
    </w:p>
    <w:p>
      <w:r>
        <w:t xml:space="preserve">lääke</w:t>
      </w:r>
    </w:p>
    <w:p>
      <w:r>
        <w:rPr>
          <w:b/>
        </w:rPr>
        <w:t xml:space="preserve">Tulos</w:t>
      </w:r>
    </w:p>
    <w:p>
      <w:r>
        <w:t xml:space="preserve">yksin/rauhassa</w:t>
      </w:r>
    </w:p>
    <w:p>
      <w:r>
        <w:rPr>
          <w:b/>
        </w:rPr>
        <w:t xml:space="preserve">Tulos</w:t>
      </w:r>
    </w:p>
    <w:p>
      <w:r>
        <w:t xml:space="preserve">äiti</w:t>
      </w:r>
    </w:p>
    <w:p>
      <w:r>
        <w:rPr>
          <w:b/>
        </w:rPr>
        <w:t xml:space="preserve">Tulos</w:t>
      </w:r>
    </w:p>
    <w:p>
      <w:r>
        <w:t xml:space="preserve">keitto</w:t>
      </w:r>
    </w:p>
    <w:p>
      <w:r>
        <w:rPr>
          <w:b/>
        </w:rPr>
        <w:t xml:space="preserve">Esimerkki 7.3746</w:t>
      </w:r>
    </w:p>
    <w:p>
      <w:r>
        <w:t xml:space="preserve">nimeä talon vieraana jokin isännän kylpyhuoneessa oleva asia, jota oletat voivasi käyttää.</w:t>
      </w:r>
    </w:p>
    <w:p>
      <w:r>
        <w:rPr>
          <w:b/>
        </w:rPr>
        <w:t xml:space="preserve">Tulos</w:t>
      </w:r>
    </w:p>
    <w:p>
      <w:r>
        <w:t xml:space="preserve">WC-paperi</w:t>
      </w:r>
    </w:p>
    <w:p>
      <w:r>
        <w:rPr>
          <w:b/>
        </w:rPr>
        <w:t xml:space="preserve">Tulos</w:t>
      </w:r>
    </w:p>
    <w:p>
      <w:r>
        <w:t xml:space="preserve">pyyhkeet</w:t>
      </w:r>
    </w:p>
    <w:p>
      <w:r>
        <w:rPr>
          <w:b/>
        </w:rPr>
        <w:t xml:space="preserve">Tulos</w:t>
      </w:r>
    </w:p>
    <w:p>
      <w:r>
        <w:t xml:space="preserve">saippua</w:t>
      </w:r>
    </w:p>
    <w:p>
      <w:r>
        <w:rPr>
          <w:b/>
        </w:rPr>
        <w:t xml:space="preserve">Tulos</w:t>
      </w:r>
    </w:p>
    <w:p>
      <w:r>
        <w:t xml:space="preserve">hammastahna</w:t>
      </w:r>
    </w:p>
    <w:p>
      <w:r>
        <w:rPr>
          <w:b/>
        </w:rPr>
        <w:t xml:space="preserve">Tulos</w:t>
      </w:r>
    </w:p>
    <w:p>
      <w:r>
        <w:t xml:space="preserve">shampoo</w:t>
      </w:r>
    </w:p>
    <w:p>
      <w:r>
        <w:rPr>
          <w:b/>
        </w:rPr>
        <w:t xml:space="preserve">Tulos</w:t>
      </w:r>
    </w:p>
    <w:p>
      <w:r>
        <w:t xml:space="preserve">voide</w:t>
      </w:r>
    </w:p>
    <w:p>
      <w:r>
        <w:rPr>
          <w:b/>
        </w:rPr>
        <w:t xml:space="preserve">Esimerkki 7.3747</w:t>
      </w:r>
    </w:p>
    <w:p>
      <w:r>
        <w:t xml:space="preserve">juhlissa, joissa et tunne ketään, miten voisit viettää aikaa?</w:t>
      </w:r>
    </w:p>
    <w:p>
      <w:r>
        <w:rPr>
          <w:b/>
        </w:rPr>
        <w:t xml:space="preserve">Tulos</w:t>
      </w:r>
    </w:p>
    <w:p>
      <w:r>
        <w:t xml:space="preserve">juoma</w:t>
      </w:r>
    </w:p>
    <w:p>
      <w:r>
        <w:rPr>
          <w:b/>
        </w:rPr>
        <w:t xml:space="preserve">Tulos</w:t>
      </w:r>
    </w:p>
    <w:p>
      <w:r>
        <w:t xml:space="preserve">tanssi</w:t>
      </w:r>
    </w:p>
    <w:p>
      <w:r>
        <w:rPr>
          <w:b/>
        </w:rPr>
        <w:t xml:space="preserve">Tulos</w:t>
      </w:r>
    </w:p>
    <w:p>
      <w:r>
        <w:t xml:space="preserve">syö</w:t>
      </w:r>
    </w:p>
    <w:p>
      <w:r>
        <w:rPr>
          <w:b/>
        </w:rPr>
        <w:t xml:space="preserve">Tulos</w:t>
      </w:r>
    </w:p>
    <w:p>
      <w:r>
        <w:t xml:space="preserve">watchtv</w:t>
      </w:r>
    </w:p>
    <w:p>
      <w:r>
        <w:rPr>
          <w:b/>
        </w:rPr>
        <w:t xml:space="preserve">Tulos</w:t>
      </w:r>
    </w:p>
    <w:p>
      <w:r>
        <w:t xml:space="preserve">esittäydy</w:t>
      </w:r>
    </w:p>
    <w:p>
      <w:r>
        <w:rPr>
          <w:b/>
        </w:rPr>
        <w:t xml:space="preserve">Tulos</w:t>
      </w:r>
    </w:p>
    <w:p>
      <w:r>
        <w:t xml:space="preserve">kuunnella musiikkia</w:t>
      </w:r>
    </w:p>
    <w:p>
      <w:r>
        <w:rPr>
          <w:b/>
        </w:rPr>
        <w:t xml:space="preserve">Esimerkki 7.3748</w:t>
      </w:r>
    </w:p>
    <w:p>
      <w:r>
        <w:t xml:space="preserve">Miesten mukaan: älä koskaan keskeytä naista, kun hän on _______ .</w:t>
      </w:r>
    </w:p>
    <w:p>
      <w:r>
        <w:rPr>
          <w:b/>
        </w:rPr>
        <w:t xml:space="preserve">Tulos</w:t>
      </w:r>
    </w:p>
    <w:p>
      <w:r>
        <w:t xml:space="preserve">puhelimessa</w:t>
      </w:r>
    </w:p>
    <w:p>
      <w:r>
        <w:rPr>
          <w:b/>
        </w:rPr>
        <w:t xml:space="preserve">Tulos</w:t>
      </w:r>
    </w:p>
    <w:p>
      <w:r>
        <w:t xml:space="preserve">nukkuminen</w:t>
      </w:r>
    </w:p>
    <w:p>
      <w:r>
        <w:rPr>
          <w:b/>
        </w:rPr>
        <w:t xml:space="preserve">Tulos</w:t>
      </w:r>
    </w:p>
    <w:p>
      <w:r>
        <w:t xml:space="preserve">siivous</w:t>
      </w:r>
    </w:p>
    <w:p>
      <w:r>
        <w:rPr>
          <w:b/>
        </w:rPr>
        <w:t xml:space="preserve">Tulos</w:t>
      </w:r>
    </w:p>
    <w:p>
      <w:r>
        <w:t xml:space="preserve">uiminen</w:t>
      </w:r>
    </w:p>
    <w:p>
      <w:r>
        <w:rPr>
          <w:b/>
        </w:rPr>
        <w:t xml:space="preserve">Tulos</w:t>
      </w:r>
    </w:p>
    <w:p>
      <w:r>
        <w:t xml:space="preserve">vessassa käynti</w:t>
      </w:r>
    </w:p>
    <w:p>
      <w:r>
        <w:rPr>
          <w:b/>
        </w:rPr>
        <w:t xml:space="preserve">Tulos</w:t>
      </w:r>
    </w:p>
    <w:p>
      <w:r>
        <w:t xml:space="preserve">lukeminen</w:t>
      </w:r>
    </w:p>
    <w:p>
      <w:r>
        <w:rPr>
          <w:b/>
        </w:rPr>
        <w:t xml:space="preserve">Tulos</w:t>
      </w:r>
    </w:p>
    <w:p>
      <w:r>
        <w:t xml:space="preserve">ajo</w:t>
      </w:r>
    </w:p>
    <w:p>
      <w:r>
        <w:rPr>
          <w:b/>
        </w:rPr>
        <w:t xml:space="preserve">Esimerkki 7.3749</w:t>
      </w:r>
    </w:p>
    <w:p>
      <w:r>
        <w:t xml:space="preserve">Missä paikassa julkkis saattaa saada erityiskohtelua?</w:t>
      </w:r>
    </w:p>
    <w:p>
      <w:r>
        <w:rPr>
          <w:b/>
        </w:rPr>
        <w:t xml:space="preserve">Tulos</w:t>
      </w:r>
    </w:p>
    <w:p>
      <w:r>
        <w:t xml:space="preserve">ravintola</w:t>
      </w:r>
    </w:p>
    <w:p>
      <w:r>
        <w:rPr>
          <w:b/>
        </w:rPr>
        <w:t xml:space="preserve">Tulos</w:t>
      </w:r>
    </w:p>
    <w:p>
      <w:r>
        <w:t xml:space="preserve">hotelli</w:t>
      </w:r>
    </w:p>
    <w:p>
      <w:r>
        <w:rPr>
          <w:b/>
        </w:rPr>
        <w:t xml:space="preserve">Tulos</w:t>
      </w:r>
    </w:p>
    <w:p>
      <w:r>
        <w:t xml:space="preserve">myymälä</w:t>
      </w:r>
    </w:p>
    <w:p>
      <w:r>
        <w:rPr>
          <w:b/>
        </w:rPr>
        <w:t xml:space="preserve">Tulos</w:t>
      </w:r>
    </w:p>
    <w:p>
      <w:r>
        <w:t xml:space="preserve">klubi</w:t>
      </w:r>
    </w:p>
    <w:p>
      <w:r>
        <w:rPr>
          <w:b/>
        </w:rPr>
        <w:t xml:space="preserve">Tulos</w:t>
      </w:r>
    </w:p>
    <w:p>
      <w:r>
        <w:t xml:space="preserve">sairaala</w:t>
      </w:r>
    </w:p>
    <w:p>
      <w:r>
        <w:rPr>
          <w:b/>
        </w:rPr>
        <w:t xml:space="preserve">Tulos</w:t>
      </w:r>
    </w:p>
    <w:p>
      <w:r>
        <w:t xml:space="preserve">kuntoutus</w:t>
      </w:r>
    </w:p>
    <w:p>
      <w:r>
        <w:rPr>
          <w:b/>
        </w:rPr>
        <w:t xml:space="preserve">Tulos</w:t>
      </w:r>
    </w:p>
    <w:p>
      <w:r>
        <w:t xml:space="preserve">vankila</w:t>
      </w:r>
    </w:p>
    <w:p>
      <w:r>
        <w:rPr>
          <w:b/>
        </w:rPr>
        <w:t xml:space="preserve">Esimerkki 7.3750</w:t>
      </w:r>
    </w:p>
    <w:p>
      <w:r>
        <w:t xml:space="preserve">elokuva, jonka nimessä on sana "hyvä".</w:t>
      </w:r>
    </w:p>
    <w:p>
      <w:r>
        <w:rPr>
          <w:b/>
        </w:rPr>
        <w:t xml:space="preserve">Tulos</w:t>
      </w:r>
    </w:p>
    <w:p>
      <w:r>
        <w:t xml:space="preserve">goodfellas</w:t>
      </w:r>
    </w:p>
    <w:p>
      <w:r>
        <w:rPr>
          <w:b/>
        </w:rPr>
        <w:t xml:space="preserve">Tulos</w:t>
      </w:r>
    </w:p>
    <w:p>
      <w:r>
        <w:t xml:space="preserve">hyvän tahdon metsästys</w:t>
      </w:r>
    </w:p>
    <w:p>
      <w:r>
        <w:rPr>
          <w:b/>
        </w:rPr>
        <w:t xml:space="preserve">Tulos</w:t>
      </w:r>
    </w:p>
    <w:p>
      <w:r>
        <w:t xml:space="preserve">hyvä...ruma</w:t>
      </w:r>
    </w:p>
    <w:p>
      <w:r>
        <w:rPr>
          <w:b/>
        </w:rPr>
        <w:t xml:space="preserve">Tulos</w:t>
      </w:r>
    </w:p>
    <w:p>
      <w:r>
        <w:t xml:space="preserve">...aamu, v'tnam</w:t>
      </w:r>
    </w:p>
    <w:p>
      <w:r>
        <w:rPr>
          <w:b/>
        </w:rPr>
        <w:t xml:space="preserve">Tulos</w:t>
      </w:r>
    </w:p>
    <w:p>
      <w:r>
        <w:t xml:space="preserve">yhtä hyvä kuin...saa</w:t>
      </w:r>
    </w:p>
    <w:p>
      <w:r>
        <w:rPr>
          <w:b/>
        </w:rPr>
        <w:t xml:space="preserve">Tulos</w:t>
      </w:r>
    </w:p>
    <w:p>
      <w:r>
        <w:t xml:space="preserve">muutama hyvä mies</w:t>
      </w:r>
    </w:p>
    <w:p>
      <w:r>
        <w:rPr>
          <w:b/>
        </w:rPr>
        <w:t xml:space="preserve">Esimerkki 7.3751</w:t>
      </w:r>
    </w:p>
    <w:p>
      <w:r>
        <w:t xml:space="preserve">naisten mukaan: Mikä on asia, josta miehet luulevat tietävänsä enemmän kuin he itse?</w:t>
      </w:r>
    </w:p>
    <w:p>
      <w:r>
        <w:rPr>
          <w:b/>
        </w:rPr>
        <w:t xml:space="preserve">Tulos</w:t>
      </w:r>
    </w:p>
    <w:p>
      <w:r>
        <w:t xml:space="preserve">maasturit</w:t>
      </w:r>
    </w:p>
    <w:p>
      <w:r>
        <w:rPr>
          <w:b/>
        </w:rPr>
        <w:t xml:space="preserve">Tulos</w:t>
      </w:r>
    </w:p>
    <w:p>
      <w:r>
        <w:t xml:space="preserve">ajo</w:t>
      </w:r>
    </w:p>
    <w:p>
      <w:r>
        <w:rPr>
          <w:b/>
        </w:rPr>
        <w:t xml:space="preserve">Tulos</w:t>
      </w:r>
    </w:p>
    <w:p>
      <w:r>
        <w:t xml:space="preserve">ohjaus</w:t>
      </w:r>
    </w:p>
    <w:p>
      <w:r>
        <w:rPr>
          <w:b/>
        </w:rPr>
        <w:t xml:space="preserve">Tulos</w:t>
      </w:r>
    </w:p>
    <w:p>
      <w:r>
        <w:t xml:space="preserve">autot</w:t>
      </w:r>
    </w:p>
    <w:p>
      <w:r>
        <w:rPr>
          <w:b/>
        </w:rPr>
        <w:t xml:space="preserve">Tulos</w:t>
      </w:r>
    </w:p>
    <w:p>
      <w:r>
        <w:t xml:space="preserve">autoilu</w:t>
      </w:r>
    </w:p>
    <w:p>
      <w:r>
        <w:rPr>
          <w:b/>
        </w:rPr>
        <w:t xml:space="preserve">Tulos</w:t>
      </w:r>
    </w:p>
    <w:p>
      <w:r>
        <w:t xml:space="preserve">kuorma-autot</w:t>
      </w:r>
    </w:p>
    <w:p>
      <w:r>
        <w:rPr>
          <w:b/>
        </w:rPr>
        <w:t xml:space="preserve">Tulos</w:t>
      </w:r>
    </w:p>
    <w:p>
      <w:r>
        <w:t xml:space="preserve">pakettiautot</w:t>
      </w:r>
    </w:p>
    <w:p>
      <w:r>
        <w:rPr>
          <w:b/>
        </w:rPr>
        <w:t xml:space="preserve">Tulos</w:t>
      </w:r>
    </w:p>
    <w:p>
      <w:r>
        <w:t xml:space="preserve">autos</w:t>
      </w:r>
    </w:p>
    <w:p>
      <w:r>
        <w:rPr>
          <w:b/>
        </w:rPr>
        <w:t xml:space="preserve">Tulos</w:t>
      </w:r>
    </w:p>
    <w:p>
      <w:r>
        <w:t xml:space="preserve">autot</w:t>
      </w:r>
    </w:p>
    <w:p>
      <w:r>
        <w:rPr>
          <w:b/>
        </w:rPr>
        <w:t xml:space="preserve">Tulos</w:t>
      </w:r>
    </w:p>
    <w:p>
      <w:r>
        <w:t xml:space="preserve">ajoneuvot</w:t>
      </w:r>
    </w:p>
    <w:p>
      <w:r>
        <w:rPr>
          <w:b/>
        </w:rPr>
        <w:t xml:space="preserve">Tulos</w:t>
      </w:r>
    </w:p>
    <w:p>
      <w:r>
        <w:t xml:space="preserve">kenttä</w:t>
      </w:r>
    </w:p>
    <w:p>
      <w:r>
        <w:rPr>
          <w:b/>
        </w:rPr>
        <w:t xml:space="preserve">Tulos</w:t>
      </w:r>
    </w:p>
    <w:p>
      <w:r>
        <w:t xml:space="preserve">jalkapallo</w:t>
      </w:r>
    </w:p>
    <w:p>
      <w:r>
        <w:rPr>
          <w:b/>
        </w:rPr>
        <w:t xml:space="preserve">Tulos</w:t>
      </w:r>
    </w:p>
    <w:p>
      <w:r>
        <w:t xml:space="preserve">vastaa</w:t>
      </w:r>
    </w:p>
    <w:p>
      <w:r>
        <w:rPr>
          <w:b/>
        </w:rPr>
        <w:t xml:space="preserve">Tulos</w:t>
      </w:r>
    </w:p>
    <w:p>
      <w:r>
        <w:t xml:space="preserve">jääkiekko</w:t>
      </w:r>
    </w:p>
    <w:p>
      <w:r>
        <w:rPr>
          <w:b/>
        </w:rPr>
        <w:t xml:space="preserve">Tulos</w:t>
      </w:r>
    </w:p>
    <w:p>
      <w:r>
        <w:t xml:space="preserve">baseball</w:t>
      </w:r>
    </w:p>
    <w:p>
      <w:r>
        <w:rPr>
          <w:b/>
        </w:rPr>
        <w:t xml:space="preserve">Tulos</w:t>
      </w:r>
    </w:p>
    <w:p>
      <w:r>
        <w:t xml:space="preserve">jalkapallo</w:t>
      </w:r>
    </w:p>
    <w:p>
      <w:r>
        <w:rPr>
          <w:b/>
        </w:rPr>
        <w:t xml:space="preserve">Tulos</w:t>
      </w:r>
    </w:p>
    <w:p>
      <w:r>
        <w:t xml:space="preserve">golf</w:t>
      </w:r>
    </w:p>
    <w:p>
      <w:r>
        <w:rPr>
          <w:b/>
        </w:rPr>
        <w:t xml:space="preserve">Tulos</w:t>
      </w:r>
    </w:p>
    <w:p>
      <w:r>
        <w:t xml:space="preserve">yleisurheilu</w:t>
      </w:r>
    </w:p>
    <w:p>
      <w:r>
        <w:rPr>
          <w:b/>
        </w:rPr>
        <w:t xml:space="preserve">Tulos</w:t>
      </w:r>
    </w:p>
    <w:p>
      <w:r>
        <w:t xml:space="preserve">koripallo</w:t>
      </w:r>
    </w:p>
    <w:p>
      <w:r>
        <w:rPr>
          <w:b/>
        </w:rPr>
        <w:t xml:space="preserve">Tulos</w:t>
      </w:r>
    </w:p>
    <w:p>
      <w:r>
        <w:t xml:space="preserve">pelit</w:t>
      </w:r>
    </w:p>
    <w:p>
      <w:r>
        <w:rPr>
          <w:b/>
        </w:rPr>
        <w:t xml:space="preserve">Tulos</w:t>
      </w:r>
    </w:p>
    <w:p>
      <w:r>
        <w:t xml:space="preserve">raita</w:t>
      </w:r>
    </w:p>
    <w:p>
      <w:r>
        <w:rPr>
          <w:b/>
        </w:rPr>
        <w:t xml:space="preserve">Tulos</w:t>
      </w:r>
    </w:p>
    <w:p>
      <w:r>
        <w:t xml:space="preserve">kilpailut</w:t>
      </w:r>
    </w:p>
    <w:p>
      <w:r>
        <w:rPr>
          <w:b/>
        </w:rPr>
        <w:t xml:space="preserve">Tulos</w:t>
      </w:r>
    </w:p>
    <w:p>
      <w:r>
        <w:t xml:space="preserve">urheilu</w:t>
      </w:r>
    </w:p>
    <w:p>
      <w:r>
        <w:rPr>
          <w:b/>
        </w:rPr>
        <w:t xml:space="preserve">Tulos</w:t>
      </w:r>
    </w:p>
    <w:p>
      <w:r>
        <w:t xml:space="preserve">varallisuus</w:t>
      </w:r>
    </w:p>
    <w:p>
      <w:r>
        <w:rPr>
          <w:b/>
        </w:rPr>
        <w:t xml:space="preserve">Tulos</w:t>
      </w:r>
    </w:p>
    <w:p>
      <w:r>
        <w:t xml:space="preserve">rahaa</w:t>
      </w:r>
    </w:p>
    <w:p>
      <w:r>
        <w:rPr>
          <w:b/>
        </w:rPr>
        <w:t xml:space="preserve">Tulos</w:t>
      </w:r>
    </w:p>
    <w:p>
      <w:r>
        <w:t xml:space="preserve">talous</w:t>
      </w:r>
    </w:p>
    <w:p>
      <w:r>
        <w:rPr>
          <w:b/>
        </w:rPr>
        <w:t xml:space="preserve">Tulos</w:t>
      </w:r>
    </w:p>
    <w:p>
      <w:r>
        <w:t xml:space="preserve">rikkaudet</w:t>
      </w:r>
    </w:p>
    <w:p>
      <w:r>
        <w:rPr>
          <w:b/>
        </w:rPr>
        <w:t xml:space="preserve">Tulos</w:t>
      </w:r>
    </w:p>
    <w:p>
      <w:r>
        <w:t xml:space="preserve">säästöt</w:t>
      </w:r>
    </w:p>
    <w:p>
      <w:r>
        <w:rPr>
          <w:b/>
        </w:rPr>
        <w:t xml:space="preserve">Tulos</w:t>
      </w:r>
    </w:p>
    <w:p>
      <w:r>
        <w:t xml:space="preserve">kolikko</w:t>
      </w:r>
    </w:p>
    <w:p>
      <w:r>
        <w:rPr>
          <w:b/>
        </w:rPr>
        <w:t xml:space="preserve">Tulos</w:t>
      </w:r>
    </w:p>
    <w:p>
      <w:r>
        <w:t xml:space="preserve">valuutta</w:t>
      </w:r>
    </w:p>
    <w:p>
      <w:r>
        <w:rPr>
          <w:b/>
        </w:rPr>
        <w:t xml:space="preserve">Tulos</w:t>
      </w:r>
    </w:p>
    <w:p>
      <w:r>
        <w:t xml:space="preserve">käteinen</w:t>
      </w:r>
    </w:p>
    <w:p>
      <w:r>
        <w:rPr>
          <w:b/>
        </w:rPr>
        <w:t xml:space="preserve">Tulos</w:t>
      </w:r>
    </w:p>
    <w:p>
      <w:r>
        <w:t xml:space="preserve">kustannukset</w:t>
      </w:r>
    </w:p>
    <w:p>
      <w:r>
        <w:rPr>
          <w:b/>
        </w:rPr>
        <w:t xml:space="preserve">Tulos</w:t>
      </w:r>
    </w:p>
    <w:p>
      <w:r>
        <w:t xml:space="preserve">talous</w:t>
      </w:r>
    </w:p>
    <w:p>
      <w:r>
        <w:rPr>
          <w:b/>
        </w:rPr>
        <w:t xml:space="preserve">Tulos</w:t>
      </w:r>
    </w:p>
    <w:p>
      <w:r>
        <w:t xml:space="preserve">laskut</w:t>
      </w:r>
    </w:p>
    <w:p>
      <w:r>
        <w:rPr>
          <w:b/>
        </w:rPr>
        <w:t xml:space="preserve">Tulos</w:t>
      </w:r>
    </w:p>
    <w:p>
      <w:r>
        <w:t xml:space="preserve">ruoankäsittelykone</w:t>
      </w:r>
    </w:p>
    <w:p>
      <w:r>
        <w:rPr>
          <w:b/>
        </w:rPr>
        <w:t xml:space="preserve">Tulos</w:t>
      </w:r>
    </w:p>
    <w:p>
      <w:r>
        <w:t xml:space="preserve">laitteet</w:t>
      </w:r>
    </w:p>
    <w:p>
      <w:r>
        <w:rPr>
          <w:b/>
        </w:rPr>
        <w:t xml:space="preserve">Tulos</w:t>
      </w:r>
    </w:p>
    <w:p>
      <w:r>
        <w:t xml:space="preserve">liesi</w:t>
      </w:r>
    </w:p>
    <w:p>
      <w:r>
        <w:rPr>
          <w:b/>
        </w:rPr>
        <w:t xml:space="preserve">Tulos</w:t>
      </w:r>
    </w:p>
    <w:p>
      <w:r>
        <w:t xml:space="preserve">Jääkaappi</w:t>
      </w:r>
    </w:p>
    <w:p>
      <w:r>
        <w:rPr>
          <w:b/>
        </w:rPr>
        <w:t xml:space="preserve">Tulos</w:t>
      </w:r>
    </w:p>
    <w:p>
      <w:r>
        <w:t xml:space="preserve">leivänpaahdin</w:t>
      </w:r>
    </w:p>
    <w:p>
      <w:r>
        <w:rPr>
          <w:b/>
        </w:rPr>
        <w:t xml:space="preserve">Tulos</w:t>
      </w:r>
    </w:p>
    <w:p>
      <w:r>
        <w:t xml:space="preserve">jääkaappi</w:t>
      </w:r>
    </w:p>
    <w:p>
      <w:r>
        <w:rPr>
          <w:b/>
        </w:rPr>
        <w:t xml:space="preserve">Tulos</w:t>
      </w:r>
    </w:p>
    <w:p>
      <w:r>
        <w:t xml:space="preserve">alue</w:t>
      </w:r>
    </w:p>
    <w:p>
      <w:r>
        <w:rPr>
          <w:b/>
        </w:rPr>
        <w:t xml:space="preserve">Tulos</w:t>
      </w:r>
    </w:p>
    <w:p>
      <w:r>
        <w:t xml:space="preserve">uuni</w:t>
      </w:r>
    </w:p>
    <w:p>
      <w:r>
        <w:rPr>
          <w:b/>
        </w:rPr>
        <w:t xml:space="preserve">Tulos</w:t>
      </w:r>
    </w:p>
    <w:p>
      <w:r>
        <w:t xml:space="preserve">keittiökoneet</w:t>
      </w:r>
    </w:p>
    <w:p>
      <w:r>
        <w:rPr>
          <w:b/>
        </w:rPr>
        <w:t xml:space="preserve">Tulos</w:t>
      </w:r>
    </w:p>
    <w:p>
      <w:r>
        <w:t xml:space="preserve">astianpesukone</w:t>
      </w:r>
    </w:p>
    <w:p>
      <w:r>
        <w:rPr>
          <w:b/>
        </w:rPr>
        <w:t xml:space="preserve">Tulos</w:t>
      </w:r>
    </w:p>
    <w:p>
      <w:r>
        <w:t xml:space="preserve">sekoitin</w:t>
      </w:r>
    </w:p>
    <w:p>
      <w:r>
        <w:rPr>
          <w:b/>
        </w:rPr>
        <w:t xml:space="preserve">Tulos</w:t>
      </w:r>
    </w:p>
    <w:p>
      <w:r>
        <w:t xml:space="preserve">asiat</w:t>
      </w:r>
    </w:p>
    <w:p>
      <w:r>
        <w:rPr>
          <w:b/>
        </w:rPr>
        <w:t xml:space="preserve">Tulos</w:t>
      </w:r>
    </w:p>
    <w:p>
      <w:r>
        <w:t xml:space="preserve">dating</w:t>
      </w:r>
    </w:p>
    <w:p>
      <w:r>
        <w:rPr>
          <w:b/>
        </w:rPr>
        <w:t xml:space="preserve">Tulos</w:t>
      </w:r>
    </w:p>
    <w:p>
      <w:r>
        <w:t xml:space="preserve">romanssi</w:t>
      </w:r>
    </w:p>
    <w:p>
      <w:r>
        <w:rPr>
          <w:b/>
        </w:rPr>
        <w:t xml:space="preserve">Tulos</w:t>
      </w:r>
    </w:p>
    <w:p>
      <w:r>
        <w:t xml:space="preserve">rakkaus</w:t>
      </w:r>
    </w:p>
    <w:p>
      <w:r>
        <w:rPr>
          <w:b/>
        </w:rPr>
        <w:t xml:space="preserve">Tulos</w:t>
      </w:r>
    </w:p>
    <w:p>
      <w:r>
        <w:t xml:space="preserve">ohjeet</w:t>
      </w:r>
    </w:p>
    <w:p>
      <w:r>
        <w:rPr>
          <w:b/>
        </w:rPr>
        <w:t xml:space="preserve">Tulos</w:t>
      </w:r>
    </w:p>
    <w:p>
      <w:r>
        <w:t xml:space="preserve">navigointi</w:t>
      </w:r>
    </w:p>
    <w:p>
      <w:r>
        <w:rPr>
          <w:b/>
        </w:rPr>
        <w:t xml:space="preserve">Tulos</w:t>
      </w:r>
    </w:p>
    <w:p>
      <w:r>
        <w:t xml:space="preserve">laakeri</w:t>
      </w:r>
    </w:p>
    <w:p>
      <w:r>
        <w:rPr>
          <w:b/>
        </w:rPr>
        <w:t xml:space="preserve">Tulos</w:t>
      </w:r>
    </w:p>
    <w:p>
      <w:r>
        <w:t xml:space="preserve">ohjaus</w:t>
      </w:r>
    </w:p>
    <w:p>
      <w:r>
        <w:rPr>
          <w:b/>
        </w:rPr>
        <w:t xml:space="preserve">Tulos</w:t>
      </w:r>
    </w:p>
    <w:p>
      <w:r>
        <w:t xml:space="preserve">määränpää</w:t>
      </w:r>
    </w:p>
    <w:p>
      <w:r>
        <w:rPr>
          <w:b/>
        </w:rPr>
        <w:t xml:space="preserve">Esimerkki 7.3752</w:t>
      </w:r>
    </w:p>
    <w:p>
      <w:r>
        <w:t xml:space="preserve">suklaalastun lisäksi, nimeä suosittu keksi</w:t>
      </w:r>
    </w:p>
    <w:p>
      <w:r>
        <w:rPr>
          <w:b/>
        </w:rPr>
        <w:t xml:space="preserve">Tulos</w:t>
      </w:r>
    </w:p>
    <w:p>
      <w:r>
        <w:t xml:space="preserve">oreo</w:t>
      </w:r>
    </w:p>
    <w:p>
      <w:r>
        <w:rPr>
          <w:b/>
        </w:rPr>
        <w:t xml:space="preserve">Tulos</w:t>
      </w:r>
    </w:p>
    <w:p>
      <w:r>
        <w:t xml:space="preserve">kaurapuuroa</w:t>
      </w:r>
    </w:p>
    <w:p>
      <w:r>
        <w:rPr>
          <w:b/>
        </w:rPr>
        <w:t xml:space="preserve">Tulos</w:t>
      </w:r>
    </w:p>
    <w:p>
      <w:r>
        <w:t xml:space="preserve">maapähkinävoi</w:t>
      </w:r>
    </w:p>
    <w:p>
      <w:r>
        <w:rPr>
          <w:b/>
        </w:rPr>
        <w:t xml:space="preserve">Tulos</w:t>
      </w:r>
    </w:p>
    <w:p>
      <w:r>
        <w:t xml:space="preserve">sokeri</w:t>
      </w:r>
    </w:p>
    <w:p>
      <w:r>
        <w:rPr>
          <w:b/>
        </w:rPr>
        <w:t xml:space="preserve">Tulos</w:t>
      </w:r>
    </w:p>
    <w:p>
      <w:r>
        <w:t xml:space="preserve">vaniljakiekot</w:t>
      </w:r>
    </w:p>
    <w:p>
      <w:r>
        <w:rPr>
          <w:b/>
        </w:rPr>
        <w:t xml:space="preserve">Esimerkki 7.3753</w:t>
      </w:r>
    </w:p>
    <w:p>
      <w:r>
        <w:t xml:space="preserve">numeroiden lisäksinimeä laskimen painike</w:t>
      </w:r>
    </w:p>
    <w:p>
      <w:r>
        <w:rPr>
          <w:b/>
        </w:rPr>
        <w:t xml:space="preserve">Tulos</w:t>
      </w:r>
    </w:p>
    <w:p>
      <w:r>
        <w:t xml:space="preserve">sekä</w:t>
      </w:r>
    </w:p>
    <w:p>
      <w:r>
        <w:rPr>
          <w:b/>
        </w:rPr>
        <w:t xml:space="preserve">Tulos</w:t>
      </w:r>
    </w:p>
    <w:p>
      <w:r>
        <w:t xml:space="preserve">yhtä suuri</w:t>
      </w:r>
    </w:p>
    <w:p>
      <w:r>
        <w:rPr>
          <w:b/>
        </w:rPr>
        <w:t xml:space="preserve">Tulos</w:t>
      </w:r>
    </w:p>
    <w:p>
      <w:r>
        <w:t xml:space="preserve">kerrotaan</w:t>
      </w:r>
    </w:p>
    <w:p>
      <w:r>
        <w:rPr>
          <w:b/>
        </w:rPr>
        <w:t xml:space="preserve">Tulos</w:t>
      </w:r>
    </w:p>
    <w:p>
      <w:r>
        <w:t xml:space="preserve">jakaa</w:t>
      </w:r>
    </w:p>
    <w:p>
      <w:r>
        <w:rPr>
          <w:b/>
        </w:rPr>
        <w:t xml:space="preserve">Tulos</w:t>
      </w:r>
    </w:p>
    <w:p>
      <w:r>
        <w:t xml:space="preserve">on/off</w:t>
      </w:r>
    </w:p>
    <w:p>
      <w:r>
        <w:rPr>
          <w:b/>
        </w:rPr>
        <w:t xml:space="preserve">Tulos</w:t>
      </w:r>
    </w:p>
    <w:p>
      <w:r>
        <w:t xml:space="preserve">prosenttia</w:t>
      </w:r>
    </w:p>
    <w:p>
      <w:r>
        <w:rPr>
          <w:b/>
        </w:rPr>
        <w:t xml:space="preserve">Tulos</w:t>
      </w:r>
    </w:p>
    <w:p>
      <w:r>
        <w:t xml:space="preserve">miinus</w:t>
      </w:r>
    </w:p>
    <w:p>
      <w:r>
        <w:rPr>
          <w:b/>
        </w:rPr>
        <w:t xml:space="preserve">Esimerkki 7.3754</w:t>
      </w:r>
    </w:p>
    <w:p>
      <w:r>
        <w:t xml:space="preserve">Kerro sormuksen lisäksi jokin erityinen asia, jonka tyttö voisi antaa takaisin poikaystävälleen, kun hän jättää tämän.</w:t>
      </w:r>
    </w:p>
    <w:p>
      <w:r>
        <w:rPr>
          <w:b/>
        </w:rPr>
        <w:t xml:space="preserve">Tulos</w:t>
      </w:r>
    </w:p>
    <w:p>
      <w:r>
        <w:t xml:space="preserve">kuvat</w:t>
      </w:r>
    </w:p>
    <w:p>
      <w:r>
        <w:rPr>
          <w:b/>
        </w:rPr>
        <w:t xml:space="preserve">Tulos</w:t>
      </w:r>
    </w:p>
    <w:p>
      <w:r>
        <w:t xml:space="preserve">takki</w:t>
      </w:r>
    </w:p>
    <w:p>
      <w:r>
        <w:rPr>
          <w:b/>
        </w:rPr>
        <w:t xml:space="preserve">Tulos</w:t>
      </w:r>
    </w:p>
    <w:p>
      <w:r>
        <w:t xml:space="preserve">korut</w:t>
      </w:r>
    </w:p>
    <w:p>
      <w:r>
        <w:rPr>
          <w:b/>
        </w:rPr>
        <w:t xml:space="preserve">Tulos</w:t>
      </w:r>
    </w:p>
    <w:p>
      <w:r>
        <w:t xml:space="preserve">kirjat</w:t>
      </w:r>
    </w:p>
    <w:p>
      <w:r>
        <w:rPr>
          <w:b/>
        </w:rPr>
        <w:t xml:space="preserve">Tulos</w:t>
      </w:r>
    </w:p>
    <w:p>
      <w:r>
        <w:t xml:space="preserve">avaimet</w:t>
      </w:r>
    </w:p>
    <w:p>
      <w:r>
        <w:rPr>
          <w:b/>
        </w:rPr>
        <w:t xml:space="preserve">Tulos</w:t>
      </w:r>
    </w:p>
    <w:p>
      <w:r>
        <w:t xml:space="preserve">rakkauskirjeet</w:t>
      </w:r>
    </w:p>
    <w:p>
      <w:r>
        <w:rPr>
          <w:b/>
        </w:rPr>
        <w:t xml:space="preserve">Esimerkki 7.3755</w:t>
      </w:r>
    </w:p>
    <w:p>
      <w:r>
        <w:t xml:space="preserve">Nimeä kirkon lisäksi paikka, jossa ihmiset menevät naimisiin.</w:t>
      </w:r>
    </w:p>
    <w:p>
      <w:r>
        <w:rPr>
          <w:b/>
        </w:rPr>
        <w:t xml:space="preserve">Tulos</w:t>
      </w:r>
    </w:p>
    <w:p>
      <w:r>
        <w:t xml:space="preserve">vihkikappeli</w:t>
      </w:r>
    </w:p>
    <w:p>
      <w:r>
        <w:rPr>
          <w:b/>
        </w:rPr>
        <w:t xml:space="preserve">Tulos</w:t>
      </w:r>
    </w:p>
    <w:p>
      <w:r>
        <w:t xml:space="preserve">puisto</w:t>
      </w:r>
    </w:p>
    <w:p>
      <w:r>
        <w:rPr>
          <w:b/>
        </w:rPr>
        <w:t xml:space="preserve">Esimerkki 7.3756</w:t>
      </w:r>
    </w:p>
    <w:p>
      <w:r>
        <w:t xml:space="preserve">savukkeiden lisäksi nimeä jotain, mitä tupakkakauppa voisi myydä.</w:t>
      </w:r>
    </w:p>
    <w:p>
      <w:r>
        <w:rPr>
          <w:b/>
        </w:rPr>
        <w:t xml:space="preserve">Tulos</w:t>
      </w:r>
    </w:p>
    <w:p>
      <w:r>
        <w:t xml:space="preserve">sikarit</w:t>
      </w:r>
    </w:p>
    <w:p>
      <w:r>
        <w:rPr>
          <w:b/>
        </w:rPr>
        <w:t xml:space="preserve">Tulos</w:t>
      </w:r>
    </w:p>
    <w:p>
      <w:r>
        <w:t xml:space="preserve">kevyempi</w:t>
      </w:r>
    </w:p>
    <w:p>
      <w:r>
        <w:rPr>
          <w:b/>
        </w:rPr>
        <w:t xml:space="preserve">Esimerkki 7.3757</w:t>
      </w:r>
    </w:p>
    <w:p>
      <w:r>
        <w:t xml:space="preserve">Mainitse joulun lisäksi jokin muu juhlapäivä, jolloin useimmat ihmiset saavat vapaata töistä.</w:t>
      </w:r>
    </w:p>
    <w:p>
      <w:r>
        <w:rPr>
          <w:b/>
        </w:rPr>
        <w:t xml:space="preserve">Tulos</w:t>
      </w:r>
    </w:p>
    <w:p>
      <w:r>
        <w:t xml:space="preserve">kiitospäivä</w:t>
      </w:r>
    </w:p>
    <w:p>
      <w:r>
        <w:rPr>
          <w:b/>
        </w:rPr>
        <w:t xml:space="preserve">Tulos</w:t>
      </w:r>
    </w:p>
    <w:p>
      <w:r>
        <w:t xml:space="preserve">työpäivä</w:t>
      </w:r>
    </w:p>
    <w:p>
      <w:r>
        <w:rPr>
          <w:b/>
        </w:rPr>
        <w:t xml:space="preserve">Esimerkki 7.3758</w:t>
      </w:r>
    </w:p>
    <w:p>
      <w:r>
        <w:t xml:space="preserve">Nimeä leijonan lisäksi leijonakuninkaassa esiintyvä eläin.</w:t>
      </w:r>
    </w:p>
    <w:p>
      <w:r>
        <w:rPr>
          <w:b/>
        </w:rPr>
        <w:t xml:space="preserve">Tulos</w:t>
      </w:r>
    </w:p>
    <w:p>
      <w:r>
        <w:t xml:space="preserve">hyeena</w:t>
      </w:r>
    </w:p>
    <w:p>
      <w:r>
        <w:rPr>
          <w:b/>
        </w:rPr>
        <w:t xml:space="preserve">Tulos</w:t>
      </w:r>
    </w:p>
    <w:p>
      <w:r>
        <w:t xml:space="preserve">warthog</w:t>
      </w:r>
    </w:p>
    <w:p>
      <w:r>
        <w:rPr>
          <w:b/>
        </w:rPr>
        <w:t xml:space="preserve">Tulos</w:t>
      </w:r>
    </w:p>
    <w:p>
      <w:r>
        <w:t xml:space="preserve">paviaani</w:t>
      </w:r>
    </w:p>
    <w:p>
      <w:r>
        <w:rPr>
          <w:b/>
        </w:rPr>
        <w:t xml:space="preserve">Tulos</w:t>
      </w:r>
    </w:p>
    <w:p>
      <w:r>
        <w:t xml:space="preserve">Mäyräkoira</w:t>
      </w:r>
    </w:p>
    <w:p>
      <w:r>
        <w:rPr>
          <w:b/>
        </w:rPr>
        <w:t xml:space="preserve">Tulos</w:t>
      </w:r>
    </w:p>
    <w:p>
      <w:r>
        <w:t xml:space="preserve">norsu</w:t>
      </w:r>
    </w:p>
    <w:p>
      <w:r>
        <w:rPr>
          <w:b/>
        </w:rPr>
        <w:t xml:space="preserve">Esimerkki 7.3759</w:t>
      </w:r>
    </w:p>
    <w:p>
      <w:r>
        <w:t xml:space="preserve">Nimeä hotdogien lisäksi jotain, mitä löydät hotdogin myyjän kärryistä.</w:t>
      </w:r>
    </w:p>
    <w:p>
      <w:r>
        <w:rPr>
          <w:b/>
        </w:rPr>
        <w:t xml:space="preserve">Tulos</w:t>
      </w:r>
    </w:p>
    <w:p>
      <w:r>
        <w:t xml:space="preserve">Sooda</w:t>
      </w:r>
    </w:p>
    <w:p>
      <w:r>
        <w:rPr>
          <w:b/>
        </w:rPr>
        <w:t xml:space="preserve">Tulos</w:t>
      </w:r>
    </w:p>
    <w:p>
      <w:r>
        <w:t xml:space="preserve">mausteet</w:t>
      </w:r>
    </w:p>
    <w:p>
      <w:r>
        <w:rPr>
          <w:b/>
        </w:rPr>
        <w:t xml:space="preserve">Tulos</w:t>
      </w:r>
    </w:p>
    <w:p>
      <w:r>
        <w:t xml:space="preserve">perunalastut</w:t>
      </w:r>
    </w:p>
    <w:p>
      <w:r>
        <w:rPr>
          <w:b/>
        </w:rPr>
        <w:t xml:space="preserve">Tulos</w:t>
      </w:r>
    </w:p>
    <w:p>
      <w:r>
        <w:t xml:space="preserve">sämpylät</w:t>
      </w:r>
    </w:p>
    <w:p>
      <w:r>
        <w:rPr>
          <w:b/>
        </w:rPr>
        <w:t xml:space="preserve">Tulos</w:t>
      </w:r>
    </w:p>
    <w:p>
      <w:r>
        <w:t xml:space="preserve">rinkelit</w:t>
      </w:r>
    </w:p>
    <w:p>
      <w:r>
        <w:rPr>
          <w:b/>
        </w:rPr>
        <w:t xml:space="preserve">Esimerkki 7.3760</w:t>
      </w:r>
    </w:p>
    <w:p>
      <w:r>
        <w:t xml:space="preserve">Kertokaa minulle tavallisen sunnuntain lisäksi tilaisuus, jolloin saatatte käydä kirkossa.</w:t>
      </w:r>
    </w:p>
    <w:p>
      <w:r>
        <w:rPr>
          <w:b/>
        </w:rPr>
        <w:t xml:space="preserve">Tulos</w:t>
      </w:r>
    </w:p>
    <w:p>
      <w:r>
        <w:t xml:space="preserve">häät</w:t>
      </w:r>
    </w:p>
    <w:p>
      <w:r>
        <w:rPr>
          <w:b/>
        </w:rPr>
        <w:t xml:space="preserve">Tulos</w:t>
      </w:r>
    </w:p>
    <w:p>
      <w:r>
        <w:t xml:space="preserve">joulu</w:t>
      </w:r>
    </w:p>
    <w:p>
      <w:r>
        <w:rPr>
          <w:b/>
        </w:rPr>
        <w:t xml:space="preserve">Tulos</w:t>
      </w:r>
    </w:p>
    <w:p>
      <w:r>
        <w:t xml:space="preserve">pääsiäinen</w:t>
      </w:r>
    </w:p>
    <w:p>
      <w:r>
        <w:rPr>
          <w:b/>
        </w:rPr>
        <w:t xml:space="preserve">Tulos</w:t>
      </w:r>
    </w:p>
    <w:p>
      <w:r>
        <w:t xml:space="preserve">hautajaiset</w:t>
      </w:r>
    </w:p>
    <w:p>
      <w:r>
        <w:rPr>
          <w:b/>
        </w:rPr>
        <w:t xml:space="preserve">Esimerkki 7.3761</w:t>
      </w:r>
    </w:p>
    <w:p>
      <w:r>
        <w:t xml:space="preserve">Nimeä kuninkaan lisäksi joku, jonka olisit todennäköisesti nähnyt medievelin linnassa.</w:t>
      </w:r>
    </w:p>
    <w:p>
      <w:r>
        <w:rPr>
          <w:b/>
        </w:rPr>
        <w:t xml:space="preserve">Tulos</w:t>
      </w:r>
    </w:p>
    <w:p>
      <w:r>
        <w:t xml:space="preserve">kuningatar</w:t>
      </w:r>
    </w:p>
    <w:p>
      <w:r>
        <w:rPr>
          <w:b/>
        </w:rPr>
        <w:t xml:space="preserve">Tulos</w:t>
      </w:r>
    </w:p>
    <w:p>
      <w:r>
        <w:t xml:space="preserve">ritari</w:t>
      </w:r>
    </w:p>
    <w:p>
      <w:r>
        <w:rPr>
          <w:b/>
        </w:rPr>
        <w:t xml:space="preserve">Esimerkki 7.3762</w:t>
      </w:r>
    </w:p>
    <w:p>
      <w:r>
        <w:t xml:space="preserve">Nimeä Archien lisäksi toinen hahmo Archie-sarjakuvista.</w:t>
      </w:r>
    </w:p>
    <w:p>
      <w:r>
        <w:rPr>
          <w:b/>
        </w:rPr>
        <w:t xml:space="preserve">Tulos</w:t>
      </w:r>
    </w:p>
    <w:p>
      <w:r>
        <w:t xml:space="preserve">jughead</w:t>
      </w:r>
    </w:p>
    <w:p>
      <w:r>
        <w:rPr>
          <w:b/>
        </w:rPr>
        <w:t xml:space="preserve">Tulos</w:t>
      </w:r>
    </w:p>
    <w:p>
      <w:r>
        <w:t xml:space="preserve">Veronica</w:t>
      </w:r>
    </w:p>
    <w:p>
      <w:r>
        <w:rPr>
          <w:b/>
        </w:rPr>
        <w:t xml:space="preserve">Tulos</w:t>
      </w:r>
    </w:p>
    <w:p>
      <w:r>
        <w:t xml:space="preserve">sue</w:t>
      </w:r>
    </w:p>
    <w:p>
      <w:r>
        <w:rPr>
          <w:b/>
        </w:rPr>
        <w:t xml:space="preserve">Tulos</w:t>
      </w:r>
    </w:p>
    <w:p>
      <w:r>
        <w:t xml:space="preserve">Edith</w:t>
      </w:r>
    </w:p>
    <w:p>
      <w:r>
        <w:rPr>
          <w:b/>
        </w:rPr>
        <w:t xml:space="preserve">Tulos</w:t>
      </w:r>
    </w:p>
    <w:p>
      <w:r>
        <w:t xml:space="preserve">Fredie</w:t>
      </w:r>
    </w:p>
    <w:p>
      <w:r>
        <w:rPr>
          <w:b/>
        </w:rPr>
        <w:t xml:space="preserve">Tulos</w:t>
      </w:r>
    </w:p>
    <w:p>
      <w:r>
        <w:t xml:space="preserve">betty</w:t>
      </w:r>
    </w:p>
    <w:p>
      <w:r>
        <w:rPr>
          <w:b/>
        </w:rPr>
        <w:t xml:space="preserve">Tulos</w:t>
      </w:r>
    </w:p>
    <w:p>
      <w:r>
        <w:t xml:space="preserve">hirvi</w:t>
      </w:r>
    </w:p>
    <w:p>
      <w:r>
        <w:rPr>
          <w:b/>
        </w:rPr>
        <w:t xml:space="preserve">Tulos</w:t>
      </w:r>
    </w:p>
    <w:p>
      <w:r>
        <w:t xml:space="preserve">bom</w:t>
      </w:r>
    </w:p>
    <w:p>
      <w:r>
        <w:rPr>
          <w:b/>
        </w:rPr>
        <w:t xml:space="preserve">Esimerkki 7.3763</w:t>
      </w:r>
    </w:p>
    <w:p>
      <w:r>
        <w:t xml:space="preserve">Nimeä morsiamen ja sulhasen lisäksi tärkein henkilö häissä.</w:t>
      </w:r>
    </w:p>
    <w:p>
      <w:r>
        <w:rPr>
          <w:b/>
        </w:rPr>
        <w:t xml:space="preserve">Tulos</w:t>
      </w:r>
    </w:p>
    <w:p>
      <w:r>
        <w:t xml:space="preserve">papisto</w:t>
      </w:r>
    </w:p>
    <w:p>
      <w:r>
        <w:rPr>
          <w:b/>
        </w:rPr>
        <w:t xml:space="preserve">Tulos</w:t>
      </w:r>
    </w:p>
    <w:p>
      <w:r>
        <w:t xml:space="preserve">bestman</w:t>
      </w:r>
    </w:p>
    <w:p>
      <w:r>
        <w:rPr>
          <w:b/>
        </w:rPr>
        <w:t xml:space="preserve">Tulos</w:t>
      </w:r>
    </w:p>
    <w:p>
      <w:r>
        <w:t xml:space="preserve">morsiusneito</w:t>
      </w:r>
    </w:p>
    <w:p>
      <w:r>
        <w:rPr>
          <w:b/>
        </w:rPr>
        <w:t xml:space="preserve">Esimerkki 7.3764</w:t>
      </w:r>
    </w:p>
    <w:p>
      <w:r>
        <w:t xml:space="preserve">Nimeä auton lisäksi jokin pyörillä varustettu auto, jota pidetään autotallissa.</w:t>
      </w:r>
    </w:p>
    <w:p>
      <w:r>
        <w:rPr>
          <w:b/>
        </w:rPr>
        <w:t xml:space="preserve">Tulos</w:t>
      </w:r>
    </w:p>
    <w:p>
      <w:r>
        <w:t xml:space="preserve">pyörä</w:t>
      </w:r>
    </w:p>
    <w:p>
      <w:r>
        <w:rPr>
          <w:b/>
        </w:rPr>
        <w:t xml:space="preserve">Tulos</w:t>
      </w:r>
    </w:p>
    <w:p>
      <w:r>
        <w:t xml:space="preserve">ruohonleikkuri</w:t>
      </w:r>
    </w:p>
    <w:p>
      <w:r>
        <w:rPr>
          <w:b/>
        </w:rPr>
        <w:t xml:space="preserve">Tulos</w:t>
      </w:r>
    </w:p>
    <w:p>
      <w:r>
        <w:t xml:space="preserve">moottoripyörä</w:t>
      </w:r>
    </w:p>
    <w:p>
      <w:r>
        <w:rPr>
          <w:b/>
        </w:rPr>
        <w:t xml:space="preserve">Tulos</w:t>
      </w:r>
    </w:p>
    <w:p>
      <w:r>
        <w:t xml:space="preserve">kottikärryt</w:t>
      </w:r>
    </w:p>
    <w:p>
      <w:r>
        <w:rPr>
          <w:b/>
        </w:rPr>
        <w:t xml:space="preserve">Esimerkki 7.3765</w:t>
      </w:r>
    </w:p>
    <w:p>
      <w:r>
        <w:t xml:space="preserve">Nimeä talon lisäksi jokin muu asia, jossa ihmiset asuvat.</w:t>
      </w:r>
    </w:p>
    <w:p>
      <w:r>
        <w:rPr>
          <w:b/>
        </w:rPr>
        <w:t xml:space="preserve">Tulos</w:t>
      </w:r>
    </w:p>
    <w:p>
      <w:r>
        <w:t xml:space="preserve">koti</w:t>
      </w:r>
    </w:p>
    <w:p>
      <w:r>
        <w:rPr>
          <w:b/>
        </w:rPr>
        <w:t xml:space="preserve">Tulos</w:t>
      </w:r>
    </w:p>
    <w:p>
      <w:r>
        <w:t xml:space="preserve">asuntovaunu</w:t>
      </w:r>
    </w:p>
    <w:p>
      <w:r>
        <w:rPr>
          <w:b/>
        </w:rPr>
        <w:t xml:space="preserve">Tulos</w:t>
      </w:r>
    </w:p>
    <w:p>
      <w:r>
        <w:t xml:space="preserve">huoneisto</w:t>
      </w:r>
    </w:p>
    <w:p>
      <w:r>
        <w:rPr>
          <w:b/>
        </w:rPr>
        <w:t xml:space="preserve">Tulos</w:t>
      </w:r>
    </w:p>
    <w:p>
      <w:r>
        <w:t xml:space="preserve">auto</w:t>
      </w:r>
    </w:p>
    <w:p>
      <w:r>
        <w:rPr>
          <w:b/>
        </w:rPr>
        <w:t xml:space="preserve">Esimerkki 7.3766</w:t>
      </w:r>
    </w:p>
    <w:p>
      <w:r>
        <w:t xml:space="preserve">kalan lisäksi nimeä jotain, mitä voit löytää siiman päästä.</w:t>
      </w:r>
    </w:p>
    <w:p>
      <w:r>
        <w:rPr>
          <w:b/>
        </w:rPr>
        <w:t xml:space="preserve">Tulos</w:t>
      </w:r>
    </w:p>
    <w:p>
      <w:r>
        <w:t xml:space="preserve">koukku</w:t>
      </w:r>
    </w:p>
    <w:p>
      <w:r>
        <w:rPr>
          <w:b/>
        </w:rPr>
        <w:t xml:space="preserve">Tulos</w:t>
      </w:r>
    </w:p>
    <w:p>
      <w:r>
        <w:t xml:space="preserve">Houkuttele</w:t>
      </w:r>
    </w:p>
    <w:p>
      <w:r>
        <w:rPr>
          <w:b/>
        </w:rPr>
        <w:t xml:space="preserve">Tulos</w:t>
      </w:r>
    </w:p>
    <w:p>
      <w:r>
        <w:t xml:space="preserve">kengät</w:t>
      </w:r>
    </w:p>
    <w:p>
      <w:r>
        <w:rPr>
          <w:b/>
        </w:rPr>
        <w:t xml:space="preserve">Tulos</w:t>
      </w:r>
    </w:p>
    <w:p>
      <w:r>
        <w:t xml:space="preserve">mato</w:t>
      </w:r>
    </w:p>
    <w:p>
      <w:r>
        <w:rPr>
          <w:b/>
        </w:rPr>
        <w:t xml:space="preserve">Tulos</w:t>
      </w:r>
    </w:p>
    <w:p>
      <w:r>
        <w:t xml:space="preserve">rengas</w:t>
      </w:r>
    </w:p>
    <w:p>
      <w:r>
        <w:rPr>
          <w:b/>
        </w:rPr>
        <w:t xml:space="preserve">Tulos</w:t>
      </w:r>
    </w:p>
    <w:p>
      <w:r>
        <w:t xml:space="preserve">rikkaruohot</w:t>
      </w:r>
    </w:p>
    <w:p>
      <w:r>
        <w:rPr>
          <w:b/>
        </w:rPr>
        <w:t xml:space="preserve">Esimerkki 7.3767</w:t>
      </w:r>
    </w:p>
    <w:p>
      <w:r>
        <w:t xml:space="preserve">Mainitse lahjojen lisäksi jokin asia, jonka ostat joka joulu.</w:t>
      </w:r>
    </w:p>
    <w:p>
      <w:r>
        <w:rPr>
          <w:b/>
        </w:rPr>
        <w:t xml:space="preserve">Tulos</w:t>
      </w:r>
    </w:p>
    <w:p>
      <w:r>
        <w:t xml:space="preserve">joulukuusi</w:t>
      </w:r>
    </w:p>
    <w:p>
      <w:r>
        <w:rPr>
          <w:b/>
        </w:rPr>
        <w:t xml:space="preserve">Tulos</w:t>
      </w:r>
    </w:p>
    <w:p>
      <w:r>
        <w:t xml:space="preserve">ruoka/makeiset</w:t>
      </w:r>
    </w:p>
    <w:p>
      <w:r>
        <w:rPr>
          <w:b/>
        </w:rPr>
        <w:t xml:space="preserve">Tulos</w:t>
      </w:r>
    </w:p>
    <w:p>
      <w:r>
        <w:t xml:space="preserve">kortit</w:t>
      </w:r>
    </w:p>
    <w:p>
      <w:r>
        <w:rPr>
          <w:b/>
        </w:rPr>
        <w:t xml:space="preserve">Tulos</w:t>
      </w:r>
    </w:p>
    <w:p>
      <w:r>
        <w:t xml:space="preserve">valot/koristeet</w:t>
      </w:r>
    </w:p>
    <w:p>
      <w:r>
        <w:rPr>
          <w:b/>
        </w:rPr>
        <w:t xml:space="preserve">Tulos</w:t>
      </w:r>
    </w:p>
    <w:p>
      <w:r>
        <w:t xml:space="preserve">lahjapaperit/laatikot</w:t>
      </w:r>
    </w:p>
    <w:p>
      <w:r>
        <w:rPr>
          <w:b/>
        </w:rPr>
        <w:t xml:space="preserve">Tulos</w:t>
      </w:r>
    </w:p>
    <w:p>
      <w:r>
        <w:t xml:space="preserve">misteli/kasvit</w:t>
      </w:r>
    </w:p>
    <w:p>
      <w:r>
        <w:rPr>
          <w:b/>
        </w:rPr>
        <w:t xml:space="preserve">Esimerkki 7.3768</w:t>
      </w:r>
    </w:p>
    <w:p>
      <w:r>
        <w:t xml:space="preserve">Kertokaa minulle kanan lisäksi jokin lintulaji, jota on hyvä syödä.</w:t>
      </w:r>
    </w:p>
    <w:p>
      <w:r>
        <w:rPr>
          <w:b/>
        </w:rPr>
        <w:t xml:space="preserve">Tulos</w:t>
      </w:r>
    </w:p>
    <w:p>
      <w:r>
        <w:t xml:space="preserve">kalkkuna</w:t>
      </w:r>
    </w:p>
    <w:p>
      <w:r>
        <w:rPr>
          <w:b/>
        </w:rPr>
        <w:t xml:space="preserve">Tulos</w:t>
      </w:r>
    </w:p>
    <w:p>
      <w:r>
        <w:t xml:space="preserve">ankka</w:t>
      </w:r>
    </w:p>
    <w:p>
      <w:r>
        <w:rPr>
          <w:b/>
        </w:rPr>
        <w:t xml:space="preserve">Tulos</w:t>
      </w:r>
    </w:p>
    <w:p>
      <w:r>
        <w:t xml:space="preserve">fasaani</w:t>
      </w:r>
    </w:p>
    <w:p>
      <w:r>
        <w:rPr>
          <w:b/>
        </w:rPr>
        <w:t xml:space="preserve">Tulos</w:t>
      </w:r>
    </w:p>
    <w:p>
      <w:r>
        <w:t xml:space="preserve">maalaiskananpoika</w:t>
      </w:r>
    </w:p>
    <w:p>
      <w:r>
        <w:rPr>
          <w:b/>
        </w:rPr>
        <w:t xml:space="preserve">Esimerkki 7.3769</w:t>
      </w:r>
    </w:p>
    <w:p>
      <w:r>
        <w:t xml:space="preserve">täydennä ilmaisu "valtio".</w:t>
      </w:r>
    </w:p>
    <w:p>
      <w:r>
        <w:rPr>
          <w:b/>
        </w:rPr>
        <w:t xml:space="preserve">Tulos</w:t>
      </w:r>
    </w:p>
    <w:p>
      <w:r>
        <w:t xml:space="preserve">mieli</w:t>
      </w:r>
    </w:p>
    <w:p>
      <w:r>
        <w:rPr>
          <w:b/>
        </w:rPr>
        <w:t xml:space="preserve">Tulos</w:t>
      </w:r>
    </w:p>
    <w:p>
      <w:r>
        <w:t xml:space="preserve">liitto</w:t>
      </w:r>
    </w:p>
    <w:p>
      <w:r>
        <w:rPr>
          <w:b/>
        </w:rPr>
        <w:t xml:space="preserve">Tulos</w:t>
      </w:r>
    </w:p>
    <w:p>
      <w:r>
        <w:t xml:space="preserve">hätä</w:t>
      </w:r>
    </w:p>
    <w:p>
      <w:r>
        <w:rPr>
          <w:b/>
        </w:rPr>
        <w:t xml:space="preserve">Tulos</w:t>
      </w:r>
    </w:p>
    <w:p>
      <w:r>
        <w:t xml:space="preserve">taide</w:t>
      </w:r>
    </w:p>
    <w:p>
      <w:r>
        <w:rPr>
          <w:b/>
        </w:rPr>
        <w:t xml:space="preserve">Esimerkki 7.3770</w:t>
      </w:r>
    </w:p>
    <w:p>
      <w:r>
        <w:t xml:space="preserve">nimeä juhlien aikana osa talostasi, jossa et haluaisi vieraiden oleskelevan.</w:t>
      </w:r>
    </w:p>
    <w:p>
      <w:r>
        <w:rPr>
          <w:b/>
        </w:rPr>
        <w:t xml:space="preserve">Tulos</w:t>
      </w:r>
    </w:p>
    <w:p>
      <w:r>
        <w:t xml:space="preserve">makuuhuone</w:t>
      </w:r>
    </w:p>
    <w:p>
      <w:r>
        <w:rPr>
          <w:b/>
        </w:rPr>
        <w:t xml:space="preserve">Tulos</w:t>
      </w:r>
    </w:p>
    <w:p>
      <w:r>
        <w:t xml:space="preserve">Kylpyhuone</w:t>
      </w:r>
    </w:p>
    <w:p>
      <w:r>
        <w:rPr>
          <w:b/>
        </w:rPr>
        <w:t xml:space="preserve">Tulos</w:t>
      </w:r>
    </w:p>
    <w:p>
      <w:r>
        <w:t xml:space="preserve">keittiö</w:t>
      </w:r>
    </w:p>
    <w:p>
      <w:r>
        <w:rPr>
          <w:b/>
        </w:rPr>
        <w:t xml:space="preserve">Tulos</w:t>
      </w:r>
    </w:p>
    <w:p>
      <w:r>
        <w:t xml:space="preserve">toimisto</w:t>
      </w:r>
    </w:p>
    <w:p>
      <w:r>
        <w:rPr>
          <w:b/>
        </w:rPr>
        <w:t xml:space="preserve">Esimerkki 7.3771</w:t>
      </w:r>
    </w:p>
    <w:p>
      <w:r>
        <w:t xml:space="preserve">tee jouluaattona ( sanamuoto ei ole tarkka )</w:t>
      </w:r>
    </w:p>
    <w:p>
      <w:r>
        <w:rPr>
          <w:b/>
        </w:rPr>
        <w:t xml:space="preserve">Tulos</w:t>
      </w:r>
    </w:p>
    <w:p>
      <w:r>
        <w:t xml:space="preserve">avata lahjoja</w:t>
      </w:r>
    </w:p>
    <w:p>
      <w:r>
        <w:rPr>
          <w:b/>
        </w:rPr>
        <w:t xml:space="preserve">Tulos</w:t>
      </w:r>
    </w:p>
    <w:p>
      <w:r>
        <w:t xml:space="preserve">käydä kirkossa</w:t>
      </w:r>
    </w:p>
    <w:p>
      <w:r>
        <w:rPr>
          <w:b/>
        </w:rPr>
        <w:t xml:space="preserve">Esimerkki 7.3772</w:t>
      </w:r>
    </w:p>
    <w:p>
      <w:r>
        <w:t xml:space="preserve">jokaisella on lempilaulu. nimeä jotain muuta, josta jokaisella on suosikki.</w:t>
      </w:r>
    </w:p>
    <w:p>
      <w:r>
        <w:rPr>
          <w:b/>
        </w:rPr>
        <w:t xml:space="preserve">Tulos</w:t>
      </w:r>
    </w:p>
    <w:p>
      <w:r>
        <w:t xml:space="preserve">väri</w:t>
      </w:r>
    </w:p>
    <w:p>
      <w:r>
        <w:rPr>
          <w:b/>
        </w:rPr>
        <w:t xml:space="preserve">Tulos</w:t>
      </w:r>
    </w:p>
    <w:p>
      <w:r>
        <w:t xml:space="preserve">ruoka/juoma</w:t>
      </w:r>
    </w:p>
    <w:p>
      <w:r>
        <w:rPr>
          <w:b/>
        </w:rPr>
        <w:t xml:space="preserve">Tulos</w:t>
      </w:r>
    </w:p>
    <w:p>
      <w:r>
        <w:t xml:space="preserve">elokuva</w:t>
      </w:r>
    </w:p>
    <w:p>
      <w:r>
        <w:rPr>
          <w:b/>
        </w:rPr>
        <w:t xml:space="preserve">Tulos</w:t>
      </w:r>
    </w:p>
    <w:p>
      <w:r>
        <w:t xml:space="preserve">asu/kengät</w:t>
      </w:r>
    </w:p>
    <w:p>
      <w:r>
        <w:rPr>
          <w:b/>
        </w:rPr>
        <w:t xml:space="preserve">Tulos</w:t>
      </w:r>
    </w:p>
    <w:p>
      <w:r>
        <w:t xml:space="preserve">kirja</w:t>
      </w:r>
    </w:p>
    <w:p>
      <w:r>
        <w:rPr>
          <w:b/>
        </w:rPr>
        <w:t xml:space="preserve">Esimerkki 7.3773</w:t>
      </w:r>
    </w:p>
    <w:p>
      <w:r>
        <w:t xml:space="preserve">mitä tuotteita ihmiset odottavat pitkissä jonoissa ostaakseen juhlapyhinä?</w:t>
      </w:r>
    </w:p>
    <w:p>
      <w:r>
        <w:rPr>
          <w:b/>
        </w:rPr>
        <w:t xml:space="preserve">Tulos</w:t>
      </w:r>
    </w:p>
    <w:p>
      <w:r>
        <w:t xml:space="preserve">lelut</w:t>
      </w:r>
    </w:p>
    <w:p>
      <w:r>
        <w:rPr>
          <w:b/>
        </w:rPr>
        <w:t xml:space="preserve">Tulos</w:t>
      </w:r>
    </w:p>
    <w:p>
      <w:r>
        <w:t xml:space="preserve">elektroniikka</w:t>
      </w:r>
    </w:p>
    <w:p>
      <w:r>
        <w:rPr>
          <w:b/>
        </w:rPr>
        <w:t xml:space="preserve">Tulos</w:t>
      </w:r>
    </w:p>
    <w:p>
      <w:r>
        <w:t xml:space="preserve">videopelit</w:t>
      </w:r>
    </w:p>
    <w:p>
      <w:r>
        <w:rPr>
          <w:b/>
        </w:rPr>
        <w:t xml:space="preserve">Tulos</w:t>
      </w:r>
    </w:p>
    <w:p>
      <w:r>
        <w:t xml:space="preserve">ruoka</w:t>
      </w:r>
    </w:p>
    <w:p>
      <w:r>
        <w:rPr>
          <w:b/>
        </w:rPr>
        <w:t xml:space="preserve">Tulos</w:t>
      </w:r>
    </w:p>
    <w:p>
      <w:r>
        <w:t xml:space="preserve">vaatteet</w:t>
      </w:r>
    </w:p>
    <w:p>
      <w:r>
        <w:rPr>
          <w:b/>
        </w:rPr>
        <w:t xml:space="preserve">Esimerkki 7.3774</w:t>
      </w:r>
    </w:p>
    <w:p>
      <w:r>
        <w:t xml:space="preserve">anna sana, jolla Frankenstein kuvailisi itseään henkilökohtaisessa ilmoituksessa.</w:t>
      </w:r>
    </w:p>
    <w:p>
      <w:r>
        <w:rPr>
          <w:b/>
        </w:rPr>
        <w:t xml:space="preserve">Tulos</w:t>
      </w:r>
    </w:p>
    <w:p>
      <w:r>
        <w:t xml:space="preserve">pitkä</w:t>
      </w:r>
    </w:p>
    <w:p>
      <w:r>
        <w:rPr>
          <w:b/>
        </w:rPr>
        <w:t xml:space="preserve">Tulos</w:t>
      </w:r>
    </w:p>
    <w:p>
      <w:r>
        <w:t xml:space="preserve">vahva</w:t>
      </w:r>
    </w:p>
    <w:p>
      <w:r>
        <w:rPr>
          <w:b/>
        </w:rPr>
        <w:t xml:space="preserve">Tulos</w:t>
      </w:r>
    </w:p>
    <w:p>
      <w:r>
        <w:t xml:space="preserve">ruma</w:t>
      </w:r>
    </w:p>
    <w:p>
      <w:r>
        <w:rPr>
          <w:b/>
        </w:rPr>
        <w:t xml:space="preserve">Tulos</w:t>
      </w:r>
    </w:p>
    <w:p>
      <w:r>
        <w:t xml:space="preserve">iso</w:t>
      </w:r>
    </w:p>
    <w:p>
      <w:r>
        <w:rPr>
          <w:b/>
        </w:rPr>
        <w:t xml:space="preserve">Tulos</w:t>
      </w:r>
    </w:p>
    <w:p>
      <w:r>
        <w:t xml:space="preserve">pelottava</w:t>
      </w:r>
    </w:p>
    <w:p>
      <w:r>
        <w:rPr>
          <w:b/>
        </w:rPr>
        <w:t xml:space="preserve">Tulos</w:t>
      </w:r>
    </w:p>
    <w:p>
      <w:r>
        <w:t xml:space="preserve">hirviömäinen</w:t>
      </w:r>
    </w:p>
    <w:p>
      <w:r>
        <w:rPr>
          <w:b/>
        </w:rPr>
        <w:t xml:space="preserve">Esimerkki 7.3775</w:t>
      </w:r>
    </w:p>
    <w:p>
      <w:r>
        <w:t xml:space="preserve">anna minulle sana, joka voisi täydentää lauseen: musta ____.</w:t>
      </w:r>
    </w:p>
    <w:p>
      <w:r>
        <w:rPr>
          <w:b/>
        </w:rPr>
        <w:t xml:space="preserve">Tulos</w:t>
      </w:r>
    </w:p>
    <w:p>
      <w:r>
        <w:t xml:space="preserve">reikä</w:t>
      </w:r>
    </w:p>
    <w:p>
      <w:r>
        <w:rPr>
          <w:b/>
        </w:rPr>
        <w:t xml:space="preserve">Tulos</w:t>
      </w:r>
    </w:p>
    <w:p>
      <w:r>
        <w:t xml:space="preserve">leski</w:t>
      </w:r>
    </w:p>
    <w:p>
      <w:r>
        <w:rPr>
          <w:b/>
        </w:rPr>
        <w:t xml:space="preserve">Tulos</w:t>
      </w:r>
    </w:p>
    <w:p>
      <w:r>
        <w:t xml:space="preserve">cat</w:t>
      </w:r>
    </w:p>
    <w:p>
      <w:r>
        <w:rPr>
          <w:b/>
        </w:rPr>
        <w:t xml:space="preserve">Tulos</w:t>
      </w:r>
    </w:p>
    <w:p>
      <w:r>
        <w:t xml:space="preserve">lampaat</w:t>
      </w:r>
    </w:p>
    <w:p>
      <w:r>
        <w:rPr>
          <w:b/>
        </w:rPr>
        <w:t xml:space="preserve">Tulos</w:t>
      </w:r>
    </w:p>
    <w:p>
      <w:r>
        <w:t xml:space="preserve">ori</w:t>
      </w:r>
    </w:p>
    <w:p>
      <w:r>
        <w:rPr>
          <w:b/>
        </w:rPr>
        <w:t xml:space="preserve">Tulos</w:t>
      </w:r>
    </w:p>
    <w:p>
      <w:r>
        <w:t xml:space="preserve">dahlia</w:t>
      </w:r>
    </w:p>
    <w:p>
      <w:r>
        <w:rPr>
          <w:b/>
        </w:rPr>
        <w:t xml:space="preserve">Esimerkki 7.3776</w:t>
      </w:r>
    </w:p>
    <w:p>
      <w:r>
        <w:t xml:space="preserve">Kerro minulle sellaisen kaupan nimi, joka on lähes jokaisessa amerikkalaisessa ostoskeskuksessa.</w:t>
      </w:r>
    </w:p>
    <w:p>
      <w:r>
        <w:rPr>
          <w:b/>
        </w:rPr>
        <w:t xml:space="preserve">Tulos</w:t>
      </w:r>
    </w:p>
    <w:p>
      <w:r>
        <w:t xml:space="preserve">starbucks</w:t>
      </w:r>
    </w:p>
    <w:p>
      <w:r>
        <w:rPr>
          <w:b/>
        </w:rPr>
        <w:t xml:space="preserve">Tulos</w:t>
      </w:r>
    </w:p>
    <w:p>
      <w:r>
        <w:t xml:space="preserve">aukko</w:t>
      </w:r>
    </w:p>
    <w:p>
      <w:r>
        <w:rPr>
          <w:b/>
        </w:rPr>
        <w:t xml:space="preserve">Tulos</w:t>
      </w:r>
    </w:p>
    <w:p>
      <w:r>
        <w:t xml:space="preserve">wal-mart</w:t>
      </w:r>
    </w:p>
    <w:p>
      <w:r>
        <w:rPr>
          <w:b/>
        </w:rPr>
        <w:t xml:space="preserve">Tulos</w:t>
      </w:r>
    </w:p>
    <w:p>
      <w:r>
        <w:t xml:space="preserve">kauppahalli</w:t>
      </w:r>
    </w:p>
    <w:p>
      <w:r>
        <w:rPr>
          <w:b/>
        </w:rPr>
        <w:t xml:space="preserve">Tulos</w:t>
      </w:r>
    </w:p>
    <w:p>
      <w:r>
        <w:t xml:space="preserve">mcdonald's</w:t>
      </w:r>
    </w:p>
    <w:p>
      <w:r>
        <w:rPr>
          <w:b/>
        </w:rPr>
        <w:t xml:space="preserve">Tulos</w:t>
      </w:r>
    </w:p>
    <w:p>
      <w:r>
        <w:t xml:space="preserve">J.C. Penney</w:t>
      </w:r>
    </w:p>
    <w:p>
      <w:r>
        <w:rPr>
          <w:b/>
        </w:rPr>
        <w:t xml:space="preserve">Esimerkki 7.3777</w:t>
      </w:r>
    </w:p>
    <w:p>
      <w:r>
        <w:t xml:space="preserve">Kerro minulle yksi Raamatun miehen nimi, joka on nykyään hyvin suosittu.</w:t>
      </w:r>
    </w:p>
    <w:p>
      <w:r>
        <w:rPr>
          <w:b/>
        </w:rPr>
        <w:t xml:space="preserve">Tulos</w:t>
      </w:r>
    </w:p>
    <w:p>
      <w:r>
        <w:t xml:space="preserve">John</w:t>
      </w:r>
    </w:p>
    <w:p>
      <w:r>
        <w:rPr>
          <w:b/>
        </w:rPr>
        <w:t xml:space="preserve">Tulos</w:t>
      </w:r>
    </w:p>
    <w:p>
      <w:r>
        <w:t xml:space="preserve">Jeesus</w:t>
      </w:r>
    </w:p>
    <w:p>
      <w:r>
        <w:rPr>
          <w:b/>
        </w:rPr>
        <w:t xml:space="preserve">Tulos</w:t>
      </w:r>
    </w:p>
    <w:p>
      <w:r>
        <w:t xml:space="preserve">Joseph</w:t>
      </w:r>
    </w:p>
    <w:p>
      <w:r>
        <w:rPr>
          <w:b/>
        </w:rPr>
        <w:t xml:space="preserve">Tulos</w:t>
      </w:r>
    </w:p>
    <w:p>
      <w:r>
        <w:t xml:space="preserve">moses</w:t>
      </w:r>
    </w:p>
    <w:p>
      <w:r>
        <w:rPr>
          <w:b/>
        </w:rPr>
        <w:t xml:space="preserve">Tulos</w:t>
      </w:r>
    </w:p>
    <w:p>
      <w:r>
        <w:t xml:space="preserve">david</w:t>
      </w:r>
    </w:p>
    <w:p>
      <w:r>
        <w:rPr>
          <w:b/>
        </w:rPr>
        <w:t xml:space="preserve">Tulos</w:t>
      </w:r>
    </w:p>
    <w:p>
      <w:r>
        <w:t xml:space="preserve">Matthew</w:t>
      </w:r>
    </w:p>
    <w:p>
      <w:r>
        <w:rPr>
          <w:b/>
        </w:rPr>
        <w:t xml:space="preserve">Esimerkki 7.3778</w:t>
      </w:r>
    </w:p>
    <w:p>
      <w:r>
        <w:t xml:space="preserve">Sano sana, joka voisi täydentää lausetta "kolme...".</w:t>
      </w:r>
    </w:p>
    <w:p>
      <w:r>
        <w:rPr>
          <w:b/>
        </w:rPr>
        <w:t xml:space="preserve">Tulos</w:t>
      </w:r>
    </w:p>
    <w:p>
      <w:r>
        <w:t xml:space="preserve">kolme kyttää</w:t>
      </w:r>
    </w:p>
    <w:p>
      <w:r>
        <w:rPr>
          <w:b/>
        </w:rPr>
        <w:t xml:space="preserve">Tulos</w:t>
      </w:r>
    </w:p>
    <w:p>
      <w:r>
        <w:t xml:space="preserve">kolme muskettisoturia</w:t>
      </w:r>
    </w:p>
    <w:p>
      <w:r>
        <w:rPr>
          <w:b/>
        </w:rPr>
        <w:t xml:space="preserve">Tulos</w:t>
      </w:r>
    </w:p>
    <w:p>
      <w:r>
        <w:t xml:space="preserve">kolme pientä possua</w:t>
      </w:r>
    </w:p>
    <w:p>
      <w:r>
        <w:rPr>
          <w:b/>
        </w:rPr>
        <w:t xml:space="preserve">Tulos</w:t>
      </w:r>
    </w:p>
    <w:p>
      <w:r>
        <w:t xml:space="preserve">kolme karhua</w:t>
      </w:r>
    </w:p>
    <w:p>
      <w:r>
        <w:rPr>
          <w:b/>
        </w:rPr>
        <w:t xml:space="preserve">Tulos</w:t>
      </w:r>
    </w:p>
    <w:p>
      <w:r>
        <w:t xml:space="preserve">kolme sokeaa hiirtä</w:t>
      </w:r>
    </w:p>
    <w:p>
      <w:r>
        <w:rPr>
          <w:b/>
        </w:rPr>
        <w:t xml:space="preserve">Tulos</w:t>
      </w:r>
    </w:p>
    <w:p>
      <w:r>
        <w:t xml:space="preserve">kolme viisasta miestä</w:t>
      </w:r>
    </w:p>
    <w:p>
      <w:r>
        <w:rPr>
          <w:b/>
        </w:rPr>
        <w:t xml:space="preserve">Esimerkki 7.3779</w:t>
      </w:r>
    </w:p>
    <w:p>
      <w:r>
        <w:t xml:space="preserve">Kerro minulle sana, jonka saatat kuulla golfkentällä:</w:t>
      </w:r>
    </w:p>
    <w:p>
      <w:r>
        <w:rPr>
          <w:b/>
        </w:rPr>
        <w:t xml:space="preserve">Tulos</w:t>
      </w:r>
    </w:p>
    <w:p>
      <w:r>
        <w:t xml:space="preserve">fore</w:t>
      </w:r>
    </w:p>
    <w:p>
      <w:r>
        <w:rPr>
          <w:b/>
        </w:rPr>
        <w:t xml:space="preserve">Tulos</w:t>
      </w:r>
    </w:p>
    <w:p>
      <w:r>
        <w:t xml:space="preserve">par</w:t>
      </w:r>
    </w:p>
    <w:p>
      <w:r>
        <w:rPr>
          <w:b/>
        </w:rPr>
        <w:t xml:space="preserve">Tulos</w:t>
      </w:r>
    </w:p>
    <w:p>
      <w:r>
        <w:t xml:space="preserve">birdie</w:t>
      </w:r>
    </w:p>
    <w:p>
      <w:r>
        <w:rPr>
          <w:b/>
        </w:rPr>
        <w:t xml:space="preserve">Tulos</w:t>
      </w:r>
    </w:p>
    <w:p>
      <w:r>
        <w:t xml:space="preserve">putteri</w:t>
      </w:r>
    </w:p>
    <w:p>
      <w:r>
        <w:rPr>
          <w:b/>
        </w:rPr>
        <w:t xml:space="preserve">Tulos</w:t>
      </w:r>
    </w:p>
    <w:p>
      <w:r>
        <w:t xml:space="preserve">Kotka</w:t>
      </w:r>
    </w:p>
    <w:p>
      <w:r>
        <w:rPr>
          <w:b/>
        </w:rPr>
        <w:t xml:space="preserve">Tulos</w:t>
      </w:r>
    </w:p>
    <w:p>
      <w:r>
        <w:t xml:space="preserve">reikä</w:t>
      </w:r>
    </w:p>
    <w:p>
      <w:r>
        <w:rPr>
          <w:b/>
        </w:rPr>
        <w:t xml:space="preserve">Tulos</w:t>
      </w:r>
    </w:p>
    <w:p>
      <w:r>
        <w:t xml:space="preserve">rauta</w:t>
      </w:r>
    </w:p>
    <w:p>
      <w:r>
        <w:rPr>
          <w:b/>
        </w:rPr>
        <w:t xml:space="preserve">Tulos</w:t>
      </w:r>
    </w:p>
    <w:p>
      <w:r>
        <w:t xml:space="preserve">tee</w:t>
      </w:r>
    </w:p>
    <w:p>
      <w:r>
        <w:rPr>
          <w:b/>
        </w:rPr>
        <w:t xml:space="preserve">Esimerkki 7.3780</w:t>
      </w:r>
    </w:p>
    <w:p>
      <w:r>
        <w:t xml:space="preserve">Anna minulle slangitermi rahalle.</w:t>
      </w:r>
    </w:p>
    <w:p>
      <w:r>
        <w:rPr>
          <w:b/>
        </w:rPr>
        <w:t xml:space="preserve">Tulos</w:t>
      </w:r>
    </w:p>
    <w:p>
      <w:r>
        <w:t xml:space="preserve">käteinen</w:t>
      </w:r>
    </w:p>
    <w:p>
      <w:r>
        <w:rPr>
          <w:b/>
        </w:rPr>
        <w:t xml:space="preserve">Tulos</w:t>
      </w:r>
    </w:p>
    <w:p>
      <w:r>
        <w:t xml:space="preserve">taikina</w:t>
      </w:r>
    </w:p>
    <w:p>
      <w:r>
        <w:rPr>
          <w:b/>
        </w:rPr>
        <w:t xml:space="preserve">Tulos</w:t>
      </w:r>
    </w:p>
    <w:p>
      <w:r>
        <w:t xml:space="preserve">moolah</w:t>
      </w:r>
    </w:p>
    <w:p>
      <w:r>
        <w:rPr>
          <w:b/>
        </w:rPr>
        <w:t xml:space="preserve">Tulos</w:t>
      </w:r>
    </w:p>
    <w:p>
      <w:r>
        <w:t xml:space="preserve">dosh</w:t>
      </w:r>
    </w:p>
    <w:p>
      <w:r>
        <w:rPr>
          <w:b/>
        </w:rPr>
        <w:t xml:space="preserve">Tulos</w:t>
      </w:r>
    </w:p>
    <w:p>
      <w:r>
        <w:t xml:space="preserve">Bucks</w:t>
      </w:r>
    </w:p>
    <w:p>
      <w:r>
        <w:rPr>
          <w:b/>
        </w:rPr>
        <w:t xml:space="preserve">Tulos</w:t>
      </w:r>
    </w:p>
    <w:p>
      <w:r>
        <w:t xml:space="preserve">leipä</w:t>
      </w:r>
    </w:p>
    <w:p>
      <w:r>
        <w:rPr>
          <w:b/>
        </w:rPr>
        <w:t xml:space="preserve">Esimerkki 7.3781</w:t>
      </w:r>
    </w:p>
    <w:p>
      <w:r>
        <w:t xml:space="preserve">anna minulle elokuva, joka perustuu kirjaan.</w:t>
      </w:r>
    </w:p>
    <w:p>
      <w:r>
        <w:rPr>
          <w:b/>
        </w:rPr>
        <w:t xml:space="preserve">Tulos</w:t>
      </w:r>
    </w:p>
    <w:p>
      <w:r>
        <w:t xml:space="preserve">Harry Potter-sarja</w:t>
      </w:r>
    </w:p>
    <w:p>
      <w:r>
        <w:rPr>
          <w:b/>
        </w:rPr>
        <w:t xml:space="preserve">Tulos</w:t>
      </w:r>
    </w:p>
    <w:p>
      <w:r>
        <w:t xml:space="preserve">hämäräsaaga</w:t>
      </w:r>
    </w:p>
    <w:p>
      <w:r>
        <w:rPr>
          <w:b/>
        </w:rPr>
        <w:t xml:space="preserve">Tulos</w:t>
      </w:r>
    </w:p>
    <w:p>
      <w:r>
        <w:t xml:space="preserve">mennyt tuulen mukana</w:t>
      </w:r>
    </w:p>
    <w:p>
      <w:r>
        <w:rPr>
          <w:b/>
        </w:rPr>
        <w:t xml:space="preserve">Tulos</w:t>
      </w:r>
    </w:p>
    <w:p>
      <w:r>
        <w:t xml:space="preserve">apu</w:t>
      </w:r>
    </w:p>
    <w:p>
      <w:r>
        <w:rPr>
          <w:b/>
        </w:rPr>
        <w:t xml:space="preserve">Tulos</w:t>
      </w:r>
    </w:p>
    <w:p>
      <w:r>
        <w:t xml:space="preserve">nälkäpelit</w:t>
      </w:r>
    </w:p>
    <w:p>
      <w:r>
        <w:rPr>
          <w:b/>
        </w:rPr>
        <w:t xml:space="preserve">Esimerkki 7.3782</w:t>
      </w:r>
    </w:p>
    <w:p>
      <w:r>
        <w:t xml:space="preserve">Sano minulle sana tai lause, joka alkaa sanalla "sydän".</w:t>
      </w:r>
    </w:p>
    <w:p>
      <w:r>
        <w:rPr>
          <w:b/>
        </w:rPr>
        <w:t xml:space="preserve">Tulos</w:t>
      </w:r>
    </w:p>
    <w:p>
      <w:r>
        <w:t xml:space="preserve">sydänsuru</w:t>
      </w:r>
    </w:p>
    <w:p>
      <w:r>
        <w:rPr>
          <w:b/>
        </w:rPr>
        <w:t xml:space="preserve">Tulos</w:t>
      </w:r>
    </w:p>
    <w:p>
      <w:r>
        <w:t xml:space="preserve">sydänsuru</w:t>
      </w:r>
    </w:p>
    <w:p>
      <w:r>
        <w:rPr>
          <w:b/>
        </w:rPr>
        <w:t xml:space="preserve">Tulos</w:t>
      </w:r>
    </w:p>
    <w:p>
      <w:r>
        <w:t xml:space="preserve">sydänkohtaus</w:t>
      </w:r>
    </w:p>
    <w:p>
      <w:r>
        <w:rPr>
          <w:b/>
        </w:rPr>
        <w:t xml:space="preserve">Tulos</w:t>
      </w:r>
    </w:p>
    <w:p>
      <w:r>
        <w:t xml:space="preserve">sydämellinen</w:t>
      </w:r>
    </w:p>
    <w:p>
      <w:r>
        <w:rPr>
          <w:b/>
        </w:rPr>
        <w:t xml:space="preserve">Tulos</w:t>
      </w:r>
    </w:p>
    <w:p>
      <w:r>
        <w:t xml:space="preserve">sydämen palaminen</w:t>
      </w:r>
    </w:p>
    <w:p>
      <w:r>
        <w:rPr>
          <w:b/>
        </w:rPr>
        <w:t xml:space="preserve">Tulos</w:t>
      </w:r>
    </w:p>
    <w:p>
      <w:r>
        <w:t xml:space="preserve">heartthrob</w:t>
      </w:r>
    </w:p>
    <w:p>
      <w:r>
        <w:rPr>
          <w:b/>
        </w:rPr>
        <w:t xml:space="preserve">Esimerkki 7.3783</w:t>
      </w:r>
    </w:p>
    <w:p>
      <w:r>
        <w:t xml:space="preserve">kuinka monta päivää flunssa kestää?</w:t>
      </w:r>
    </w:p>
    <w:p>
      <w:r>
        <w:rPr>
          <w:b/>
        </w:rPr>
        <w:t xml:space="preserve">Tulos</w:t>
      </w:r>
    </w:p>
    <w:p>
      <w:r>
        <w:t xml:space="preserve">7</w:t>
      </w:r>
    </w:p>
    <w:p>
      <w:r>
        <w:rPr>
          <w:b/>
        </w:rPr>
        <w:t xml:space="preserve">Tulos</w:t>
      </w:r>
    </w:p>
    <w:p>
      <w:r>
        <w:t xml:space="preserve">3</w:t>
      </w:r>
    </w:p>
    <w:p>
      <w:r>
        <w:rPr>
          <w:b/>
        </w:rPr>
        <w:t xml:space="preserve">Tulos</w:t>
      </w:r>
    </w:p>
    <w:p>
      <w:r>
        <w:t xml:space="preserve">5</w:t>
      </w:r>
    </w:p>
    <w:p>
      <w:r>
        <w:rPr>
          <w:b/>
        </w:rPr>
        <w:t xml:space="preserve">Tulos</w:t>
      </w:r>
    </w:p>
    <w:p>
      <w:r>
        <w:t xml:space="preserve">4</w:t>
      </w:r>
    </w:p>
    <w:p>
      <w:r>
        <w:rPr>
          <w:b/>
        </w:rPr>
        <w:t xml:space="preserve">Tulos</w:t>
      </w:r>
    </w:p>
    <w:p>
      <w:r>
        <w:t xml:space="preserve">6</w:t>
      </w:r>
    </w:p>
    <w:p>
      <w:r>
        <w:rPr>
          <w:b/>
        </w:rPr>
        <w:t xml:space="preserve">Esimerkki 7.3784</w:t>
      </w:r>
    </w:p>
    <w:p>
      <w:r>
        <w:t xml:space="preserve">kuinka monta kertaa keskivertoihminen antaa puhelimen soida ennen kuin vastaa siihen vain numeerisesti?</w:t>
      </w:r>
    </w:p>
    <w:p>
      <w:r>
        <w:rPr>
          <w:b/>
        </w:rPr>
        <w:t xml:space="preserve">Tulos</w:t>
      </w:r>
    </w:p>
    <w:p>
      <w:r>
        <w:t xml:space="preserve">2</w:t>
      </w:r>
    </w:p>
    <w:p>
      <w:r>
        <w:rPr>
          <w:b/>
        </w:rPr>
        <w:t xml:space="preserve">Tulos</w:t>
      </w:r>
    </w:p>
    <w:p>
      <w:r>
        <w:t xml:space="preserve">3</w:t>
      </w:r>
    </w:p>
    <w:p>
      <w:r>
        <w:rPr>
          <w:b/>
        </w:rPr>
        <w:t xml:space="preserve">Tulos</w:t>
      </w:r>
    </w:p>
    <w:p>
      <w:r>
        <w:t xml:space="preserve">5</w:t>
      </w:r>
    </w:p>
    <w:p>
      <w:r>
        <w:rPr>
          <w:b/>
        </w:rPr>
        <w:t xml:space="preserve">Tulos</w:t>
      </w:r>
    </w:p>
    <w:p>
      <w:r>
        <w:t xml:space="preserve">6</w:t>
      </w:r>
    </w:p>
    <w:p>
      <w:r>
        <w:rPr>
          <w:b/>
        </w:rPr>
        <w:t xml:space="preserve">Esimerkki 7.3785</w:t>
      </w:r>
    </w:p>
    <w:p>
      <w:r>
        <w:t xml:space="preserve">kuinka paljon odotat käyttäväsi rahaa, jos otat treffeille ulos syömään, pyöristä lähimpään.</w:t>
      </w:r>
    </w:p>
    <w:p>
      <w:r>
        <w:rPr>
          <w:b/>
        </w:rPr>
        <w:t xml:space="preserve">Tulos</w:t>
      </w:r>
    </w:p>
    <w:p>
      <w:r>
        <w:t xml:space="preserve">30</w:t>
      </w:r>
    </w:p>
    <w:p>
      <w:r>
        <w:rPr>
          <w:b/>
        </w:rPr>
        <w:t xml:space="preserve">Tulos</w:t>
      </w:r>
    </w:p>
    <w:p>
      <w:r>
        <w:t xml:space="preserve">40</w:t>
      </w:r>
    </w:p>
    <w:p>
      <w:r>
        <w:rPr>
          <w:b/>
        </w:rPr>
        <w:t xml:space="preserve">Tulos</w:t>
      </w:r>
    </w:p>
    <w:p>
      <w:r>
        <w:t xml:space="preserve">50</w:t>
      </w:r>
    </w:p>
    <w:p>
      <w:r>
        <w:rPr>
          <w:b/>
        </w:rPr>
        <w:t xml:space="preserve">Tulos</w:t>
      </w:r>
    </w:p>
    <w:p>
      <w:r>
        <w:t xml:space="preserve">60</w:t>
      </w:r>
    </w:p>
    <w:p>
      <w:r>
        <w:rPr>
          <w:b/>
        </w:rPr>
        <w:t xml:space="preserve">Tulos</w:t>
      </w:r>
    </w:p>
    <w:p>
      <w:r>
        <w:t xml:space="preserve">80</w:t>
      </w:r>
    </w:p>
    <w:p>
      <w:r>
        <w:rPr>
          <w:b/>
        </w:rPr>
        <w:t xml:space="preserve">Tulos</w:t>
      </w:r>
    </w:p>
    <w:p>
      <w:r>
        <w:t xml:space="preserve">90</w:t>
      </w:r>
    </w:p>
    <w:p>
      <w:r>
        <w:rPr>
          <w:b/>
        </w:rPr>
        <w:t xml:space="preserve">Tulos</w:t>
      </w:r>
    </w:p>
    <w:p>
      <w:r>
        <w:t xml:space="preserve">100</w:t>
      </w:r>
    </w:p>
    <w:p>
      <w:r>
        <w:rPr>
          <w:b/>
        </w:rPr>
        <w:t xml:space="preserve">Esimerkki 7.3786</w:t>
      </w:r>
    </w:p>
    <w:p>
      <w:r>
        <w:t xml:space="preserve">mistä voi päätellä, että huoneessasi asuvalla henkilöllä on univaikeuksia?</w:t>
      </w:r>
    </w:p>
    <w:p>
      <w:r>
        <w:rPr>
          <w:b/>
        </w:rPr>
        <w:t xml:space="preserve">Tulos</w:t>
      </w:r>
    </w:p>
    <w:p>
      <w:r>
        <w:t xml:space="preserve">heittelehtiminen ja kääntyminen</w:t>
      </w:r>
    </w:p>
    <w:p>
      <w:r>
        <w:rPr>
          <w:b/>
        </w:rPr>
        <w:t xml:space="preserve">Tulos</w:t>
      </w:r>
    </w:p>
    <w:p>
      <w:r>
        <w:t xml:space="preserve">Puhuva</w:t>
      </w:r>
    </w:p>
    <w:p>
      <w:r>
        <w:rPr>
          <w:b/>
        </w:rPr>
        <w:t xml:space="preserve">Tulos</w:t>
      </w:r>
    </w:p>
    <w:p>
      <w:r>
        <w:t xml:space="preserve">television katsominen</w:t>
      </w:r>
    </w:p>
    <w:p>
      <w:r>
        <w:rPr>
          <w:b/>
        </w:rPr>
        <w:t xml:space="preserve">Tulos</w:t>
      </w:r>
    </w:p>
    <w:p>
      <w:r>
        <w:t xml:space="preserve">valot päällä</w:t>
      </w:r>
    </w:p>
    <w:p>
      <w:r>
        <w:rPr>
          <w:b/>
        </w:rPr>
        <w:t xml:space="preserve">Esimerkki 7.3787</w:t>
      </w:r>
    </w:p>
    <w:p>
      <w:r>
        <w:t xml:space="preserve">kuinka monilla treffeillä sinun pitäisi käydä ennen kuin suutelet jotakuta?</w:t>
      </w:r>
    </w:p>
    <w:p>
      <w:r>
        <w:rPr>
          <w:b/>
        </w:rPr>
        <w:t xml:space="preserve">Tulos</w:t>
      </w:r>
    </w:p>
    <w:p>
      <w:r>
        <w:t xml:space="preserve">1</w:t>
      </w:r>
    </w:p>
    <w:p>
      <w:r>
        <w:rPr>
          <w:b/>
        </w:rPr>
        <w:t xml:space="preserve">Tulos</w:t>
      </w:r>
    </w:p>
    <w:p>
      <w:r>
        <w:t xml:space="preserve">2</w:t>
      </w:r>
    </w:p>
    <w:p>
      <w:r>
        <w:rPr>
          <w:b/>
        </w:rPr>
        <w:t xml:space="preserve">Tulos</w:t>
      </w:r>
    </w:p>
    <w:p>
      <w:r>
        <w:t xml:space="preserve">3</w:t>
      </w:r>
    </w:p>
    <w:p>
      <w:r>
        <w:rPr>
          <w:b/>
        </w:rPr>
        <w:t xml:space="preserve">Tulos</w:t>
      </w:r>
    </w:p>
    <w:p>
      <w:r>
        <w:t xml:space="preserve">5</w:t>
      </w:r>
    </w:p>
    <w:p>
      <w:r>
        <w:rPr>
          <w:b/>
        </w:rPr>
        <w:t xml:space="preserve">Esimerkki 7.3788</w:t>
      </w:r>
    </w:p>
    <w:p>
      <w:r>
        <w:t xml:space="preserve">mistä näkee, että joku on juuri palannut retkeltä?</w:t>
      </w:r>
    </w:p>
    <w:p>
      <w:r>
        <w:rPr>
          <w:b/>
        </w:rPr>
        <w:t xml:space="preserve">Tulos</w:t>
      </w:r>
    </w:p>
    <w:p>
      <w:r>
        <w:t xml:space="preserve">likainen</w:t>
      </w:r>
    </w:p>
    <w:p>
      <w:r>
        <w:rPr>
          <w:b/>
        </w:rPr>
        <w:t xml:space="preserve">Tulos</w:t>
      </w:r>
    </w:p>
    <w:p>
      <w:r>
        <w:t xml:space="preserve">kuljetusvälineet</w:t>
      </w:r>
    </w:p>
    <w:p>
      <w:r>
        <w:rPr>
          <w:b/>
        </w:rPr>
        <w:t xml:space="preserve">Tulos</w:t>
      </w:r>
    </w:p>
    <w:p>
      <w:r>
        <w:t xml:space="preserve">väsynyt</w:t>
      </w:r>
    </w:p>
    <w:p>
      <w:r>
        <w:rPr>
          <w:b/>
        </w:rPr>
        <w:t xml:space="preserve">Tulos</w:t>
      </w:r>
    </w:p>
    <w:p>
      <w:r>
        <w:t xml:space="preserve">hyönteisten puremat</w:t>
      </w:r>
    </w:p>
    <w:p>
      <w:r>
        <w:rPr>
          <w:b/>
        </w:rPr>
        <w:t xml:space="preserve">Tulos</w:t>
      </w:r>
    </w:p>
    <w:p>
      <w:r>
        <w:t xml:space="preserve">parkittu</w:t>
      </w:r>
    </w:p>
    <w:p>
      <w:r>
        <w:rPr>
          <w:b/>
        </w:rPr>
        <w:t xml:space="preserve">Esimerkki 7.3789</w:t>
      </w:r>
    </w:p>
    <w:p>
      <w:r>
        <w:t xml:space="preserve">kuinka monta tuntia unta keskivertoihminen tarvitsee herätäkseen virkeänä?</w:t>
      </w:r>
    </w:p>
    <w:p>
      <w:r>
        <w:rPr>
          <w:b/>
        </w:rPr>
        <w:t xml:space="preserve">Tulos</w:t>
      </w:r>
    </w:p>
    <w:p>
      <w:r>
        <w:t xml:space="preserve">6</w:t>
      </w:r>
    </w:p>
    <w:p>
      <w:r>
        <w:rPr>
          <w:b/>
        </w:rPr>
        <w:t xml:space="preserve">Tulos</w:t>
      </w:r>
    </w:p>
    <w:p>
      <w:r>
        <w:t xml:space="preserve">7</w:t>
      </w:r>
    </w:p>
    <w:p>
      <w:r>
        <w:rPr>
          <w:b/>
        </w:rPr>
        <w:t xml:space="preserve">Tulos</w:t>
      </w:r>
    </w:p>
    <w:p>
      <w:r>
        <w:t xml:space="preserve">8</w:t>
      </w:r>
    </w:p>
    <w:p>
      <w:r>
        <w:rPr>
          <w:b/>
        </w:rPr>
        <w:t xml:space="preserve">Tulos</w:t>
      </w:r>
    </w:p>
    <w:p>
      <w:r>
        <w:t xml:space="preserve">9</w:t>
      </w:r>
    </w:p>
    <w:p>
      <w:r>
        <w:rPr>
          <w:b/>
        </w:rPr>
        <w:t xml:space="preserve">Tulos</w:t>
      </w:r>
    </w:p>
    <w:p>
      <w:r>
        <w:t xml:space="preserve">10</w:t>
      </w:r>
    </w:p>
    <w:p>
      <w:r>
        <w:rPr>
          <w:b/>
        </w:rPr>
        <w:t xml:space="preserve">Esimerkki 7.3790</w:t>
      </w:r>
    </w:p>
    <w:p>
      <w:r>
        <w:t xml:space="preserve">kuinka monta päivää on liikaa rannalla?</w:t>
      </w:r>
    </w:p>
    <w:p>
      <w:r>
        <w:rPr>
          <w:b/>
        </w:rPr>
        <w:t xml:space="preserve">Tulos</w:t>
      </w:r>
    </w:p>
    <w:p>
      <w:r>
        <w:t xml:space="preserve">kolme</w:t>
      </w:r>
    </w:p>
    <w:p>
      <w:r>
        <w:rPr>
          <w:b/>
        </w:rPr>
        <w:t xml:space="preserve">Tulos</w:t>
      </w:r>
    </w:p>
    <w:p>
      <w:r>
        <w:t xml:space="preserve">viisi</w:t>
      </w:r>
    </w:p>
    <w:p>
      <w:r>
        <w:rPr>
          <w:b/>
        </w:rPr>
        <w:t xml:space="preserve">Tulos</w:t>
      </w:r>
    </w:p>
    <w:p>
      <w:r>
        <w:t xml:space="preserve">kaksi</w:t>
      </w:r>
    </w:p>
    <w:p>
      <w:r>
        <w:rPr>
          <w:b/>
        </w:rPr>
        <w:t xml:space="preserve">Tulos</w:t>
      </w:r>
    </w:p>
    <w:p>
      <w:r>
        <w:t xml:space="preserve">seitsemän</w:t>
      </w:r>
    </w:p>
    <w:p>
      <w:r>
        <w:rPr>
          <w:b/>
        </w:rPr>
        <w:t xml:space="preserve">Tulos</w:t>
      </w:r>
    </w:p>
    <w:p>
      <w:r>
        <w:t xml:space="preserve">neljä</w:t>
      </w:r>
    </w:p>
    <w:p>
      <w:r>
        <w:rPr>
          <w:b/>
        </w:rPr>
        <w:t xml:space="preserve">Tulos</w:t>
      </w:r>
    </w:p>
    <w:p>
      <w:r>
        <w:t xml:space="preserve">yksi</w:t>
      </w:r>
    </w:p>
    <w:p>
      <w:r>
        <w:rPr>
          <w:b/>
        </w:rPr>
        <w:t xml:space="preserve">Tulos</w:t>
      </w:r>
    </w:p>
    <w:p>
      <w:r>
        <w:t xml:space="preserve">kymmenen</w:t>
      </w:r>
    </w:p>
    <w:p>
      <w:r>
        <w:rPr>
          <w:b/>
        </w:rPr>
        <w:t xml:space="preserve">Esimerkki 7.3791</w:t>
      </w:r>
    </w:p>
    <w:p>
      <w:r>
        <w:t xml:space="preserve">kuinka monta juhlaa järjestät vuodessa?</w:t>
      </w:r>
    </w:p>
    <w:p>
      <w:r>
        <w:rPr>
          <w:b/>
        </w:rPr>
        <w:t xml:space="preserve">Tulos</w:t>
      </w:r>
    </w:p>
    <w:p>
      <w:r>
        <w:t xml:space="preserve">nolla</w:t>
      </w:r>
    </w:p>
    <w:p>
      <w:r>
        <w:rPr>
          <w:b/>
        </w:rPr>
        <w:t xml:space="preserve">Tulos</w:t>
      </w:r>
    </w:p>
    <w:p>
      <w:r>
        <w:t xml:space="preserve">kaksi</w:t>
      </w:r>
    </w:p>
    <w:p>
      <w:r>
        <w:rPr>
          <w:b/>
        </w:rPr>
        <w:t xml:space="preserve">Tulos</w:t>
      </w:r>
    </w:p>
    <w:p>
      <w:r>
        <w:t xml:space="preserve">kolme</w:t>
      </w:r>
    </w:p>
    <w:p>
      <w:r>
        <w:rPr>
          <w:b/>
        </w:rPr>
        <w:t xml:space="preserve">Tulos</w:t>
      </w:r>
    </w:p>
    <w:p>
      <w:r>
        <w:t xml:space="preserve">yksi</w:t>
      </w:r>
    </w:p>
    <w:p>
      <w:r>
        <w:rPr>
          <w:b/>
        </w:rPr>
        <w:t xml:space="preserve">Tulos</w:t>
      </w:r>
    </w:p>
    <w:p>
      <w:r>
        <w:t xml:space="preserve">neljä</w:t>
      </w:r>
    </w:p>
    <w:p>
      <w:r>
        <w:rPr>
          <w:b/>
        </w:rPr>
        <w:t xml:space="preserve">Tulos</w:t>
      </w:r>
    </w:p>
    <w:p>
      <w:r>
        <w:t xml:space="preserve">viisi</w:t>
      </w:r>
    </w:p>
    <w:p>
      <w:r>
        <w:rPr>
          <w:b/>
        </w:rPr>
        <w:t xml:space="preserve">Esimerkki 7.3792</w:t>
      </w:r>
    </w:p>
    <w:p>
      <w:r>
        <w:t xml:space="preserve">mitä "lahjoja" saattaisit saada toimistovarkaalta?</w:t>
      </w:r>
    </w:p>
    <w:p>
      <w:r>
        <w:rPr>
          <w:b/>
        </w:rPr>
        <w:t xml:space="preserve">Tulos</w:t>
      </w:r>
    </w:p>
    <w:p>
      <w:r>
        <w:t xml:space="preserve">nitoja</w:t>
      </w:r>
    </w:p>
    <w:p>
      <w:r>
        <w:rPr>
          <w:b/>
        </w:rPr>
        <w:t xml:space="preserve">Tulos</w:t>
      </w:r>
    </w:p>
    <w:p>
      <w:r>
        <w:t xml:space="preserve">kynät</w:t>
      </w:r>
    </w:p>
    <w:p>
      <w:r>
        <w:rPr>
          <w:b/>
        </w:rPr>
        <w:t xml:space="preserve">Tulos</w:t>
      </w:r>
    </w:p>
    <w:p>
      <w:r>
        <w:t xml:space="preserve">rahaa</w:t>
      </w:r>
    </w:p>
    <w:p>
      <w:r>
        <w:rPr>
          <w:b/>
        </w:rPr>
        <w:t xml:space="preserve">Tulos</w:t>
      </w:r>
    </w:p>
    <w:p>
      <w:r>
        <w:t xml:space="preserve">paperi</w:t>
      </w:r>
    </w:p>
    <w:p>
      <w:r>
        <w:rPr>
          <w:b/>
        </w:rPr>
        <w:t xml:space="preserve">Tulos</w:t>
      </w:r>
    </w:p>
    <w:p>
      <w:r>
        <w:t xml:space="preserve">paperiliittimet</w:t>
      </w:r>
    </w:p>
    <w:p>
      <w:r>
        <w:rPr>
          <w:b/>
        </w:rPr>
        <w:t xml:space="preserve">Tulos</w:t>
      </w:r>
    </w:p>
    <w:p>
      <w:r>
        <w:t xml:space="preserve">tietokone</w:t>
      </w:r>
    </w:p>
    <w:p>
      <w:r>
        <w:rPr>
          <w:b/>
        </w:rPr>
        <w:t xml:space="preserve">Esimerkki 7.3793</w:t>
      </w:r>
    </w:p>
    <w:p>
      <w:r>
        <w:t xml:space="preserve">Jos miehesi saisi yhden ominaisuuden James Bondilta, mitä haluaisit sen olevan?</w:t>
      </w:r>
    </w:p>
    <w:p>
      <w:r>
        <w:rPr>
          <w:b/>
        </w:rPr>
        <w:t xml:space="preserve">Tulos</w:t>
      </w:r>
    </w:p>
    <w:p>
      <w:r>
        <w:t xml:space="preserve">näyttää</w:t>
      </w:r>
    </w:p>
    <w:p>
      <w:r>
        <w:rPr>
          <w:b/>
        </w:rPr>
        <w:t xml:space="preserve">Tulos</w:t>
      </w:r>
    </w:p>
    <w:p>
      <w:r>
        <w:t xml:space="preserve">charmia</w:t>
      </w:r>
    </w:p>
    <w:p>
      <w:r>
        <w:rPr>
          <w:b/>
        </w:rPr>
        <w:t xml:space="preserve">Tulos</w:t>
      </w:r>
    </w:p>
    <w:p>
      <w:r>
        <w:t xml:space="preserve">varallisuus</w:t>
      </w:r>
    </w:p>
    <w:p>
      <w:r>
        <w:rPr>
          <w:b/>
        </w:rPr>
        <w:t xml:space="preserve">Tulos</w:t>
      </w:r>
    </w:p>
    <w:p>
      <w:r>
        <w:t xml:space="preserve">hienostuneisuus</w:t>
      </w:r>
    </w:p>
    <w:p>
      <w:r>
        <w:rPr>
          <w:b/>
        </w:rPr>
        <w:t xml:space="preserve">Tulos</w:t>
      </w:r>
    </w:p>
    <w:p>
      <w:r>
        <w:t xml:space="preserve">brittiläinen aksentti</w:t>
      </w:r>
    </w:p>
    <w:p>
      <w:r>
        <w:rPr>
          <w:b/>
        </w:rPr>
        <w:t xml:space="preserve">Tulos</w:t>
      </w:r>
    </w:p>
    <w:p>
      <w:r>
        <w:t xml:space="preserve">muotitaju</w:t>
      </w:r>
    </w:p>
    <w:p>
      <w:r>
        <w:rPr>
          <w:b/>
        </w:rPr>
        <w:t xml:space="preserve">Tulos</w:t>
      </w:r>
    </w:p>
    <w:p>
      <w:r>
        <w:t xml:space="preserve">tiedustelu</w:t>
      </w:r>
    </w:p>
    <w:p>
      <w:r>
        <w:rPr>
          <w:b/>
        </w:rPr>
        <w:t xml:space="preserve">Esimerkki 7.3794</w:t>
      </w:r>
    </w:p>
    <w:p>
      <w:r>
        <w:t xml:space="preserve">nimeä elokuvissa tietty paikka, johon hädässä oleva neito voi joutua loukkuun tai jossa hän on vaarassa.</w:t>
      </w:r>
    </w:p>
    <w:p>
      <w:r>
        <w:rPr>
          <w:b/>
        </w:rPr>
        <w:t xml:space="preserve">Tulos</w:t>
      </w:r>
    </w:p>
    <w:p>
      <w:r>
        <w:t xml:space="preserve">junaradat</w:t>
      </w:r>
    </w:p>
    <w:p>
      <w:r>
        <w:rPr>
          <w:b/>
        </w:rPr>
        <w:t xml:space="preserve">Tulos</w:t>
      </w:r>
    </w:p>
    <w:p>
      <w:r>
        <w:t xml:space="preserve">torni</w:t>
      </w:r>
    </w:p>
    <w:p>
      <w:r>
        <w:rPr>
          <w:b/>
        </w:rPr>
        <w:t xml:space="preserve">Tulos</w:t>
      </w:r>
    </w:p>
    <w:p>
      <w:r>
        <w:t xml:space="preserve">linna</w:t>
      </w:r>
    </w:p>
    <w:p>
      <w:r>
        <w:rPr>
          <w:b/>
        </w:rPr>
        <w:t xml:space="preserve">Tulos</w:t>
      </w:r>
    </w:p>
    <w:p>
      <w:r>
        <w:t xml:space="preserve">pimeä kuja</w:t>
      </w:r>
    </w:p>
    <w:p>
      <w:r>
        <w:rPr>
          <w:b/>
        </w:rPr>
        <w:t xml:space="preserve">Tulos</w:t>
      </w:r>
    </w:p>
    <w:p>
      <w:r>
        <w:t xml:space="preserve">kellari</w:t>
      </w:r>
    </w:p>
    <w:p>
      <w:r>
        <w:rPr>
          <w:b/>
        </w:rPr>
        <w:t xml:space="preserve">Tulos</w:t>
      </w:r>
    </w:p>
    <w:p>
      <w:r>
        <w:t xml:space="preserve">auto</w:t>
      </w:r>
    </w:p>
    <w:p>
      <w:r>
        <w:rPr>
          <w:b/>
        </w:rPr>
        <w:t xml:space="preserve">Tulos</w:t>
      </w:r>
    </w:p>
    <w:p>
      <w:r>
        <w:t xml:space="preserve">hissi</w:t>
      </w:r>
    </w:p>
    <w:p>
      <w:r>
        <w:rPr>
          <w:b/>
        </w:rPr>
        <w:t xml:space="preserve">Esimerkki 7.3795</w:t>
      </w:r>
    </w:p>
    <w:p>
      <w:r>
        <w:t xml:space="preserve">jos lainaat auton ystävällesi, nimeä jotain, mitä toivot, ettei hän tee.</w:t>
      </w:r>
    </w:p>
    <w:p>
      <w:r>
        <w:rPr>
          <w:b/>
        </w:rPr>
        <w:t xml:space="preserve">Tulos</w:t>
      </w:r>
    </w:p>
    <w:p>
      <w:r>
        <w:t xml:space="preserve">tuhota se</w:t>
      </w:r>
    </w:p>
    <w:p>
      <w:r>
        <w:rPr>
          <w:b/>
        </w:rPr>
        <w:t xml:space="preserve">Tulos</w:t>
      </w:r>
    </w:p>
    <w:p>
      <w:r>
        <w:t xml:space="preserve">sotkea</w:t>
      </w:r>
    </w:p>
    <w:p>
      <w:r>
        <w:rPr>
          <w:b/>
        </w:rPr>
        <w:t xml:space="preserve">Tulos</w:t>
      </w:r>
    </w:p>
    <w:p>
      <w:r>
        <w:t xml:space="preserve">savua siinä</w:t>
      </w:r>
    </w:p>
    <w:p>
      <w:r>
        <w:rPr>
          <w:b/>
        </w:rPr>
        <w:t xml:space="preserve">Tulos</w:t>
      </w:r>
    </w:p>
    <w:p>
      <w:r>
        <w:t xml:space="preserve">kuluttaa kaasu loppuun</w:t>
      </w:r>
    </w:p>
    <w:p>
      <w:r>
        <w:rPr>
          <w:b/>
        </w:rPr>
        <w:t xml:space="preserve">Esimerkki 7.3796</w:t>
      </w:r>
    </w:p>
    <w:p>
      <w:r>
        <w:t xml:space="preserve">Jos voisit valita, mikä olisi ihanteellinen paikka tavata tuleva kumppanisi?</w:t>
      </w:r>
    </w:p>
    <w:p>
      <w:r>
        <w:rPr>
          <w:b/>
        </w:rPr>
        <w:t xml:space="preserve">Tulos</w:t>
      </w:r>
    </w:p>
    <w:p>
      <w:r>
        <w:t xml:space="preserve">jumalanpalveluspaikka</w:t>
      </w:r>
    </w:p>
    <w:p>
      <w:r>
        <w:rPr>
          <w:b/>
        </w:rPr>
        <w:t xml:space="preserve">Tulos</w:t>
      </w:r>
    </w:p>
    <w:p>
      <w:r>
        <w:t xml:space="preserve">ostoskeskus</w:t>
      </w:r>
    </w:p>
    <w:p>
      <w:r>
        <w:rPr>
          <w:b/>
        </w:rPr>
        <w:t xml:space="preserve">Tulos</w:t>
      </w:r>
    </w:p>
    <w:p>
      <w:r>
        <w:t xml:space="preserve">puisto</w:t>
      </w:r>
    </w:p>
    <w:p>
      <w:r>
        <w:rPr>
          <w:b/>
        </w:rPr>
        <w:t xml:space="preserve">Tulos</w:t>
      </w:r>
    </w:p>
    <w:p>
      <w:r>
        <w:t xml:space="preserve">työ</w:t>
      </w:r>
    </w:p>
    <w:p>
      <w:r>
        <w:rPr>
          <w:b/>
        </w:rPr>
        <w:t xml:space="preserve">Tulos</w:t>
      </w:r>
    </w:p>
    <w:p>
      <w:r>
        <w:t xml:space="preserve">puolue</w:t>
      </w:r>
    </w:p>
    <w:p>
      <w:r>
        <w:rPr>
          <w:b/>
        </w:rPr>
        <w:t xml:space="preserve">Esimerkki 7.3797</w:t>
      </w:r>
    </w:p>
    <w:p>
      <w:r>
        <w:t xml:space="preserve">Jos sinulla olisi vain yksi tehtävä, jonka joku muu tekisi aina puolestasi, mikä se olisi? (tarkemmin kuin "siivoaminen".)</w:t>
      </w:r>
    </w:p>
    <w:p>
      <w:r>
        <w:rPr>
          <w:b/>
        </w:rPr>
        <w:t xml:space="preserve">Tulos</w:t>
      </w:r>
    </w:p>
    <w:p>
      <w:r>
        <w:t xml:space="preserve">tiskata astiat</w:t>
      </w:r>
    </w:p>
    <w:p>
      <w:r>
        <w:rPr>
          <w:b/>
        </w:rPr>
        <w:t xml:space="preserve">Tulos</w:t>
      </w:r>
    </w:p>
    <w:p>
      <w:r>
        <w:t xml:space="preserve">pesula</w:t>
      </w:r>
    </w:p>
    <w:p>
      <w:r>
        <w:rPr>
          <w:b/>
        </w:rPr>
        <w:t xml:space="preserve">Tulos</w:t>
      </w:r>
    </w:p>
    <w:p>
      <w:r>
        <w:t xml:space="preserve">puhdas wc</w:t>
      </w:r>
    </w:p>
    <w:p>
      <w:r>
        <w:rPr>
          <w:b/>
        </w:rPr>
        <w:t xml:space="preserve">Tulos</w:t>
      </w:r>
    </w:p>
    <w:p>
      <w:r>
        <w:t xml:space="preserve">ruoanlaitto</w:t>
      </w:r>
    </w:p>
    <w:p>
      <w:r>
        <w:rPr>
          <w:b/>
        </w:rPr>
        <w:t xml:space="preserve">Esimerkki 7.3798</w:t>
      </w:r>
    </w:p>
    <w:p>
      <w:r>
        <w:t xml:space="preserve">Jos olisit päivän ajan julkkis, nimeä paikka tai tapahtuma, johon yrittäisit päästä.</w:t>
      </w:r>
    </w:p>
    <w:p>
      <w:r>
        <w:rPr>
          <w:b/>
        </w:rPr>
        <w:t xml:space="preserve">Tulos</w:t>
      </w:r>
    </w:p>
    <w:p>
      <w:r>
        <w:t xml:space="preserve">palkintogaalassa</w:t>
      </w:r>
    </w:p>
    <w:p>
      <w:r>
        <w:rPr>
          <w:b/>
        </w:rPr>
        <w:t xml:space="preserve">Tulos</w:t>
      </w:r>
    </w:p>
    <w:p>
      <w:r>
        <w:t xml:space="preserve">Valkoinen talo</w:t>
      </w:r>
    </w:p>
    <w:p>
      <w:r>
        <w:rPr>
          <w:b/>
        </w:rPr>
        <w:t xml:space="preserve">Tulos</w:t>
      </w:r>
    </w:p>
    <w:p>
      <w:r>
        <w:t xml:space="preserve">VIP-yökerho</w:t>
      </w:r>
    </w:p>
    <w:p>
      <w:r>
        <w:rPr>
          <w:b/>
        </w:rPr>
        <w:t xml:space="preserve">Tulos</w:t>
      </w:r>
    </w:p>
    <w:p>
      <w:r>
        <w:t xml:space="preserve">konsertti/backstage</w:t>
      </w:r>
    </w:p>
    <w:p>
      <w:r>
        <w:rPr>
          <w:b/>
        </w:rPr>
        <w:t xml:space="preserve">Tulos</w:t>
      </w:r>
    </w:p>
    <w:p>
      <w:r>
        <w:t xml:space="preserve">julkkisjuhla</w:t>
      </w:r>
    </w:p>
    <w:p>
      <w:r>
        <w:rPr>
          <w:b/>
        </w:rPr>
        <w:t xml:space="preserve">Esimerkki 7.3799</w:t>
      </w:r>
    </w:p>
    <w:p>
      <w:r>
        <w:t xml:space="preserve">Jos suunnittelisit lentokenttää, nimeä jokin asia, jota varmistaisit, että sitä on paljon.</w:t>
      </w:r>
    </w:p>
    <w:p>
      <w:r>
        <w:rPr>
          <w:b/>
        </w:rPr>
        <w:t xml:space="preserve">Tulos</w:t>
      </w:r>
    </w:p>
    <w:p>
      <w:r>
        <w:t xml:space="preserve">kylpyhuoneet</w:t>
      </w:r>
    </w:p>
    <w:p>
      <w:r>
        <w:rPr>
          <w:b/>
        </w:rPr>
        <w:t xml:space="preserve">Tulos</w:t>
      </w:r>
    </w:p>
    <w:p>
      <w:r>
        <w:t xml:space="preserve">kiitotiet</w:t>
      </w:r>
    </w:p>
    <w:p>
      <w:r>
        <w:rPr>
          <w:b/>
        </w:rPr>
        <w:t xml:space="preserve">Tulos</w:t>
      </w:r>
    </w:p>
    <w:p>
      <w:r>
        <w:t xml:space="preserve">tuolit</w:t>
      </w:r>
    </w:p>
    <w:p>
      <w:r>
        <w:rPr>
          <w:b/>
        </w:rPr>
        <w:t xml:space="preserve">Tulos</w:t>
      </w:r>
    </w:p>
    <w:p>
      <w:r>
        <w:t xml:space="preserve">tietokoneet</w:t>
      </w:r>
    </w:p>
    <w:p>
      <w:r>
        <w:rPr>
          <w:b/>
        </w:rPr>
        <w:t xml:space="preserve">Tulos</w:t>
      </w:r>
    </w:p>
    <w:p>
      <w:r>
        <w:t xml:space="preserve">tupakointialueet</w:t>
      </w:r>
    </w:p>
    <w:p>
      <w:r>
        <w:rPr>
          <w:b/>
        </w:rPr>
        <w:t xml:space="preserve">Esimerkki 7.3800</w:t>
      </w:r>
    </w:p>
    <w:p>
      <w:r>
        <w:t xml:space="preserve">Jos terveysintoilija tilaisi voileivän, minkä ainesosan hän voisi jättää pois?</w:t>
      </w:r>
    </w:p>
    <w:p>
      <w:r>
        <w:rPr>
          <w:b/>
        </w:rPr>
        <w:t xml:space="preserve">Tulos</w:t>
      </w:r>
    </w:p>
    <w:p>
      <w:r>
        <w:t xml:space="preserve">mayo</w:t>
      </w:r>
    </w:p>
    <w:p>
      <w:r>
        <w:rPr>
          <w:b/>
        </w:rPr>
        <w:t xml:space="preserve">Tulos</w:t>
      </w:r>
    </w:p>
    <w:p>
      <w:r>
        <w:t xml:space="preserve">juusto</w:t>
      </w:r>
    </w:p>
    <w:p>
      <w:r>
        <w:rPr>
          <w:b/>
        </w:rPr>
        <w:t xml:space="preserve">Tulos</w:t>
      </w:r>
    </w:p>
    <w:p>
      <w:r>
        <w:t xml:space="preserve">liha</w:t>
      </w:r>
    </w:p>
    <w:p>
      <w:r>
        <w:rPr>
          <w:b/>
        </w:rPr>
        <w:t xml:space="preserve">Tulos</w:t>
      </w:r>
    </w:p>
    <w:p>
      <w:r>
        <w:t xml:space="preserve">voi</w:t>
      </w:r>
    </w:p>
    <w:p>
      <w:r>
        <w:rPr>
          <w:b/>
        </w:rPr>
        <w:t xml:space="preserve">Esimerkki 7.3801</w:t>
      </w:r>
    </w:p>
    <w:p>
      <w:r>
        <w:t xml:space="preserve">jos et löydä silmälasejasi, mistä sinun pitäisi etsiä?</w:t>
      </w:r>
    </w:p>
    <w:p>
      <w:r>
        <w:rPr>
          <w:b/>
        </w:rPr>
        <w:t xml:space="preserve">Tulos</w:t>
      </w:r>
    </w:p>
    <w:p>
      <w:r>
        <w:t xml:space="preserve">pään päälläsi</w:t>
      </w:r>
    </w:p>
    <w:p>
      <w:r>
        <w:rPr>
          <w:b/>
        </w:rPr>
        <w:t xml:space="preserve">Tulos</w:t>
      </w:r>
    </w:p>
    <w:p>
      <w:r>
        <w:t xml:space="preserve">pöytä/yöpöytä</w:t>
      </w:r>
    </w:p>
    <w:p>
      <w:r>
        <w:rPr>
          <w:b/>
        </w:rPr>
        <w:t xml:space="preserve">Tulos</w:t>
      </w:r>
    </w:p>
    <w:p>
      <w:r>
        <w:t xml:space="preserve">autossa</w:t>
      </w:r>
    </w:p>
    <w:p>
      <w:r>
        <w:rPr>
          <w:b/>
        </w:rPr>
        <w:t xml:space="preserve">Tulos</w:t>
      </w:r>
    </w:p>
    <w:p>
      <w:r>
        <w:t xml:space="preserve">kukkaro</w:t>
      </w:r>
    </w:p>
    <w:p>
      <w:r>
        <w:rPr>
          <w:b/>
        </w:rPr>
        <w:t xml:space="preserve">Esimerkki 7.3802</w:t>
      </w:r>
    </w:p>
    <w:p>
      <w:r>
        <w:t xml:space="preserve">Jos joku puhuu liikaa, mitä voisit tarjota hänelle, jotta hän pysyisi hiljaa?</w:t>
      </w:r>
    </w:p>
    <w:p>
      <w:r>
        <w:rPr>
          <w:b/>
        </w:rPr>
        <w:t xml:space="preserve">Tulos</w:t>
      </w:r>
    </w:p>
    <w:p>
      <w:r>
        <w:t xml:space="preserve">ruoka</w:t>
      </w:r>
    </w:p>
    <w:p>
      <w:r>
        <w:rPr>
          <w:b/>
        </w:rPr>
        <w:t xml:space="preserve">Tulos</w:t>
      </w:r>
    </w:p>
    <w:p>
      <w:r>
        <w:t xml:space="preserve">purukumi</w:t>
      </w:r>
    </w:p>
    <w:p>
      <w:r>
        <w:rPr>
          <w:b/>
        </w:rPr>
        <w:t xml:space="preserve">Tulos</w:t>
      </w:r>
    </w:p>
    <w:p>
      <w:r>
        <w:t xml:space="preserve">rahaa</w:t>
      </w:r>
    </w:p>
    <w:p>
      <w:r>
        <w:rPr>
          <w:b/>
        </w:rPr>
        <w:t xml:space="preserve">Tulos</w:t>
      </w:r>
    </w:p>
    <w:p>
      <w:r>
        <w:t xml:space="preserve">juoma</w:t>
      </w:r>
    </w:p>
    <w:p>
      <w:r>
        <w:rPr>
          <w:b/>
        </w:rPr>
        <w:t xml:space="preserve">Tulos</w:t>
      </w:r>
    </w:p>
    <w:p>
      <w:r>
        <w:t xml:space="preserve">luettavaa</w:t>
      </w:r>
    </w:p>
    <w:p>
      <w:r>
        <w:rPr>
          <w:b/>
        </w:rPr>
        <w:t xml:space="preserve">Esimerkki 7.3803</w:t>
      </w:r>
    </w:p>
    <w:p>
      <w:r>
        <w:t xml:space="preserve">Jos sinut muutettaisiin linnuksi, nimeä jokin asia, joka sinun pitäisi oppia tekemään.</w:t>
      </w:r>
    </w:p>
    <w:p>
      <w:r>
        <w:rPr>
          <w:b/>
        </w:rPr>
        <w:t xml:space="preserve">Tulos</w:t>
      </w:r>
    </w:p>
    <w:p>
      <w:r>
        <w:t xml:space="preserve">lentää</w:t>
      </w:r>
    </w:p>
    <w:p>
      <w:r>
        <w:rPr>
          <w:b/>
        </w:rPr>
        <w:t xml:space="preserve">Tulos</w:t>
      </w:r>
    </w:p>
    <w:p>
      <w:r>
        <w:t xml:space="preserve">rakentaa pesä</w:t>
      </w:r>
    </w:p>
    <w:p>
      <w:r>
        <w:rPr>
          <w:b/>
        </w:rPr>
        <w:t xml:space="preserve">Tulos</w:t>
      </w:r>
    </w:p>
    <w:p>
      <w:r>
        <w:t xml:space="preserve">syödä matoja</w:t>
      </w:r>
    </w:p>
    <w:p>
      <w:r>
        <w:rPr>
          <w:b/>
        </w:rPr>
        <w:t xml:space="preserve">Tulos</w:t>
      </w:r>
    </w:p>
    <w:p>
      <w:r>
        <w:t xml:space="preserve">laulaa</w:t>
      </w:r>
    </w:p>
    <w:p>
      <w:r>
        <w:rPr>
          <w:b/>
        </w:rPr>
        <w:t xml:space="preserve">Tulos</w:t>
      </w:r>
    </w:p>
    <w:p>
      <w:r>
        <w:t xml:space="preserve">välttää kissoja</w:t>
      </w:r>
    </w:p>
    <w:p>
      <w:r>
        <w:rPr>
          <w:b/>
        </w:rPr>
        <w:t xml:space="preserve">Esimerkki 7.3804</w:t>
      </w:r>
    </w:p>
    <w:p>
      <w:r>
        <w:t xml:space="preserve">Jos koiranomistajat vaatisivat Fidoa hankkimaan työpaikan, missä työssä se voisi olla hyvä?</w:t>
      </w:r>
    </w:p>
    <w:p>
      <w:r>
        <w:rPr>
          <w:b/>
        </w:rPr>
        <w:t xml:space="preserve">Tulos</w:t>
      </w:r>
    </w:p>
    <w:p>
      <w:r>
        <w:t xml:space="preserve">vartiointi/turvallisuus</w:t>
      </w:r>
    </w:p>
    <w:p>
      <w:r>
        <w:rPr>
          <w:b/>
        </w:rPr>
        <w:t xml:space="preserve">Tulos</w:t>
      </w:r>
    </w:p>
    <w:p>
      <w:r>
        <w:t xml:space="preserve">kuoppien kaivaminen</w:t>
      </w:r>
    </w:p>
    <w:p>
      <w:r>
        <w:rPr>
          <w:b/>
        </w:rPr>
        <w:t xml:space="preserve">Tulos</w:t>
      </w:r>
    </w:p>
    <w:p>
      <w:r>
        <w:t xml:space="preserve">seurata ihmisiä/poliiseja</w:t>
      </w:r>
    </w:p>
    <w:p>
      <w:r>
        <w:rPr>
          <w:b/>
        </w:rPr>
        <w:t xml:space="preserve">Tulos</w:t>
      </w:r>
    </w:p>
    <w:p>
      <w:r>
        <w:t xml:space="preserve">toimittaa papereita</w:t>
      </w:r>
    </w:p>
    <w:p>
      <w:r>
        <w:rPr>
          <w:b/>
        </w:rPr>
        <w:t xml:space="preserve">Esimerkki 7.3805</w:t>
      </w:r>
    </w:p>
    <w:p>
      <w:r>
        <w:t xml:space="preserve">sen sanotaan olevan seitsemän vuoden kutina, kuinka monen vuoden kuluttua luulet kutina todella tulee?</w:t>
      </w:r>
    </w:p>
    <w:p>
      <w:r>
        <w:rPr>
          <w:b/>
        </w:rPr>
        <w:t xml:space="preserve">Tulos</w:t>
      </w:r>
    </w:p>
    <w:p>
      <w:r>
        <w:t xml:space="preserve">1</w:t>
      </w:r>
    </w:p>
    <w:p>
      <w:r>
        <w:rPr>
          <w:b/>
        </w:rPr>
        <w:t xml:space="preserve">Tulos</w:t>
      </w:r>
    </w:p>
    <w:p>
      <w:r>
        <w:t xml:space="preserve">2</w:t>
      </w:r>
    </w:p>
    <w:p>
      <w:r>
        <w:rPr>
          <w:b/>
        </w:rPr>
        <w:t xml:space="preserve">Tulos</w:t>
      </w:r>
    </w:p>
    <w:p>
      <w:r>
        <w:t xml:space="preserve">3</w:t>
      </w:r>
    </w:p>
    <w:p>
      <w:r>
        <w:rPr>
          <w:b/>
        </w:rPr>
        <w:t xml:space="preserve">Tulos</w:t>
      </w:r>
    </w:p>
    <w:p>
      <w:r>
        <w:t xml:space="preserve">5</w:t>
      </w:r>
    </w:p>
    <w:p>
      <w:r>
        <w:rPr>
          <w:b/>
        </w:rPr>
        <w:t xml:space="preserve">Tulos</w:t>
      </w:r>
    </w:p>
    <w:p>
      <w:r>
        <w:t xml:space="preserve">7</w:t>
      </w:r>
    </w:p>
    <w:p>
      <w:r>
        <w:rPr>
          <w:b/>
        </w:rPr>
        <w:t xml:space="preserve">Tulos</w:t>
      </w:r>
    </w:p>
    <w:p>
      <w:r>
        <w:t xml:space="preserve">10</w:t>
      </w:r>
    </w:p>
    <w:p>
      <w:r>
        <w:rPr>
          <w:b/>
        </w:rPr>
        <w:t xml:space="preserve">Esimerkki 7.3806</w:t>
      </w:r>
    </w:p>
    <w:p>
      <w:r>
        <w:t xml:space="preserve">Jos ravintolassa olisi samat säännöt kuin sinun keittiössäsi, mitä asiakkaiden pitäisi tehdä itse?</w:t>
      </w:r>
    </w:p>
    <w:p>
      <w:r>
        <w:rPr>
          <w:b/>
        </w:rPr>
        <w:t xml:space="preserve">Tulos</w:t>
      </w:r>
    </w:p>
    <w:p>
      <w:r>
        <w:t xml:space="preserve">kokki</w:t>
      </w:r>
    </w:p>
    <w:p>
      <w:r>
        <w:rPr>
          <w:b/>
        </w:rPr>
        <w:t xml:space="preserve">Tulos</w:t>
      </w:r>
    </w:p>
    <w:p>
      <w:r>
        <w:t xml:space="preserve">tiskata astiat</w:t>
      </w:r>
    </w:p>
    <w:p>
      <w:r>
        <w:rPr>
          <w:b/>
        </w:rPr>
        <w:t xml:space="preserve">Tulos</w:t>
      </w:r>
    </w:p>
    <w:p>
      <w:r>
        <w:t xml:space="preserve">tyhjä pöytä</w:t>
      </w:r>
    </w:p>
    <w:p>
      <w:r>
        <w:rPr>
          <w:b/>
        </w:rPr>
        <w:t xml:space="preserve">Tulos</w:t>
      </w:r>
    </w:p>
    <w:p>
      <w:r>
        <w:t xml:space="preserve">palvella</w:t>
      </w:r>
    </w:p>
    <w:p>
      <w:r>
        <w:rPr>
          <w:b/>
        </w:rPr>
        <w:t xml:space="preserve">Esimerkki 7.3807</w:t>
      </w:r>
    </w:p>
    <w:p>
      <w:r>
        <w:t xml:space="preserve">Kuinka monta tuntia keskivertohenkilö tekee töitä 8 tunnin työpäivän aikana?</w:t>
      </w:r>
    </w:p>
    <w:p>
      <w:r>
        <w:rPr>
          <w:b/>
        </w:rPr>
        <w:t xml:space="preserve">Tulos</w:t>
      </w:r>
    </w:p>
    <w:p>
      <w:r>
        <w:t xml:space="preserve">6</w:t>
      </w:r>
    </w:p>
    <w:p>
      <w:r>
        <w:rPr>
          <w:b/>
        </w:rPr>
        <w:t xml:space="preserve">Tulos</w:t>
      </w:r>
    </w:p>
    <w:p>
      <w:r>
        <w:t xml:space="preserve">7</w:t>
      </w:r>
    </w:p>
    <w:p>
      <w:r>
        <w:rPr>
          <w:b/>
        </w:rPr>
        <w:t xml:space="preserve">Tulos</w:t>
      </w:r>
    </w:p>
    <w:p>
      <w:r>
        <w:t xml:space="preserve">5</w:t>
      </w:r>
    </w:p>
    <w:p>
      <w:r>
        <w:rPr>
          <w:b/>
        </w:rPr>
        <w:t xml:space="preserve">Tulos</w:t>
      </w:r>
    </w:p>
    <w:p>
      <w:r>
        <w:t xml:space="preserve">4</w:t>
      </w:r>
    </w:p>
    <w:p>
      <w:r>
        <w:rPr>
          <w:b/>
        </w:rPr>
        <w:t xml:space="preserve">Esimerkki 7.3808</w:t>
      </w:r>
    </w:p>
    <w:p>
      <w:r>
        <w:t xml:space="preserve">jos arvoisit Homer Simpsonin nimen salaisessa joulupukin vaihdossa, mitä ostaisit hänelle?</w:t>
      </w:r>
    </w:p>
    <w:p>
      <w:r>
        <w:rPr>
          <w:b/>
        </w:rPr>
        <w:t xml:space="preserve">Tulos</w:t>
      </w:r>
    </w:p>
    <w:p>
      <w:r>
        <w:t xml:space="preserve">olutta</w:t>
      </w:r>
    </w:p>
    <w:p>
      <w:r>
        <w:rPr>
          <w:b/>
        </w:rPr>
        <w:t xml:space="preserve">Tulos</w:t>
      </w:r>
    </w:p>
    <w:p>
      <w:r>
        <w:t xml:space="preserve">donitsit</w:t>
      </w:r>
    </w:p>
    <w:p>
      <w:r>
        <w:rPr>
          <w:b/>
        </w:rPr>
        <w:t xml:space="preserve">Tulos</w:t>
      </w:r>
    </w:p>
    <w:p>
      <w:r>
        <w:t xml:space="preserve">keilapallo</w:t>
      </w:r>
    </w:p>
    <w:p>
      <w:r>
        <w:rPr>
          <w:b/>
        </w:rPr>
        <w:t xml:space="preserve">Esimerkki 7.3809</w:t>
      </w:r>
    </w:p>
    <w:p>
      <w:r>
        <w:t xml:space="preserve">Jos asuisit saippuaoopperan maassa, nimeä jotain, mitä tapahtuisi paljon useammin...</w:t>
      </w:r>
    </w:p>
    <w:p>
      <w:r>
        <w:rPr>
          <w:b/>
        </w:rPr>
        <w:t xml:space="preserve">Tulos</w:t>
      </w:r>
    </w:p>
    <w:p>
      <w:r>
        <w:t xml:space="preserve">draama/ tappelut</w:t>
      </w:r>
    </w:p>
    <w:p>
      <w:r>
        <w:rPr>
          <w:b/>
        </w:rPr>
        <w:t xml:space="preserve">Tulos</w:t>
      </w:r>
    </w:p>
    <w:p>
      <w:r>
        <w:t xml:space="preserve">epäilyttävät kuolemantapaukset</w:t>
      </w:r>
    </w:p>
    <w:p>
      <w:r>
        <w:rPr>
          <w:b/>
        </w:rPr>
        <w:t xml:space="preserve">Tulos</w:t>
      </w:r>
    </w:p>
    <w:p>
      <w:r>
        <w:t xml:space="preserve">rakkaussuhteet</w:t>
      </w:r>
    </w:p>
    <w:p>
      <w:r>
        <w:rPr>
          <w:b/>
        </w:rPr>
        <w:t xml:space="preserve">Tulos</w:t>
      </w:r>
    </w:p>
    <w:p>
      <w:r>
        <w:t xml:space="preserve">romanssi/ häät</w:t>
      </w:r>
    </w:p>
    <w:p>
      <w:r>
        <w:rPr>
          <w:b/>
        </w:rPr>
        <w:t xml:space="preserve">Tulos</w:t>
      </w:r>
    </w:p>
    <w:p>
      <w:r>
        <w:t xml:space="preserve">eroamiset/erot</w:t>
      </w:r>
    </w:p>
    <w:p>
      <w:r>
        <w:rPr>
          <w:b/>
        </w:rPr>
        <w:t xml:space="preserve">Esimerkki 7.3810</w:t>
      </w:r>
    </w:p>
    <w:p>
      <w:r>
        <w:t xml:space="preserve">jos asut maalla, nimeä valotyyppi, jota et näe yöllä.</w:t>
      </w:r>
    </w:p>
    <w:p>
      <w:r>
        <w:rPr>
          <w:b/>
        </w:rPr>
        <w:t xml:space="preserve">Tulos</w:t>
      </w:r>
    </w:p>
    <w:p>
      <w:r>
        <w:t xml:space="preserve">katuvalot</w:t>
      </w:r>
    </w:p>
    <w:p>
      <w:r>
        <w:rPr>
          <w:b/>
        </w:rPr>
        <w:t xml:space="preserve">Tulos</w:t>
      </w:r>
    </w:p>
    <w:p>
      <w:r>
        <w:t xml:space="preserve">liikenne</w:t>
      </w:r>
    </w:p>
    <w:p>
      <w:r>
        <w:rPr>
          <w:b/>
        </w:rPr>
        <w:t xml:space="preserve">Tulos</w:t>
      </w:r>
    </w:p>
    <w:p>
      <w:r>
        <w:t xml:space="preserve">neonvalo</w:t>
      </w:r>
    </w:p>
    <w:p>
      <w:r>
        <w:rPr>
          <w:b/>
        </w:rPr>
        <w:t xml:space="preserve">Esimerkki 7.3811</w:t>
      </w:r>
    </w:p>
    <w:p>
      <w:r>
        <w:t xml:space="preserve">Mitä tutkijan on löydettävä rikoksen selvittämiseksi?</w:t>
      </w:r>
    </w:p>
    <w:p>
      <w:r>
        <w:rPr>
          <w:b/>
        </w:rPr>
        <w:t xml:space="preserve">Tulos</w:t>
      </w:r>
    </w:p>
    <w:p>
      <w:r>
        <w:t xml:space="preserve">tulostaa</w:t>
      </w:r>
    </w:p>
    <w:p>
      <w:r>
        <w:rPr>
          <w:b/>
        </w:rPr>
        <w:t xml:space="preserve">Tulos</w:t>
      </w:r>
    </w:p>
    <w:p>
      <w:r>
        <w:t xml:space="preserve">ase</w:t>
      </w:r>
    </w:p>
    <w:p>
      <w:r>
        <w:rPr>
          <w:b/>
        </w:rPr>
        <w:t xml:space="preserve">Tulos</w:t>
      </w:r>
    </w:p>
    <w:p>
      <w:r>
        <w:t xml:space="preserve">dna</w:t>
      </w:r>
    </w:p>
    <w:p>
      <w:r>
        <w:rPr>
          <w:b/>
        </w:rPr>
        <w:t xml:space="preserve">Tulos</w:t>
      </w:r>
    </w:p>
    <w:p>
      <w:r>
        <w:t xml:space="preserve">epäilty</w:t>
      </w:r>
    </w:p>
    <w:p>
      <w:r>
        <w:rPr>
          <w:b/>
        </w:rPr>
        <w:t xml:space="preserve">Tulos</w:t>
      </w:r>
    </w:p>
    <w:p>
      <w:r>
        <w:t xml:space="preserve">veri</w:t>
      </w:r>
    </w:p>
    <w:p>
      <w:r>
        <w:rPr>
          <w:b/>
        </w:rPr>
        <w:t xml:space="preserve">Esimerkki 7.3812</w:t>
      </w:r>
    </w:p>
    <w:p>
      <w:r>
        <w:t xml:space="preserve">Jos elokuva oli todella kauhea, mainitse jotain, mitä voisit tehdä elokuvateatterissa ajanvietteeksi.</w:t>
      </w:r>
    </w:p>
    <w:p>
      <w:r>
        <w:rPr>
          <w:b/>
        </w:rPr>
        <w:t xml:space="preserve">Tulos</w:t>
      </w:r>
    </w:p>
    <w:p>
      <w:r>
        <w:t xml:space="preserve">nukkua</w:t>
      </w:r>
    </w:p>
    <w:p>
      <w:r>
        <w:rPr>
          <w:b/>
        </w:rPr>
        <w:t xml:space="preserve">Tulos</w:t>
      </w:r>
    </w:p>
    <w:p>
      <w:r>
        <w:t xml:space="preserve">pelata puhelimella</w:t>
      </w:r>
    </w:p>
    <w:p>
      <w:r>
        <w:rPr>
          <w:b/>
        </w:rPr>
        <w:t xml:space="preserve">Tulos</w:t>
      </w:r>
    </w:p>
    <w:p>
      <w:r>
        <w:t xml:space="preserve">käy snackbarissa</w:t>
      </w:r>
    </w:p>
    <w:p>
      <w:r>
        <w:rPr>
          <w:b/>
        </w:rPr>
        <w:t xml:space="preserve">Tulos</w:t>
      </w:r>
    </w:p>
    <w:p>
      <w:r>
        <w:t xml:space="preserve">whisper</w:t>
      </w:r>
    </w:p>
    <w:p>
      <w:r>
        <w:rPr>
          <w:b/>
        </w:rPr>
        <w:t xml:space="preserve">Tulos</w:t>
      </w:r>
    </w:p>
    <w:p>
      <w:r>
        <w:t xml:space="preserve">suudelma</w:t>
      </w:r>
    </w:p>
    <w:p>
      <w:r>
        <w:rPr>
          <w:b/>
        </w:rPr>
        <w:t xml:space="preserve">Tulos</w:t>
      </w:r>
    </w:p>
    <w:p>
      <w:r>
        <w:t xml:space="preserve">lue</w:t>
      </w:r>
    </w:p>
    <w:p>
      <w:r>
        <w:rPr>
          <w:b/>
        </w:rPr>
        <w:t xml:space="preserve">Esimerkki 7.3813</w:t>
      </w:r>
    </w:p>
    <w:p>
      <w:r>
        <w:t xml:space="preserve">Jos pystyisit näkemään tulevaisuuteen, kerro tapa, jolla voisit tienata paljon rahaa.</w:t>
      </w:r>
    </w:p>
    <w:p>
      <w:r>
        <w:rPr>
          <w:b/>
        </w:rPr>
        <w:t xml:space="preserve">Tulos</w:t>
      </w:r>
    </w:p>
    <w:p>
      <w:r>
        <w:t xml:space="preserve">lottorivi</w:t>
      </w:r>
    </w:p>
    <w:p>
      <w:r>
        <w:rPr>
          <w:b/>
        </w:rPr>
        <w:t xml:space="preserve">Tulos</w:t>
      </w:r>
    </w:p>
    <w:p>
      <w:r>
        <w:t xml:space="preserve">vedonlyönti/hevoskilpailut</w:t>
      </w:r>
    </w:p>
    <w:p>
      <w:r>
        <w:rPr>
          <w:b/>
        </w:rPr>
        <w:t xml:space="preserve">Tulos</w:t>
      </w:r>
    </w:p>
    <w:p>
      <w:r>
        <w:t xml:space="preserve">sijoitus</w:t>
      </w:r>
    </w:p>
    <w:p>
      <w:r>
        <w:rPr>
          <w:b/>
        </w:rPr>
        <w:t xml:space="preserve">Tulos</w:t>
      </w:r>
    </w:p>
    <w:p>
      <w:r>
        <w:t xml:space="preserve">keksintö</w:t>
      </w:r>
    </w:p>
    <w:p>
      <w:r>
        <w:rPr>
          <w:b/>
        </w:rPr>
        <w:t xml:space="preserve">Esimerkki 7.3814</w:t>
      </w:r>
    </w:p>
    <w:p>
      <w:r>
        <w:t xml:space="preserve">jos hyville poikaystäville olisi palkintoja, mihin luokkiin ne luokiteltaisiin?</w:t>
      </w:r>
    </w:p>
    <w:p>
      <w:r>
        <w:rPr>
          <w:b/>
        </w:rPr>
        <w:t xml:space="preserve">Tulos</w:t>
      </w:r>
    </w:p>
    <w:p>
      <w:r>
        <w:t xml:space="preserve">ulkonäkö</w:t>
      </w:r>
    </w:p>
    <w:p>
      <w:r>
        <w:rPr>
          <w:b/>
        </w:rPr>
        <w:t xml:space="preserve">Tulos</w:t>
      </w:r>
    </w:p>
    <w:p>
      <w:r>
        <w:t xml:space="preserve">suutelukyky</w:t>
      </w:r>
    </w:p>
    <w:p>
      <w:r>
        <w:rPr>
          <w:b/>
        </w:rPr>
        <w:t xml:space="preserve">Tulos</w:t>
      </w:r>
    </w:p>
    <w:p>
      <w:r>
        <w:t xml:space="preserve">romanssi</w:t>
      </w:r>
    </w:p>
    <w:p>
      <w:r>
        <w:rPr>
          <w:b/>
        </w:rPr>
        <w:t xml:space="preserve">Tulos</w:t>
      </w:r>
    </w:p>
    <w:p>
      <w:r>
        <w:t xml:space="preserve">ystävällinen persoonallisuus</w:t>
      </w:r>
    </w:p>
    <w:p>
      <w:r>
        <w:rPr>
          <w:b/>
        </w:rPr>
        <w:t xml:space="preserve">Tulos</w:t>
      </w:r>
    </w:p>
    <w:p>
      <w:r>
        <w:t xml:space="preserve">viestintä</w:t>
      </w:r>
    </w:p>
    <w:p>
      <w:r>
        <w:rPr>
          <w:b/>
        </w:rPr>
        <w:t xml:space="preserve">Tulos</w:t>
      </w:r>
    </w:p>
    <w:p>
      <w:r>
        <w:t xml:space="preserve">rehellisyys</w:t>
      </w:r>
    </w:p>
    <w:p>
      <w:r>
        <w:rPr>
          <w:b/>
        </w:rPr>
        <w:t xml:space="preserve">Esimerkki 7.3815</w:t>
      </w:r>
    </w:p>
    <w:p>
      <w:r>
        <w:t xml:space="preserve">Jos joulupukki joutuisi todistajansuojeluohjelmaan, nimeä jotain, mitä hän voisi tehdä naamioidakseen ulkonäkönsä.</w:t>
      </w:r>
    </w:p>
    <w:p>
      <w:r>
        <w:rPr>
          <w:b/>
        </w:rPr>
        <w:t xml:space="preserve">Tulos</w:t>
      </w:r>
    </w:p>
    <w:p>
      <w:r>
        <w:t xml:space="preserve">parranajo</w:t>
      </w:r>
    </w:p>
    <w:p>
      <w:r>
        <w:rPr>
          <w:b/>
        </w:rPr>
        <w:t xml:space="preserve">Tulos</w:t>
      </w:r>
    </w:p>
    <w:p>
      <w:r>
        <w:t xml:space="preserve">laihtua</w:t>
      </w:r>
    </w:p>
    <w:p>
      <w:r>
        <w:rPr>
          <w:b/>
        </w:rPr>
        <w:t xml:space="preserve">Tulos</w:t>
      </w:r>
    </w:p>
    <w:p>
      <w:r>
        <w:t xml:space="preserve">värjätä hiuksensa</w:t>
      </w:r>
    </w:p>
    <w:p>
      <w:r>
        <w:rPr>
          <w:b/>
        </w:rPr>
        <w:t xml:space="preserve">Tulos</w:t>
      </w:r>
    </w:p>
    <w:p>
      <w:r>
        <w:t xml:space="preserve">vaihtaa vaatteita</w:t>
      </w:r>
    </w:p>
    <w:p>
      <w:r>
        <w:rPr>
          <w:b/>
        </w:rPr>
        <w:t xml:space="preserve">Esimerkki 7.3816</w:t>
      </w:r>
    </w:p>
    <w:p>
      <w:r>
        <w:t xml:space="preserve">jotta vaikuttaisit "tavalliselta kaverilta", nimeä paikka, jossa poliitikko voisi hengailla.</w:t>
      </w:r>
    </w:p>
    <w:p>
      <w:r>
        <w:rPr>
          <w:b/>
        </w:rPr>
        <w:t xml:space="preserve">Tulos</w:t>
      </w:r>
    </w:p>
    <w:p>
      <w:r>
        <w:t xml:space="preserve">baari</w:t>
      </w:r>
    </w:p>
    <w:p>
      <w:r>
        <w:rPr>
          <w:b/>
        </w:rPr>
        <w:t xml:space="preserve">Tulos</w:t>
      </w:r>
    </w:p>
    <w:p>
      <w:r>
        <w:t xml:space="preserve">keilahalli</w:t>
      </w:r>
    </w:p>
    <w:p>
      <w:r>
        <w:rPr>
          <w:b/>
        </w:rPr>
        <w:t xml:space="preserve">Tulos</w:t>
      </w:r>
    </w:p>
    <w:p>
      <w:r>
        <w:t xml:space="preserve">ruokapaikka</w:t>
      </w:r>
    </w:p>
    <w:p>
      <w:r>
        <w:rPr>
          <w:b/>
        </w:rPr>
        <w:t xml:space="preserve">Tulos</w:t>
      </w:r>
    </w:p>
    <w:p>
      <w:r>
        <w:t xml:space="preserve">rock-konsertti</w:t>
      </w:r>
    </w:p>
    <w:p>
      <w:r>
        <w:rPr>
          <w:b/>
        </w:rPr>
        <w:t xml:space="preserve">Tulos</w:t>
      </w:r>
    </w:p>
    <w:p>
      <w:r>
        <w:t xml:space="preserve">biljardisali</w:t>
      </w:r>
    </w:p>
    <w:p>
      <w:r>
        <w:rPr>
          <w:b/>
        </w:rPr>
        <w:t xml:space="preserve">Esimerkki 7.3817</w:t>
      </w:r>
    </w:p>
    <w:p>
      <w:r>
        <w:t xml:space="preserve">jos mcdonald'silla olisi happy meal aikuisille, mikä olisi palkinto?</w:t>
      </w:r>
    </w:p>
    <w:p>
      <w:r>
        <w:rPr>
          <w:b/>
        </w:rPr>
        <w:t xml:space="preserve">Tulos</w:t>
      </w:r>
    </w:p>
    <w:p>
      <w:r>
        <w:t xml:space="preserve">ilmainen ruoka</w:t>
      </w:r>
    </w:p>
    <w:p>
      <w:r>
        <w:rPr>
          <w:b/>
        </w:rPr>
        <w:t xml:space="preserve">Tulos</w:t>
      </w:r>
    </w:p>
    <w:p>
      <w:r>
        <w:t xml:space="preserve">rahaa</w:t>
      </w:r>
    </w:p>
    <w:p>
      <w:r>
        <w:rPr>
          <w:b/>
        </w:rPr>
        <w:t xml:space="preserve">Tulos</w:t>
      </w:r>
    </w:p>
    <w:p>
      <w:r>
        <w:t xml:space="preserve">elokuva</w:t>
      </w:r>
    </w:p>
    <w:p>
      <w:r>
        <w:rPr>
          <w:b/>
        </w:rPr>
        <w:t xml:space="preserve">Tulos</w:t>
      </w:r>
    </w:p>
    <w:p>
      <w:r>
        <w:t xml:space="preserve">kynä</w:t>
      </w:r>
    </w:p>
    <w:p>
      <w:r>
        <w:rPr>
          <w:b/>
        </w:rPr>
        <w:t xml:space="preserve">Tulos</w:t>
      </w:r>
    </w:p>
    <w:p>
      <w:r>
        <w:t xml:space="preserve">puhelinkortti</w:t>
      </w:r>
    </w:p>
    <w:p>
      <w:r>
        <w:rPr>
          <w:b/>
        </w:rPr>
        <w:t xml:space="preserve">Tulos</w:t>
      </w:r>
    </w:p>
    <w:p>
      <w:r>
        <w:t xml:space="preserve">antacid</w:t>
      </w:r>
    </w:p>
    <w:p>
      <w:r>
        <w:rPr>
          <w:b/>
        </w:rPr>
        <w:t xml:space="preserve">Esimerkki 7.3818</w:t>
      </w:r>
    </w:p>
    <w:p>
      <w:r>
        <w:t xml:space="preserve">Jos menettäisit työsi, mainitse jokin asia, johon et enää käyttäisi rahaa.</w:t>
      </w:r>
    </w:p>
    <w:p>
      <w:r>
        <w:rPr>
          <w:b/>
        </w:rPr>
        <w:t xml:space="preserve">Tulos</w:t>
      </w:r>
    </w:p>
    <w:p>
      <w:r>
        <w:t xml:space="preserve">vaatteet</w:t>
      </w:r>
    </w:p>
    <w:p>
      <w:r>
        <w:rPr>
          <w:b/>
        </w:rPr>
        <w:t xml:space="preserve">Tulos</w:t>
      </w:r>
    </w:p>
    <w:p>
      <w:r>
        <w:t xml:space="preserve">ulkona syöminen</w:t>
      </w:r>
    </w:p>
    <w:p>
      <w:r>
        <w:rPr>
          <w:b/>
        </w:rPr>
        <w:t xml:space="preserve">Tulos</w:t>
      </w:r>
    </w:p>
    <w:p>
      <w:r>
        <w:t xml:space="preserve">televisio</w:t>
      </w:r>
    </w:p>
    <w:p>
      <w:r>
        <w:rPr>
          <w:b/>
        </w:rPr>
        <w:t xml:space="preserve">Tulos</w:t>
      </w:r>
    </w:p>
    <w:p>
      <w:r>
        <w:t xml:space="preserve">gasonline</w:t>
      </w:r>
    </w:p>
    <w:p>
      <w:r>
        <w:rPr>
          <w:b/>
        </w:rPr>
        <w:t xml:space="preserve">Tulos</w:t>
      </w:r>
    </w:p>
    <w:p>
      <w:r>
        <w:t xml:space="preserve">elokuvat</w:t>
      </w:r>
    </w:p>
    <w:p>
      <w:r>
        <w:rPr>
          <w:b/>
        </w:rPr>
        <w:t xml:space="preserve">Esimerkki 7.3819</w:t>
      </w:r>
    </w:p>
    <w:p>
      <w:r>
        <w:t xml:space="preserve">jos kännykkäsi soi kirkossa ollessasi, kenen olisi parasta soittaa?</w:t>
      </w:r>
    </w:p>
    <w:p>
      <w:r>
        <w:rPr>
          <w:b/>
        </w:rPr>
        <w:t xml:space="preserve">Tulos</w:t>
      </w:r>
    </w:p>
    <w:p>
      <w:r>
        <w:t xml:space="preserve">Herra</w:t>
      </w:r>
    </w:p>
    <w:p>
      <w:r>
        <w:rPr>
          <w:b/>
        </w:rPr>
        <w:t xml:space="preserve">Tulos</w:t>
      </w:r>
    </w:p>
    <w:p>
      <w:r>
        <w:t xml:space="preserve">lapseni</w:t>
      </w:r>
    </w:p>
    <w:p>
      <w:r>
        <w:rPr>
          <w:b/>
        </w:rPr>
        <w:t xml:space="preserve">Tulos</w:t>
      </w:r>
    </w:p>
    <w:p>
      <w:r>
        <w:t xml:space="preserve">äitini</w:t>
      </w:r>
    </w:p>
    <w:p>
      <w:r>
        <w:rPr>
          <w:b/>
        </w:rPr>
        <w:t xml:space="preserve">Tulos</w:t>
      </w:r>
    </w:p>
    <w:p>
      <w:r>
        <w:t xml:space="preserve">sisarukseni</w:t>
      </w:r>
    </w:p>
    <w:p>
      <w:r>
        <w:rPr>
          <w:b/>
        </w:rPr>
        <w:t xml:space="preserve">Tulos</w:t>
      </w:r>
    </w:p>
    <w:p>
      <w:r>
        <w:t xml:space="preserve">puolisoni</w:t>
      </w:r>
    </w:p>
    <w:p>
      <w:r>
        <w:rPr>
          <w:b/>
        </w:rPr>
        <w:t xml:space="preserve">Tulos</w:t>
      </w:r>
    </w:p>
    <w:p>
      <w:r>
        <w:t xml:space="preserve">pomoni</w:t>
      </w:r>
    </w:p>
    <w:p>
      <w:r>
        <w:rPr>
          <w:b/>
        </w:rPr>
        <w:t xml:space="preserve">Tulos</w:t>
      </w:r>
    </w:p>
    <w:p>
      <w:r>
        <w:t xml:space="preserve">lääkäri</w:t>
      </w:r>
    </w:p>
    <w:p>
      <w:r>
        <w:rPr>
          <w:b/>
        </w:rPr>
        <w:t xml:space="preserve">Esimerkki 7.3820</w:t>
      </w:r>
    </w:p>
    <w:p>
      <w:r>
        <w:t xml:space="preserve">Jos sinulla olisi uimapuku päälläsi, nimeä paikka, johon sinua ei ehkä päästettäisi.</w:t>
      </w:r>
    </w:p>
    <w:p>
      <w:r>
        <w:rPr>
          <w:b/>
        </w:rPr>
        <w:t xml:space="preserve">Tulos</w:t>
      </w:r>
    </w:p>
    <w:p>
      <w:r>
        <w:t xml:space="preserve">ravintola</w:t>
      </w:r>
    </w:p>
    <w:p>
      <w:r>
        <w:rPr>
          <w:b/>
        </w:rPr>
        <w:t xml:space="preserve">Tulos</w:t>
      </w:r>
    </w:p>
    <w:p>
      <w:r>
        <w:t xml:space="preserve">kirkko</w:t>
      </w:r>
    </w:p>
    <w:p>
      <w:r>
        <w:rPr>
          <w:b/>
        </w:rPr>
        <w:t xml:space="preserve">Tulos</w:t>
      </w:r>
    </w:p>
    <w:p>
      <w:r>
        <w:t xml:space="preserve">ostoskeskus</w:t>
      </w:r>
    </w:p>
    <w:p>
      <w:r>
        <w:rPr>
          <w:b/>
        </w:rPr>
        <w:t xml:space="preserve">Tulos</w:t>
      </w:r>
    </w:p>
    <w:p>
      <w:r>
        <w:t xml:space="preserve">baari</w:t>
      </w:r>
    </w:p>
    <w:p>
      <w:r>
        <w:rPr>
          <w:b/>
        </w:rPr>
        <w:t xml:space="preserve">Tulos</w:t>
      </w:r>
    </w:p>
    <w:p>
      <w:r>
        <w:t xml:space="preserve">koulu</w:t>
      </w:r>
    </w:p>
    <w:p>
      <w:r>
        <w:rPr>
          <w:b/>
        </w:rPr>
        <w:t xml:space="preserve">Esimerkki 7.3821</w:t>
      </w:r>
    </w:p>
    <w:p>
      <w:r>
        <w:t xml:space="preserve">jos voisit valita, mistä unelmoit, mitä kaikissa unelmissasi olisi paljon?</w:t>
      </w:r>
    </w:p>
    <w:p>
      <w:r>
        <w:rPr>
          <w:b/>
        </w:rPr>
        <w:t xml:space="preserve">Tulos</w:t>
      </w:r>
    </w:p>
    <w:p>
      <w:r>
        <w:t xml:space="preserve">intohimo/rakkaus</w:t>
      </w:r>
    </w:p>
    <w:p>
      <w:r>
        <w:rPr>
          <w:b/>
        </w:rPr>
        <w:t xml:space="preserve">Tulos</w:t>
      </w:r>
    </w:p>
    <w:p>
      <w:r>
        <w:t xml:space="preserve">rahaa</w:t>
      </w:r>
    </w:p>
    <w:p>
      <w:r>
        <w:rPr>
          <w:b/>
        </w:rPr>
        <w:t xml:space="preserve">Tulos</w:t>
      </w:r>
    </w:p>
    <w:p>
      <w:r>
        <w:t xml:space="preserve">hauskaa/naurua</w:t>
      </w:r>
    </w:p>
    <w:p>
      <w:r>
        <w:rPr>
          <w:b/>
        </w:rPr>
        <w:t xml:space="preserve">Esimerkki 7.3822</w:t>
      </w:r>
    </w:p>
    <w:p>
      <w:r>
        <w:t xml:space="preserve">jos eläimet puhuisivat, niin nimeä yksi, jolla olisi luultavasti todella korkea ääni."</w:t>
      </w:r>
    </w:p>
    <w:p>
      <w:r>
        <w:rPr>
          <w:b/>
        </w:rPr>
        <w:t xml:space="preserve">Tulos</w:t>
      </w:r>
    </w:p>
    <w:p>
      <w:r>
        <w:t xml:space="preserve">cat</w:t>
      </w:r>
    </w:p>
    <w:p>
      <w:r>
        <w:rPr>
          <w:b/>
        </w:rPr>
        <w:t xml:space="preserve">Tulos</w:t>
      </w:r>
    </w:p>
    <w:p>
      <w:r>
        <w:t xml:space="preserve">hyeena</w:t>
      </w:r>
    </w:p>
    <w:p>
      <w:r>
        <w:rPr>
          <w:b/>
        </w:rPr>
        <w:t xml:space="preserve">Tulos</w:t>
      </w:r>
    </w:p>
    <w:p>
      <w:r>
        <w:t xml:space="preserve">lintu</w:t>
      </w:r>
    </w:p>
    <w:p>
      <w:r>
        <w:rPr>
          <w:b/>
        </w:rPr>
        <w:t xml:space="preserve">Tulos</w:t>
      </w:r>
    </w:p>
    <w:p>
      <w:r>
        <w:t xml:space="preserve">apina/apina</w:t>
      </w:r>
    </w:p>
    <w:p>
      <w:r>
        <w:rPr>
          <w:b/>
        </w:rPr>
        <w:t xml:space="preserve">Tulos</w:t>
      </w:r>
    </w:p>
    <w:p>
      <w:r>
        <w:t xml:space="preserve">kirahvi</w:t>
      </w:r>
    </w:p>
    <w:p>
      <w:r>
        <w:rPr>
          <w:b/>
        </w:rPr>
        <w:t xml:space="preserve">Esimerkki 7.3823</w:t>
      </w:r>
    </w:p>
    <w:p>
      <w:r>
        <w:t xml:space="preserve">Jos rakastelet ulkona, nimeä eläin, joka saattaa yrittää päästä mukaan.</w:t>
      </w:r>
    </w:p>
    <w:p>
      <w:r>
        <w:rPr>
          <w:b/>
        </w:rPr>
        <w:t xml:space="preserve">Tulos</w:t>
      </w:r>
    </w:p>
    <w:p>
      <w:r>
        <w:t xml:space="preserve">koira</w:t>
      </w:r>
    </w:p>
    <w:p>
      <w:r>
        <w:rPr>
          <w:b/>
        </w:rPr>
        <w:t xml:space="preserve">Tulos</w:t>
      </w:r>
    </w:p>
    <w:p>
      <w:r>
        <w:t xml:space="preserve">orava</w:t>
      </w:r>
    </w:p>
    <w:p>
      <w:r>
        <w:rPr>
          <w:b/>
        </w:rPr>
        <w:t xml:space="preserve">Tulos</w:t>
      </w:r>
    </w:p>
    <w:p>
      <w:r>
        <w:t xml:space="preserve">karhu</w:t>
      </w:r>
    </w:p>
    <w:p>
      <w:r>
        <w:rPr>
          <w:b/>
        </w:rPr>
        <w:t xml:space="preserve">Tulos</w:t>
      </w:r>
    </w:p>
    <w:p>
      <w:r>
        <w:t xml:space="preserve">cat</w:t>
      </w:r>
    </w:p>
    <w:p>
      <w:r>
        <w:rPr>
          <w:b/>
        </w:rPr>
        <w:t xml:space="preserve">Tulos</w:t>
      </w:r>
    </w:p>
    <w:p>
      <w:r>
        <w:t xml:space="preserve">hevonen</w:t>
      </w:r>
    </w:p>
    <w:p>
      <w:r>
        <w:rPr>
          <w:b/>
        </w:rPr>
        <w:t xml:space="preserve">Tulos</w:t>
      </w:r>
    </w:p>
    <w:p>
      <w:r>
        <w:t xml:space="preserve">käärme</w:t>
      </w:r>
    </w:p>
    <w:p>
      <w:r>
        <w:rPr>
          <w:b/>
        </w:rPr>
        <w:t xml:space="preserve">Tulos</w:t>
      </w:r>
    </w:p>
    <w:p>
      <w:r>
        <w:t xml:space="preserve">pesukarhu</w:t>
      </w:r>
    </w:p>
    <w:p>
      <w:r>
        <w:rPr>
          <w:b/>
        </w:rPr>
        <w:t xml:space="preserve">Tulos</w:t>
      </w:r>
    </w:p>
    <w:p>
      <w:r>
        <w:t xml:space="preserve">muurahainen/tulimuurahainen</w:t>
      </w:r>
    </w:p>
    <w:p>
      <w:r>
        <w:rPr>
          <w:b/>
        </w:rPr>
        <w:t xml:space="preserve">Esimerkki 7.3824</w:t>
      </w:r>
    </w:p>
    <w:p>
      <w:r>
        <w:t xml:space="preserve">Jos sinut kutsuttaisiin osallistumaan amatöörikilpailuun, mainitse jotain, mitä voisit tehdä.</w:t>
      </w:r>
    </w:p>
    <w:p>
      <w:r>
        <w:rPr>
          <w:b/>
        </w:rPr>
        <w:t xml:space="preserve">Tulos</w:t>
      </w:r>
    </w:p>
    <w:p>
      <w:r>
        <w:t xml:space="preserve">laulu/rap</w:t>
      </w:r>
    </w:p>
    <w:p>
      <w:r>
        <w:rPr>
          <w:b/>
        </w:rPr>
        <w:t xml:space="preserve">Tulos</w:t>
      </w:r>
    </w:p>
    <w:p>
      <w:r>
        <w:t xml:space="preserve">tanssi</w:t>
      </w:r>
    </w:p>
    <w:p>
      <w:r>
        <w:rPr>
          <w:b/>
        </w:rPr>
        <w:t xml:space="preserve">Tulos</w:t>
      </w:r>
    </w:p>
    <w:p>
      <w:r>
        <w:t xml:space="preserve">kertoa vitsejä</w:t>
      </w:r>
    </w:p>
    <w:p>
      <w:r>
        <w:rPr>
          <w:b/>
        </w:rPr>
        <w:t xml:space="preserve">Tulos</w:t>
      </w:r>
    </w:p>
    <w:p>
      <w:r>
        <w:t xml:space="preserve">soittaa instrumenttia</w:t>
      </w:r>
    </w:p>
    <w:p>
      <w:r>
        <w:rPr>
          <w:b/>
        </w:rPr>
        <w:t xml:space="preserve">Tulos</w:t>
      </w:r>
    </w:p>
    <w:p>
      <w:r>
        <w:t xml:space="preserve">jongleeraa</w:t>
      </w:r>
    </w:p>
    <w:p>
      <w:r>
        <w:rPr>
          <w:b/>
        </w:rPr>
        <w:t xml:space="preserve">Tulos</w:t>
      </w:r>
    </w:p>
    <w:p>
      <w:r>
        <w:t xml:space="preserve">lukea/runoutta</w:t>
      </w:r>
    </w:p>
    <w:p>
      <w:r>
        <w:rPr>
          <w:b/>
        </w:rPr>
        <w:t xml:space="preserve">Esimerkki 7.3825</w:t>
      </w:r>
    </w:p>
    <w:p>
      <w:r>
        <w:t xml:space="preserve">Jos hiilikaivosmies asuisi kaivoksessa, mainitse jokin asia, jota hänen olisi totuttava tekemään pimeässä.</w:t>
      </w:r>
    </w:p>
    <w:p>
      <w:r>
        <w:rPr>
          <w:b/>
        </w:rPr>
        <w:t xml:space="preserve">Tulos</w:t>
      </w:r>
    </w:p>
    <w:p>
      <w:r>
        <w:t xml:space="preserve">syöminen</w:t>
      </w:r>
    </w:p>
    <w:p>
      <w:r>
        <w:rPr>
          <w:b/>
        </w:rPr>
        <w:t xml:space="preserve">Tulos</w:t>
      </w:r>
    </w:p>
    <w:p>
      <w:r>
        <w:t xml:space="preserve">pukeutuminen</w:t>
      </w:r>
    </w:p>
    <w:p>
      <w:r>
        <w:rPr>
          <w:b/>
        </w:rPr>
        <w:t xml:space="preserve">Tulos</w:t>
      </w:r>
    </w:p>
    <w:p>
      <w:r>
        <w:t xml:space="preserve">ruoanlaitto</w:t>
      </w:r>
    </w:p>
    <w:p>
      <w:r>
        <w:rPr>
          <w:b/>
        </w:rPr>
        <w:t xml:space="preserve">Tulos</w:t>
      </w:r>
    </w:p>
    <w:p>
      <w:r>
        <w:t xml:space="preserve">lukeminen</w:t>
      </w:r>
    </w:p>
    <w:p>
      <w:r>
        <w:rPr>
          <w:b/>
        </w:rPr>
        <w:t xml:space="preserve">Tulos</w:t>
      </w:r>
    </w:p>
    <w:p>
      <w:r>
        <w:t xml:space="preserve">uiminen</w:t>
      </w:r>
    </w:p>
    <w:p>
      <w:r>
        <w:rPr>
          <w:b/>
        </w:rPr>
        <w:t xml:space="preserve">Tulos</w:t>
      </w:r>
    </w:p>
    <w:p>
      <w:r>
        <w:t xml:space="preserve">pesuhuone</w:t>
      </w:r>
    </w:p>
    <w:p>
      <w:r>
        <w:rPr>
          <w:b/>
        </w:rPr>
        <w:t xml:space="preserve">Tulos</w:t>
      </w:r>
    </w:p>
    <w:p>
      <w:r>
        <w:t xml:space="preserve">Kylpyhuone</w:t>
      </w:r>
    </w:p>
    <w:p>
      <w:r>
        <w:rPr>
          <w:b/>
        </w:rPr>
        <w:t xml:space="preserve">Esimerkki 7.3826</w:t>
      </w:r>
    </w:p>
    <w:p>
      <w:r>
        <w:t xml:space="preserve">jos Barbie ikääntyisi kuten me muutkin, hän näyttäisi nyt erilaiselta.</w:t>
      </w:r>
    </w:p>
    <w:p>
      <w:r>
        <w:rPr>
          <w:b/>
        </w:rPr>
        <w:t xml:space="preserve">Tulos</w:t>
      </w:r>
    </w:p>
    <w:p>
      <w:r>
        <w:t xml:space="preserve">ryppyjä</w:t>
      </w:r>
    </w:p>
    <w:p>
      <w:r>
        <w:rPr>
          <w:b/>
        </w:rPr>
        <w:t xml:space="preserve">Tulos</w:t>
      </w:r>
    </w:p>
    <w:p>
      <w:r>
        <w:t xml:space="preserve">raskaampi</w:t>
      </w:r>
    </w:p>
    <w:p>
      <w:r>
        <w:rPr>
          <w:b/>
        </w:rPr>
        <w:t xml:space="preserve">Tulos</w:t>
      </w:r>
    </w:p>
    <w:p>
      <w:r>
        <w:t xml:space="preserve">harmaat hiukset</w:t>
      </w:r>
    </w:p>
    <w:p>
      <w:r>
        <w:rPr>
          <w:b/>
        </w:rPr>
        <w:t xml:space="preserve">Tulos</w:t>
      </w:r>
    </w:p>
    <w:p>
      <w:r>
        <w:t xml:space="preserve">roikkuva rintakehä</w:t>
      </w:r>
    </w:p>
    <w:p>
      <w:r>
        <w:rPr>
          <w:b/>
        </w:rPr>
        <w:t xml:space="preserve">Esimerkki 7.3827</w:t>
      </w:r>
    </w:p>
    <w:p>
      <w:r>
        <w:t xml:space="preserve">Jos aikuinen mies istuisi joulupukin polvella, nimeäisitkö jotain, mitä hän voisi kertoa haluavansa joululahjaksi?</w:t>
      </w:r>
    </w:p>
    <w:p>
      <w:r>
        <w:rPr>
          <w:b/>
        </w:rPr>
        <w:t xml:space="preserve">Tulos</w:t>
      </w:r>
    </w:p>
    <w:p>
      <w:r>
        <w:t xml:space="preserve">auto</w:t>
      </w:r>
    </w:p>
    <w:p>
      <w:r>
        <w:rPr>
          <w:b/>
        </w:rPr>
        <w:t xml:space="preserve">Tulos</w:t>
      </w:r>
    </w:p>
    <w:p>
      <w:r>
        <w:t xml:space="preserve">vaimo</w:t>
      </w:r>
    </w:p>
    <w:p>
      <w:r>
        <w:rPr>
          <w:b/>
        </w:rPr>
        <w:t xml:space="preserve">Tulos</w:t>
      </w:r>
    </w:p>
    <w:p>
      <w:r>
        <w:t xml:space="preserve">työkalut</w:t>
      </w:r>
    </w:p>
    <w:p>
      <w:r>
        <w:rPr>
          <w:b/>
        </w:rPr>
        <w:t xml:space="preserve">Tulos</w:t>
      </w:r>
    </w:p>
    <w:p>
      <w:r>
        <w:t xml:space="preserve">hampaat</w:t>
      </w:r>
    </w:p>
    <w:p>
      <w:r>
        <w:rPr>
          <w:b/>
        </w:rPr>
        <w:t xml:space="preserve">Tulos</w:t>
      </w:r>
    </w:p>
    <w:p>
      <w:r>
        <w:t xml:space="preserve">televisio</w:t>
      </w:r>
    </w:p>
    <w:p>
      <w:r>
        <w:rPr>
          <w:b/>
        </w:rPr>
        <w:t xml:space="preserve">Tulos</w:t>
      </w:r>
    </w:p>
    <w:p>
      <w:r>
        <w:t xml:space="preserve">rahaa</w:t>
      </w:r>
    </w:p>
    <w:p>
      <w:r>
        <w:rPr>
          <w:b/>
        </w:rPr>
        <w:t xml:space="preserve">Esimerkki 7.3828</w:t>
      </w:r>
    </w:p>
    <w:p>
      <w:r>
        <w:t xml:space="preserve">Kerro kuvataidetunneilla, mitä lapsi voisi tehdä pumpulipalloista.</w:t>
      </w:r>
    </w:p>
    <w:p>
      <w:r>
        <w:rPr>
          <w:b/>
        </w:rPr>
        <w:t xml:space="preserve">Tulos</w:t>
      </w:r>
    </w:p>
    <w:p>
      <w:r>
        <w:t xml:space="preserve">lumiukko</w:t>
      </w:r>
    </w:p>
    <w:p>
      <w:r>
        <w:rPr>
          <w:b/>
        </w:rPr>
        <w:t xml:space="preserve">Tulos</w:t>
      </w:r>
    </w:p>
    <w:p>
      <w:r>
        <w:t xml:space="preserve">pilvet</w:t>
      </w:r>
    </w:p>
    <w:p>
      <w:r>
        <w:rPr>
          <w:b/>
        </w:rPr>
        <w:t xml:space="preserve">Tulos</w:t>
      </w:r>
    </w:p>
    <w:p>
      <w:r>
        <w:t xml:space="preserve">kani</w:t>
      </w:r>
    </w:p>
    <w:p>
      <w:r>
        <w:rPr>
          <w:b/>
        </w:rPr>
        <w:t xml:space="preserve">Tulos</w:t>
      </w:r>
    </w:p>
    <w:p>
      <w:r>
        <w:t xml:space="preserve">lampaat</w:t>
      </w:r>
    </w:p>
    <w:p>
      <w:r>
        <w:rPr>
          <w:b/>
        </w:rPr>
        <w:t xml:space="preserve">Tulos</w:t>
      </w:r>
    </w:p>
    <w:p>
      <w:r>
        <w:t xml:space="preserve">joulupukin parta</w:t>
      </w:r>
    </w:p>
    <w:p>
      <w:r>
        <w:rPr>
          <w:b/>
        </w:rPr>
        <w:t xml:space="preserve">Esimerkki 7.3829</w:t>
      </w:r>
    </w:p>
    <w:p>
      <w:r>
        <w:t xml:space="preserve">Jos voisit olla peloton yhden päivän ajan, mitä tekisit ensimmäisenä.</w:t>
      </w:r>
    </w:p>
    <w:p>
      <w:r>
        <w:rPr>
          <w:b/>
        </w:rPr>
        <w:t xml:space="preserve">Tulos</w:t>
      </w:r>
    </w:p>
    <w:p>
      <w:r>
        <w:t xml:space="preserve">laskuvarjohyppy</w:t>
      </w:r>
    </w:p>
    <w:p>
      <w:r>
        <w:rPr>
          <w:b/>
        </w:rPr>
        <w:t xml:space="preserve">Tulos</w:t>
      </w:r>
    </w:p>
    <w:p>
      <w:r>
        <w:t xml:space="preserve">lentää lentokonetta</w:t>
      </w:r>
    </w:p>
    <w:p>
      <w:r>
        <w:rPr>
          <w:b/>
        </w:rPr>
        <w:t xml:space="preserve">Tulos</w:t>
      </w:r>
    </w:p>
    <w:p>
      <w:r>
        <w:t xml:space="preserve">benjihyppy</w:t>
      </w:r>
    </w:p>
    <w:p>
      <w:r>
        <w:rPr>
          <w:b/>
        </w:rPr>
        <w:t xml:space="preserve">Tulos</w:t>
      </w:r>
    </w:p>
    <w:p>
      <w:r>
        <w:t xml:space="preserve">ajaa kilpa-autoa</w:t>
      </w:r>
    </w:p>
    <w:p>
      <w:r>
        <w:rPr>
          <w:b/>
        </w:rPr>
        <w:t xml:space="preserve">Esimerkki 7.3830</w:t>
      </w:r>
    </w:p>
    <w:p>
      <w:r>
        <w:t xml:space="preserve">jos naiset ovat syntyneet ostoksille, mitä miehet ovat syntyneet tekemään?</w:t>
      </w:r>
    </w:p>
    <w:p>
      <w:r>
        <w:rPr>
          <w:b/>
        </w:rPr>
        <w:t xml:space="preserve">Tulos</w:t>
      </w:r>
    </w:p>
    <w:p>
      <w:r>
        <w:t xml:space="preserve">työskennellä/tehdä rahaa</w:t>
      </w:r>
    </w:p>
    <w:p>
      <w:r>
        <w:rPr>
          <w:b/>
        </w:rPr>
        <w:t xml:space="preserve">Tulos</w:t>
      </w:r>
    </w:p>
    <w:p>
      <w:r>
        <w:t xml:space="preserve">katsoa televisiota/urheilua</w:t>
      </w:r>
    </w:p>
    <w:p>
      <w:r>
        <w:rPr>
          <w:b/>
        </w:rPr>
        <w:t xml:space="preserve">Tulos</w:t>
      </w:r>
    </w:p>
    <w:p>
      <w:r>
        <w:t xml:space="preserve">juoda/syödä</w:t>
      </w:r>
    </w:p>
    <w:p>
      <w:r>
        <w:rPr>
          <w:b/>
        </w:rPr>
        <w:t xml:space="preserve">Tulos</w:t>
      </w:r>
    </w:p>
    <w:p>
      <w:r>
        <w:t xml:space="preserve">shoppailla/käyttää rahaa</w:t>
      </w:r>
    </w:p>
    <w:p>
      <w:r>
        <w:rPr>
          <w:b/>
        </w:rPr>
        <w:t xml:space="preserve">Tulos</w:t>
      </w:r>
    </w:p>
    <w:p>
      <w:r>
        <w:t xml:space="preserve">nukkua/oleskella</w:t>
      </w:r>
    </w:p>
    <w:p>
      <w:r>
        <w:rPr>
          <w:b/>
        </w:rPr>
        <w:t xml:space="preserve">Tulos</w:t>
      </w:r>
    </w:p>
    <w:p>
      <w:r>
        <w:t xml:space="preserve">flirttailu/huijaus</w:t>
      </w:r>
    </w:p>
    <w:p>
      <w:r>
        <w:rPr>
          <w:b/>
        </w:rPr>
        <w:t xml:space="preserve">Esimerkki 7.3831</w:t>
      </w:r>
    </w:p>
    <w:p>
      <w:r>
        <w:t xml:space="preserve">missä yhdysvaltalaisessa kaupungissa on eniten nerokkaita tiedemiehiä?</w:t>
      </w:r>
    </w:p>
    <w:p>
      <w:r>
        <w:rPr>
          <w:b/>
        </w:rPr>
        <w:t xml:space="preserve">Tulos</w:t>
      </w:r>
    </w:p>
    <w:p>
      <w:r>
        <w:t xml:space="preserve">New York</w:t>
      </w:r>
    </w:p>
    <w:p>
      <w:r>
        <w:rPr>
          <w:b/>
        </w:rPr>
        <w:t xml:space="preserve">Tulos</w:t>
      </w:r>
    </w:p>
    <w:p>
      <w:r>
        <w:t xml:space="preserve">washington dc</w:t>
      </w:r>
    </w:p>
    <w:p>
      <w:r>
        <w:rPr>
          <w:b/>
        </w:rPr>
        <w:t xml:space="preserve">Tulos</w:t>
      </w:r>
    </w:p>
    <w:p>
      <w:r>
        <w:t xml:space="preserve">boston</w:t>
      </w:r>
    </w:p>
    <w:p>
      <w:r>
        <w:rPr>
          <w:b/>
        </w:rPr>
        <w:t xml:space="preserve">Tulos</w:t>
      </w:r>
    </w:p>
    <w:p>
      <w:r>
        <w:t xml:space="preserve">los angeles</w:t>
      </w:r>
    </w:p>
    <w:p>
      <w:r>
        <w:rPr>
          <w:b/>
        </w:rPr>
        <w:t xml:space="preserve">Tulos</w:t>
      </w:r>
    </w:p>
    <w:p>
      <w:r>
        <w:t xml:space="preserve">berkeley</w:t>
      </w:r>
    </w:p>
    <w:p>
      <w:r>
        <w:rPr>
          <w:b/>
        </w:rPr>
        <w:t xml:space="preserve">Tulos</w:t>
      </w:r>
    </w:p>
    <w:p>
      <w:r>
        <w:t xml:space="preserve">Seattle</w:t>
      </w:r>
    </w:p>
    <w:p>
      <w:r>
        <w:rPr>
          <w:b/>
        </w:rPr>
        <w:t xml:space="preserve">Esimerkki 7.3832</w:t>
      </w:r>
    </w:p>
    <w:p>
      <w:r>
        <w:t xml:space="preserve">Jos olisit "Family feud" -ohjelman juontaja, mainitse jotain, mitä sinun pitäisi luultavasti sanoa paljon.</w:t>
      </w:r>
    </w:p>
    <w:p>
      <w:r>
        <w:rPr>
          <w:b/>
        </w:rPr>
        <w:t xml:space="preserve">Tulos</w:t>
      </w:r>
    </w:p>
    <w:p>
      <w:r>
        <w:t xml:space="preserve">kyselytutkimus sanoo</w:t>
      </w:r>
    </w:p>
    <w:p>
      <w:r>
        <w:rPr>
          <w:b/>
        </w:rPr>
        <w:t xml:space="preserve">Tulos</w:t>
      </w:r>
    </w:p>
    <w:p>
      <w:r>
        <w:t xml:space="preserve">hyvä vastaus</w:t>
      </w:r>
    </w:p>
    <w:p>
      <w:r>
        <w:rPr>
          <w:b/>
        </w:rPr>
        <w:t xml:space="preserve">Tulos</w:t>
      </w:r>
    </w:p>
    <w:p>
      <w:r>
        <w:t xml:space="preserve">nimeä jotain</w:t>
      </w:r>
    </w:p>
    <w:p>
      <w:r>
        <w:rPr>
          <w:b/>
        </w:rPr>
        <w:t xml:space="preserve">Tulos</w:t>
      </w:r>
    </w:p>
    <w:p>
      <w:r>
        <w:t xml:space="preserve">#1 vastaus</w:t>
      </w:r>
    </w:p>
    <w:p>
      <w:r>
        <w:rPr>
          <w:b/>
        </w:rPr>
        <w:t xml:space="preserve">Tulos</w:t>
      </w:r>
    </w:p>
    <w:p>
      <w:r>
        <w:t xml:space="preserve">lakko</w:t>
      </w:r>
    </w:p>
    <w:p>
      <w:r>
        <w:rPr>
          <w:b/>
        </w:rPr>
        <w:t xml:space="preserve">Tulos</w:t>
      </w:r>
    </w:p>
    <w:p>
      <w:r>
        <w:t xml:space="preserve">Pelataan feudia</w:t>
      </w:r>
    </w:p>
    <w:p>
      <w:r>
        <w:rPr>
          <w:b/>
        </w:rPr>
        <w:t xml:space="preserve">Tulos</w:t>
      </w:r>
    </w:p>
    <w:p>
      <w:r>
        <w:t xml:space="preserve">Näytä minulle</w:t>
      </w:r>
    </w:p>
    <w:p>
      <w:r>
        <w:rPr>
          <w:b/>
        </w:rPr>
        <w:t xml:space="preserve">Esimerkki 7.3833</w:t>
      </w:r>
    </w:p>
    <w:p>
      <w:r>
        <w:t xml:space="preserve">Jos haluaisit yksinkertaistaa elämääsi, nimeä jokin asia, josta luopuisit.</w:t>
      </w:r>
    </w:p>
    <w:p>
      <w:r>
        <w:rPr>
          <w:b/>
        </w:rPr>
        <w:t xml:space="preserve">Tulos</w:t>
      </w:r>
    </w:p>
    <w:p>
      <w:r>
        <w:t xml:space="preserve">työ</w:t>
      </w:r>
    </w:p>
    <w:p>
      <w:r>
        <w:rPr>
          <w:b/>
        </w:rPr>
        <w:t xml:space="preserve">Tulos</w:t>
      </w:r>
    </w:p>
    <w:p>
      <w:r>
        <w:t xml:space="preserve">puhelin</w:t>
      </w:r>
    </w:p>
    <w:p>
      <w:r>
        <w:rPr>
          <w:b/>
        </w:rPr>
        <w:t xml:space="preserve">Tulos</w:t>
      </w:r>
    </w:p>
    <w:p>
      <w:r>
        <w:t xml:space="preserve">TV</w:t>
      </w:r>
    </w:p>
    <w:p>
      <w:r>
        <w:rPr>
          <w:b/>
        </w:rPr>
        <w:t xml:space="preserve">Tulos</w:t>
      </w:r>
    </w:p>
    <w:p>
      <w:r>
        <w:t xml:space="preserve">laskut</w:t>
      </w:r>
    </w:p>
    <w:p>
      <w:r>
        <w:rPr>
          <w:b/>
        </w:rPr>
        <w:t xml:space="preserve">Tulos</w:t>
      </w:r>
    </w:p>
    <w:p>
      <w:r>
        <w:t xml:space="preserve">syöminen</w:t>
      </w:r>
    </w:p>
    <w:p>
      <w:r>
        <w:rPr>
          <w:b/>
        </w:rPr>
        <w:t xml:space="preserve">Esimerkki 7.3834</w:t>
      </w:r>
    </w:p>
    <w:p>
      <w:r>
        <w:t xml:space="preserve">jos suuttuisit kuin uskomaton Hulk, mikä osa päivästäsi tekisi sinusta hirviön?</w:t>
      </w:r>
    </w:p>
    <w:p>
      <w:r>
        <w:rPr>
          <w:b/>
        </w:rPr>
        <w:t xml:space="preserve">Tulos</w:t>
      </w:r>
    </w:p>
    <w:p>
      <w:r>
        <w:t xml:space="preserve">ostokset/linjat</w:t>
      </w:r>
    </w:p>
    <w:p>
      <w:r>
        <w:rPr>
          <w:b/>
        </w:rPr>
        <w:t xml:space="preserve">Tulos</w:t>
      </w:r>
    </w:p>
    <w:p>
      <w:r>
        <w:t xml:space="preserve">työ</w:t>
      </w:r>
    </w:p>
    <w:p>
      <w:r>
        <w:rPr>
          <w:b/>
        </w:rPr>
        <w:t xml:space="preserve">Tulos</w:t>
      </w:r>
    </w:p>
    <w:p>
      <w:r>
        <w:t xml:space="preserve">ajo</w:t>
      </w:r>
    </w:p>
    <w:p>
      <w:r>
        <w:rPr>
          <w:b/>
        </w:rPr>
        <w:t xml:space="preserve">Tulos</w:t>
      </w:r>
    </w:p>
    <w:p>
      <w:r>
        <w:t xml:space="preserve">siivous</w:t>
      </w:r>
    </w:p>
    <w:p>
      <w:r>
        <w:rPr>
          <w:b/>
        </w:rPr>
        <w:t xml:space="preserve">Tulos</w:t>
      </w:r>
    </w:p>
    <w:p>
      <w:r>
        <w:t xml:space="preserve">laskujen maksaminen</w:t>
      </w:r>
    </w:p>
    <w:p>
      <w:r>
        <w:rPr>
          <w:b/>
        </w:rPr>
        <w:t xml:space="preserve">Esimerkki 7.3835</w:t>
      </w:r>
    </w:p>
    <w:p>
      <w:r>
        <w:t xml:space="preserve">Jos Batman joutuisi vankilaan, kuka olisi viimeinen henkilö, jolle hän soittaisi takuita vastaan.</w:t>
      </w:r>
    </w:p>
    <w:p>
      <w:r>
        <w:rPr>
          <w:b/>
        </w:rPr>
        <w:t xml:space="preserve">Tulos</w:t>
      </w:r>
    </w:p>
    <w:p>
      <w:r>
        <w:t xml:space="preserve">jokeri</w:t>
      </w:r>
    </w:p>
    <w:p>
      <w:r>
        <w:rPr>
          <w:b/>
        </w:rPr>
        <w:t xml:space="preserve">Tulos</w:t>
      </w:r>
    </w:p>
    <w:p>
      <w:r>
        <w:t xml:space="preserve">pingviini</w:t>
      </w:r>
    </w:p>
    <w:p>
      <w:r>
        <w:rPr>
          <w:b/>
        </w:rPr>
        <w:t xml:space="preserve">Tulos</w:t>
      </w:r>
    </w:p>
    <w:p>
      <w:r>
        <w:t xml:space="preserve">kissanainen</w:t>
      </w:r>
    </w:p>
    <w:p>
      <w:r>
        <w:rPr>
          <w:b/>
        </w:rPr>
        <w:t xml:space="preserve">Tulos</w:t>
      </w:r>
    </w:p>
    <w:p>
      <w:r>
        <w:t xml:space="preserve">riddler</w:t>
      </w:r>
    </w:p>
    <w:p>
      <w:r>
        <w:rPr>
          <w:b/>
        </w:rPr>
        <w:t xml:space="preserve">Esimerkki 7.3836</w:t>
      </w:r>
    </w:p>
    <w:p>
      <w:r>
        <w:t xml:space="preserve">Jos heräisit 20 vuoden unesta, mitä tekisit ensimmäisenä.</w:t>
      </w:r>
    </w:p>
    <w:p>
      <w:r>
        <w:rPr>
          <w:b/>
        </w:rPr>
        <w:t xml:space="preserve">Tulos</w:t>
      </w:r>
    </w:p>
    <w:p>
      <w:r>
        <w:t xml:space="preserve">syö</w:t>
      </w:r>
    </w:p>
    <w:p>
      <w:r>
        <w:rPr>
          <w:b/>
        </w:rPr>
        <w:t xml:space="preserve">Tulos</w:t>
      </w:r>
    </w:p>
    <w:p>
      <w:r>
        <w:t xml:space="preserve">mennä vessaan</w:t>
      </w:r>
    </w:p>
    <w:p>
      <w:r>
        <w:rPr>
          <w:b/>
        </w:rPr>
        <w:t xml:space="preserve">Tulos</w:t>
      </w:r>
    </w:p>
    <w:p>
      <w:r>
        <w:t xml:space="preserve">käydä suihkussa</w:t>
      </w:r>
    </w:p>
    <w:p>
      <w:r>
        <w:rPr>
          <w:b/>
        </w:rPr>
        <w:t xml:space="preserve">Tulos</w:t>
      </w:r>
    </w:p>
    <w:p>
      <w:r>
        <w:t xml:space="preserve">katsoa televisiota</w:t>
      </w:r>
    </w:p>
    <w:p>
      <w:r>
        <w:rPr>
          <w:b/>
        </w:rPr>
        <w:t xml:space="preserve">Tulos</w:t>
      </w:r>
    </w:p>
    <w:p>
      <w:r>
        <w:t xml:space="preserve">päivämäärä</w:t>
      </w:r>
    </w:p>
    <w:p>
      <w:r>
        <w:rPr>
          <w:b/>
        </w:rPr>
        <w:t xml:space="preserve">Tulos</w:t>
      </w:r>
    </w:p>
    <w:p>
      <w:r>
        <w:t xml:space="preserve">löytää perheen</w:t>
      </w:r>
    </w:p>
    <w:p>
      <w:r>
        <w:rPr>
          <w:b/>
        </w:rPr>
        <w:t xml:space="preserve">Esimerkki 7.3837</w:t>
      </w:r>
    </w:p>
    <w:p>
      <w:r>
        <w:t xml:space="preserve">Jos tarvitsisit lainata miljoona dollaria, nimeä joku kuuluisa henkilö, joka voisi mielestäsi antaa sen sinulle.</w:t>
      </w:r>
    </w:p>
    <w:p>
      <w:r>
        <w:rPr>
          <w:b/>
        </w:rPr>
        <w:t xml:space="preserve">Tulos</w:t>
      </w:r>
    </w:p>
    <w:p>
      <w:r>
        <w:t xml:space="preserve">Oprah Winfrey</w:t>
      </w:r>
    </w:p>
    <w:p>
      <w:r>
        <w:rPr>
          <w:b/>
        </w:rPr>
        <w:t xml:space="preserve">Tulos</w:t>
      </w:r>
    </w:p>
    <w:p>
      <w:r>
        <w:t xml:space="preserve">Bill Gates</w:t>
      </w:r>
    </w:p>
    <w:p>
      <w:r>
        <w:rPr>
          <w:b/>
        </w:rPr>
        <w:t xml:space="preserve">Tulos</w:t>
      </w:r>
    </w:p>
    <w:p>
      <w:r>
        <w:t xml:space="preserve">Donald Trump</w:t>
      </w:r>
    </w:p>
    <w:p>
      <w:r>
        <w:rPr>
          <w:b/>
        </w:rPr>
        <w:t xml:space="preserve">Tulos</w:t>
      </w:r>
    </w:p>
    <w:p>
      <w:r>
        <w:t xml:space="preserve">angelina jolie</w:t>
      </w:r>
    </w:p>
    <w:p>
      <w:r>
        <w:rPr>
          <w:b/>
        </w:rPr>
        <w:t xml:space="preserve">Tulos</w:t>
      </w:r>
    </w:p>
    <w:p>
      <w:r>
        <w:t xml:space="preserve">Brad Pitt</w:t>
      </w:r>
    </w:p>
    <w:p>
      <w:r>
        <w:rPr>
          <w:b/>
        </w:rPr>
        <w:t xml:space="preserve">Tulos</w:t>
      </w:r>
    </w:p>
    <w:p>
      <w:r>
        <w:t xml:space="preserve">barack obama</w:t>
      </w:r>
    </w:p>
    <w:p>
      <w:r>
        <w:rPr>
          <w:b/>
        </w:rPr>
        <w:t xml:space="preserve">Esimerkki 7.3838</w:t>
      </w:r>
    </w:p>
    <w:p>
      <w:r>
        <w:t xml:space="preserve">(naimisissa olevat miehet): Hyvä uutinen on, että vaimosi on eläin sängyssä. huono uutinen on, että eläin on mikä?</w:t>
      </w:r>
    </w:p>
    <w:p>
      <w:r>
        <w:rPr>
          <w:b/>
        </w:rPr>
        <w:t xml:space="preserve">Tulos</w:t>
      </w:r>
    </w:p>
    <w:p>
      <w:r>
        <w:t xml:space="preserve">koira</w:t>
      </w:r>
    </w:p>
    <w:p>
      <w:r>
        <w:rPr>
          <w:b/>
        </w:rPr>
        <w:t xml:space="preserve">Tulos</w:t>
      </w:r>
    </w:p>
    <w:p>
      <w:r>
        <w:t xml:space="preserve">sika</w:t>
      </w:r>
    </w:p>
    <w:p>
      <w:r>
        <w:rPr>
          <w:b/>
        </w:rPr>
        <w:t xml:space="preserve">Tulos</w:t>
      </w:r>
    </w:p>
    <w:p>
      <w:r>
        <w:t xml:space="preserve">(luonnonvarainen) kissa</w:t>
      </w:r>
    </w:p>
    <w:p>
      <w:r>
        <w:rPr>
          <w:b/>
        </w:rPr>
        <w:t xml:space="preserve">Tulos</w:t>
      </w:r>
    </w:p>
    <w:p>
      <w:r>
        <w:t xml:space="preserve">kuollut/kala</w:t>
      </w:r>
    </w:p>
    <w:p>
      <w:r>
        <w:rPr>
          <w:b/>
        </w:rPr>
        <w:t xml:space="preserve">Tulos</w:t>
      </w:r>
    </w:p>
    <w:p>
      <w:r>
        <w:t xml:space="preserve">gepardi</w:t>
      </w:r>
    </w:p>
    <w:p>
      <w:r>
        <w:rPr>
          <w:b/>
        </w:rPr>
        <w:t xml:space="preserve">Tulos</w:t>
      </w:r>
    </w:p>
    <w:p>
      <w:r>
        <w:t xml:space="preserve">gorilla</w:t>
      </w:r>
    </w:p>
    <w:p>
      <w:r>
        <w:rPr>
          <w:b/>
        </w:rPr>
        <w:t xml:space="preserve">Tulos</w:t>
      </w:r>
    </w:p>
    <w:p>
      <w:r>
        <w:t xml:space="preserve">tiikeri</w:t>
      </w:r>
    </w:p>
    <w:p>
      <w:r>
        <w:rPr>
          <w:b/>
        </w:rPr>
        <w:t xml:space="preserve">Tulos</w:t>
      </w:r>
    </w:p>
    <w:p>
      <w:r>
        <w:t xml:space="preserve">lehmä</w:t>
      </w:r>
    </w:p>
    <w:p>
      <w:r>
        <w:rPr>
          <w:b/>
        </w:rPr>
        <w:t xml:space="preserve">Tulos</w:t>
      </w:r>
    </w:p>
    <w:p>
      <w:r>
        <w:t xml:space="preserve">virtahepo</w:t>
      </w:r>
    </w:p>
    <w:p>
      <w:r>
        <w:rPr>
          <w:b/>
        </w:rPr>
        <w:t xml:space="preserve">Tulos</w:t>
      </w:r>
    </w:p>
    <w:p>
      <w:r>
        <w:t xml:space="preserve">leijona</w:t>
      </w:r>
    </w:p>
    <w:p>
      <w:r>
        <w:rPr>
          <w:b/>
        </w:rPr>
        <w:t xml:space="preserve">Tulos</w:t>
      </w:r>
    </w:p>
    <w:p>
      <w:r>
        <w:t xml:space="preserve">puuma</w:t>
      </w:r>
    </w:p>
    <w:p>
      <w:r>
        <w:rPr>
          <w:b/>
        </w:rPr>
        <w:t xml:space="preserve">Tulos</w:t>
      </w:r>
    </w:p>
    <w:p>
      <w:r>
        <w:t xml:space="preserve">piikkisika</w:t>
      </w:r>
    </w:p>
    <w:p>
      <w:r>
        <w:rPr>
          <w:b/>
        </w:rPr>
        <w:t xml:space="preserve">Esimerkki 7.3839</w:t>
      </w:r>
    </w:p>
    <w:p>
      <w:r>
        <w:t xml:space="preserve">Nimeä sääolosuhde, joka on 4 kirjainta pitkä</w:t>
      </w:r>
    </w:p>
    <w:p>
      <w:r>
        <w:rPr>
          <w:b/>
        </w:rPr>
        <w:t xml:space="preserve">Tulos</w:t>
      </w:r>
    </w:p>
    <w:p>
      <w:r>
        <w:t xml:space="preserve">lumi</w:t>
      </w:r>
    </w:p>
    <w:p>
      <w:r>
        <w:rPr>
          <w:b/>
        </w:rPr>
        <w:t xml:space="preserve">Tulos</w:t>
      </w:r>
    </w:p>
    <w:p>
      <w:r>
        <w:t xml:space="preserve">sade</w:t>
      </w:r>
    </w:p>
    <w:p>
      <w:r>
        <w:rPr>
          <w:b/>
        </w:rPr>
        <w:t xml:space="preserve">Tulos</w:t>
      </w:r>
    </w:p>
    <w:p>
      <w:r>
        <w:t xml:space="preserve">kylmä</w:t>
      </w:r>
    </w:p>
    <w:p>
      <w:r>
        <w:rPr>
          <w:b/>
        </w:rPr>
        <w:t xml:space="preserve">Tulos</w:t>
      </w:r>
    </w:p>
    <w:p>
      <w:r>
        <w:t xml:space="preserve">tuuli</w:t>
      </w:r>
    </w:p>
    <w:p>
      <w:r>
        <w:rPr>
          <w:b/>
        </w:rPr>
        <w:t xml:space="preserve">Tulos</w:t>
      </w:r>
    </w:p>
    <w:p>
      <w:r>
        <w:t xml:space="preserve">hail</w:t>
      </w:r>
    </w:p>
    <w:p>
      <w:r>
        <w:rPr>
          <w:b/>
        </w:rPr>
        <w:t xml:space="preserve">Esimerkki 7.3840</w:t>
      </w:r>
    </w:p>
    <w:p>
      <w:r>
        <w:t xml:space="preserve">Nimeä tv-ohjelma, jota mies saattaa nolostua sanoessaan katsovansa paljon.</w:t>
      </w:r>
    </w:p>
    <w:p>
      <w:r>
        <w:rPr>
          <w:b/>
        </w:rPr>
        <w:t xml:space="preserve">Tulos</w:t>
      </w:r>
    </w:p>
    <w:p>
      <w:r>
        <w:t xml:space="preserve">saippuaooppera</w:t>
      </w:r>
    </w:p>
    <w:p>
      <w:r>
        <w:rPr>
          <w:b/>
        </w:rPr>
        <w:t xml:space="preserve">Tulos</w:t>
      </w:r>
    </w:p>
    <w:p>
      <w:r>
        <w:t xml:space="preserve">sarjakuvat</w:t>
      </w:r>
    </w:p>
    <w:p>
      <w:r>
        <w:rPr>
          <w:b/>
        </w:rPr>
        <w:t xml:space="preserve">Tulos</w:t>
      </w:r>
    </w:p>
    <w:p>
      <w:r>
        <w:t xml:space="preserve">keskusteluohjelma</w:t>
      </w:r>
    </w:p>
    <w:p>
      <w:r>
        <w:rPr>
          <w:b/>
        </w:rPr>
        <w:t xml:space="preserve">Tulos</w:t>
      </w:r>
    </w:p>
    <w:p>
      <w:r>
        <w:t xml:space="preserve">peliohjelma</w:t>
      </w:r>
    </w:p>
    <w:p>
      <w:r>
        <w:rPr>
          <w:b/>
        </w:rPr>
        <w:t xml:space="preserve">Tulos</w:t>
      </w:r>
    </w:p>
    <w:p>
      <w:r>
        <w:t xml:space="preserve">paini</w:t>
      </w:r>
    </w:p>
    <w:p>
      <w:r>
        <w:rPr>
          <w:b/>
        </w:rPr>
        <w:t xml:space="preserve">Esimerkki 7.3841</w:t>
      </w:r>
    </w:p>
    <w:p>
      <w:r>
        <w:t xml:space="preserve">nimeä tapa, jolla ihmiset valitsevat pelaamansa lottonumerot.</w:t>
      </w:r>
    </w:p>
    <w:p>
      <w:r>
        <w:rPr>
          <w:b/>
        </w:rPr>
        <w:t xml:space="preserve">Tulos</w:t>
      </w:r>
    </w:p>
    <w:p>
      <w:r>
        <w:t xml:space="preserve">syntymäajat</w:t>
      </w:r>
    </w:p>
    <w:p>
      <w:r>
        <w:rPr>
          <w:b/>
        </w:rPr>
        <w:t xml:space="preserve">Tulos</w:t>
      </w:r>
    </w:p>
    <w:p>
      <w:r>
        <w:t xml:space="preserve">nopea valinta</w:t>
      </w:r>
    </w:p>
    <w:p>
      <w:r>
        <w:rPr>
          <w:b/>
        </w:rPr>
        <w:t xml:space="preserve">Tulos</w:t>
      </w:r>
    </w:p>
    <w:p>
      <w:r>
        <w:t xml:space="preserve">sosiaaliturva</w:t>
      </w:r>
    </w:p>
    <w:p>
      <w:r>
        <w:rPr>
          <w:b/>
        </w:rPr>
        <w:t xml:space="preserve">Tulos</w:t>
      </w:r>
    </w:p>
    <w:p>
      <w:r>
        <w:t xml:space="preserve">satunnainen</w:t>
      </w:r>
    </w:p>
    <w:p>
      <w:r>
        <w:rPr>
          <w:b/>
        </w:rPr>
        <w:t xml:space="preserve">Tulos</w:t>
      </w:r>
    </w:p>
    <w:p>
      <w:r>
        <w:t xml:space="preserve">unelmat</w:t>
      </w:r>
    </w:p>
    <w:p>
      <w:r>
        <w:rPr>
          <w:b/>
        </w:rPr>
        <w:t xml:space="preserve">Esimerkki 7.3842</w:t>
      </w:r>
    </w:p>
    <w:p>
      <w:r>
        <w:t xml:space="preserve">Nimeä eläin, jota ihminen, jolla on suuret hampaat, muistuttaa.</w:t>
      </w:r>
    </w:p>
    <w:p>
      <w:r>
        <w:rPr>
          <w:b/>
        </w:rPr>
        <w:t xml:space="preserve">Tulos</w:t>
      </w:r>
    </w:p>
    <w:p>
      <w:r>
        <w:t xml:space="preserve">majava</w:t>
      </w:r>
    </w:p>
    <w:p>
      <w:r>
        <w:rPr>
          <w:b/>
        </w:rPr>
        <w:t xml:space="preserve">Tulos</w:t>
      </w:r>
    </w:p>
    <w:p>
      <w:r>
        <w:t xml:space="preserve">hevonen</w:t>
      </w:r>
    </w:p>
    <w:p>
      <w:r>
        <w:rPr>
          <w:b/>
        </w:rPr>
        <w:t xml:space="preserve">Tulos</w:t>
      </w:r>
    </w:p>
    <w:p>
      <w:r>
        <w:t xml:space="preserve">kani</w:t>
      </w:r>
    </w:p>
    <w:p>
      <w:r>
        <w:rPr>
          <w:b/>
        </w:rPr>
        <w:t xml:space="preserve">Tulos</w:t>
      </w:r>
    </w:p>
    <w:p>
      <w:r>
        <w:t xml:space="preserve">tiikeri/leijona</w:t>
      </w:r>
    </w:p>
    <w:p>
      <w:r>
        <w:rPr>
          <w:b/>
        </w:rPr>
        <w:t xml:space="preserve">Tulos</w:t>
      </w:r>
    </w:p>
    <w:p>
      <w:r>
        <w:t xml:space="preserve">aasi</w:t>
      </w:r>
    </w:p>
    <w:p>
      <w:r>
        <w:rPr>
          <w:b/>
        </w:rPr>
        <w:t xml:space="preserve">Esimerkki 7.3843</w:t>
      </w:r>
    </w:p>
    <w:p>
      <w:r>
        <w:t xml:space="preserve">nimeä jotain, jonka ihmiset saavat kiinni.</w:t>
      </w:r>
    </w:p>
    <w:p>
      <w:r>
        <w:rPr>
          <w:b/>
        </w:rPr>
        <w:t xml:space="preserve">Tulos</w:t>
      </w:r>
    </w:p>
    <w:p>
      <w:r>
        <w:t xml:space="preserve">sairaus</w:t>
      </w:r>
    </w:p>
    <w:p>
      <w:r>
        <w:rPr>
          <w:b/>
        </w:rPr>
        <w:t xml:space="preserve">Tulos</w:t>
      </w:r>
    </w:p>
    <w:p>
      <w:r>
        <w:t xml:space="preserve">kala</w:t>
      </w:r>
    </w:p>
    <w:p>
      <w:r>
        <w:rPr>
          <w:b/>
        </w:rPr>
        <w:t xml:space="preserve">Tulos</w:t>
      </w:r>
    </w:p>
    <w:p>
      <w:r>
        <w:t xml:space="preserve">pallot</w:t>
      </w:r>
    </w:p>
    <w:p>
      <w:r>
        <w:rPr>
          <w:b/>
        </w:rPr>
        <w:t xml:space="preserve">Tulos</w:t>
      </w:r>
    </w:p>
    <w:p>
      <w:r>
        <w:t xml:space="preserve">kukkakimppu</w:t>
      </w:r>
    </w:p>
    <w:p>
      <w:r>
        <w:rPr>
          <w:b/>
        </w:rPr>
        <w:t xml:space="preserve">Esimerkki 7.3844</w:t>
      </w:r>
    </w:p>
    <w:p>
      <w:r>
        <w:t xml:space="preserve">nimeä vauvan huoneen pehmein asia.</w:t>
      </w:r>
    </w:p>
    <w:p>
      <w:r>
        <w:rPr>
          <w:b/>
        </w:rPr>
        <w:t xml:space="preserve">Tulos</w:t>
      </w:r>
    </w:p>
    <w:p>
      <w:r>
        <w:t xml:space="preserve">peitto</w:t>
      </w:r>
    </w:p>
    <w:p>
      <w:r>
        <w:rPr>
          <w:b/>
        </w:rPr>
        <w:t xml:space="preserve">Tulos</w:t>
      </w:r>
    </w:p>
    <w:p>
      <w:r>
        <w:t xml:space="preserve">täytetty eläin</w:t>
      </w:r>
    </w:p>
    <w:p>
      <w:r>
        <w:rPr>
          <w:b/>
        </w:rPr>
        <w:t xml:space="preserve">Tulos</w:t>
      </w:r>
    </w:p>
    <w:p>
      <w:r>
        <w:t xml:space="preserve">tyyny</w:t>
      </w:r>
    </w:p>
    <w:p>
      <w:r>
        <w:rPr>
          <w:b/>
        </w:rPr>
        <w:t xml:space="preserve">Tulos</w:t>
      </w:r>
    </w:p>
    <w:p>
      <w:r>
        <w:t xml:space="preserve">vauvan iho</w:t>
      </w:r>
    </w:p>
    <w:p>
      <w:r>
        <w:rPr>
          <w:b/>
        </w:rPr>
        <w:t xml:space="preserve">Esimerkki 7.3845</w:t>
      </w:r>
    </w:p>
    <w:p>
      <w:r>
        <w:t xml:space="preserve">Nimeä jokin asia, jota lapset usein pyytävät ennen nukkumaanmenoa ja josta heidän vanhempansa kieltäytyvät.</w:t>
      </w:r>
    </w:p>
    <w:p>
      <w:r>
        <w:rPr>
          <w:b/>
        </w:rPr>
        <w:t xml:space="preserve">Tulos</w:t>
      </w:r>
    </w:p>
    <w:p>
      <w:r>
        <w:t xml:space="preserve">juoma</w:t>
      </w:r>
    </w:p>
    <w:p>
      <w:r>
        <w:rPr>
          <w:b/>
        </w:rPr>
        <w:t xml:space="preserve">Tulos</w:t>
      </w:r>
    </w:p>
    <w:p>
      <w:r>
        <w:t xml:space="preserve">välipala</w:t>
      </w:r>
    </w:p>
    <w:p>
      <w:r>
        <w:rPr>
          <w:b/>
        </w:rPr>
        <w:t xml:space="preserve">Tulos</w:t>
      </w:r>
    </w:p>
    <w:p>
      <w:r>
        <w:t xml:space="preserve">toinen tarina</w:t>
      </w:r>
    </w:p>
    <w:p>
      <w:r>
        <w:rPr>
          <w:b/>
        </w:rPr>
        <w:t xml:space="preserve">Tulos</w:t>
      </w:r>
    </w:p>
    <w:p>
      <w:r>
        <w:t xml:space="preserve">tv/ elokuvat</w:t>
      </w:r>
    </w:p>
    <w:p>
      <w:r>
        <w:rPr>
          <w:b/>
        </w:rPr>
        <w:t xml:space="preserve">Esimerkki 7.3846</w:t>
      </w:r>
    </w:p>
    <w:p>
      <w:r>
        <w:t xml:space="preserve">Nimeä jotain, mitä kekseliäs henkilö voisi käyttää kuvan ripustamiseen, jos hänellä ei ole naulaa.</w:t>
      </w:r>
    </w:p>
    <w:p>
      <w:r>
        <w:rPr>
          <w:b/>
        </w:rPr>
        <w:t xml:space="preserve">Tulos</w:t>
      </w:r>
    </w:p>
    <w:p>
      <w:r>
        <w:t xml:space="preserve">nauha</w:t>
      </w:r>
    </w:p>
    <w:p>
      <w:r>
        <w:rPr>
          <w:b/>
        </w:rPr>
        <w:t xml:space="preserve">Tulos</w:t>
      </w:r>
    </w:p>
    <w:p>
      <w:r>
        <w:t xml:space="preserve">tack</w:t>
      </w:r>
    </w:p>
    <w:p>
      <w:r>
        <w:rPr>
          <w:b/>
        </w:rPr>
        <w:t xml:space="preserve">Tulos</w:t>
      </w:r>
    </w:p>
    <w:p>
      <w:r>
        <w:t xml:space="preserve">liima</w:t>
      </w:r>
    </w:p>
    <w:p>
      <w:r>
        <w:rPr>
          <w:b/>
        </w:rPr>
        <w:t xml:space="preserve">Tulos</w:t>
      </w:r>
    </w:p>
    <w:p>
      <w:r>
        <w:t xml:space="preserve">purukumi</w:t>
      </w:r>
    </w:p>
    <w:p>
      <w:r>
        <w:rPr>
          <w:b/>
        </w:rPr>
        <w:t xml:space="preserve">Tulos</w:t>
      </w:r>
    </w:p>
    <w:p>
      <w:r>
        <w:t xml:space="preserve">merkkijono</w:t>
      </w:r>
    </w:p>
    <w:p>
      <w:r>
        <w:rPr>
          <w:b/>
        </w:rPr>
        <w:t xml:space="preserve">Tulos</w:t>
      </w:r>
    </w:p>
    <w:p>
      <w:r>
        <w:t xml:space="preserve">ripustin</w:t>
      </w:r>
    </w:p>
    <w:p>
      <w:r>
        <w:rPr>
          <w:b/>
        </w:rPr>
        <w:t xml:space="preserve">Esimerkki 7.3847</w:t>
      </w:r>
    </w:p>
    <w:p>
      <w:r>
        <w:t xml:space="preserve">Nimeä jotain, johon ihmiset jäävät loukkuun</w:t>
      </w:r>
    </w:p>
    <w:p>
      <w:r>
        <w:rPr>
          <w:b/>
        </w:rPr>
        <w:t xml:space="preserve">Tulos</w:t>
      </w:r>
    </w:p>
    <w:p>
      <w:r>
        <w:t xml:space="preserve">suhde</w:t>
      </w:r>
    </w:p>
    <w:p>
      <w:r>
        <w:rPr>
          <w:b/>
        </w:rPr>
        <w:t xml:space="preserve">Tulos</w:t>
      </w:r>
    </w:p>
    <w:p>
      <w:r>
        <w:t xml:space="preserve">hissi</w:t>
      </w:r>
    </w:p>
    <w:p>
      <w:r>
        <w:rPr>
          <w:b/>
        </w:rPr>
        <w:t xml:space="preserve">Tulos</w:t>
      </w:r>
    </w:p>
    <w:p>
      <w:r>
        <w:t xml:space="preserve">valheita</w:t>
      </w:r>
    </w:p>
    <w:p>
      <w:r>
        <w:rPr>
          <w:b/>
        </w:rPr>
        <w:t xml:space="preserve">Tulos</w:t>
      </w:r>
    </w:p>
    <w:p>
      <w:r>
        <w:t xml:space="preserve">auto</w:t>
      </w:r>
    </w:p>
    <w:p>
      <w:r>
        <w:rPr>
          <w:b/>
        </w:rPr>
        <w:t xml:space="preserve">Tulos</w:t>
      </w:r>
    </w:p>
    <w:p>
      <w:r>
        <w:t xml:space="preserve">velka</w:t>
      </w:r>
    </w:p>
    <w:p>
      <w:r>
        <w:rPr>
          <w:b/>
        </w:rPr>
        <w:t xml:space="preserve">Tulos</w:t>
      </w:r>
    </w:p>
    <w:p>
      <w:r>
        <w:t xml:space="preserve">liikenne</w:t>
      </w:r>
    </w:p>
    <w:p>
      <w:r>
        <w:rPr>
          <w:b/>
        </w:rPr>
        <w:t xml:space="preserve">Tulos</w:t>
      </w:r>
    </w:p>
    <w:p>
      <w:r>
        <w:t xml:space="preserve">luola</w:t>
      </w:r>
    </w:p>
    <w:p>
      <w:r>
        <w:rPr>
          <w:b/>
        </w:rPr>
        <w:t xml:space="preserve">Esimerkki 7.3848</w:t>
      </w:r>
    </w:p>
    <w:p>
      <w:r>
        <w:t xml:space="preserve">Nimeä jotain, jota saattaisit purra, mutta et söisi.</w:t>
      </w:r>
    </w:p>
    <w:p>
      <w:r>
        <w:rPr>
          <w:b/>
        </w:rPr>
        <w:t xml:space="preserve">Tulos</w:t>
      </w:r>
    </w:p>
    <w:p>
      <w:r>
        <w:t xml:space="preserve">kynsi/sormi</w:t>
      </w:r>
    </w:p>
    <w:p>
      <w:r>
        <w:rPr>
          <w:b/>
        </w:rPr>
        <w:t xml:space="preserve">Tulos</w:t>
      </w:r>
    </w:p>
    <w:p>
      <w:r>
        <w:t xml:space="preserve">kieli/huuli</w:t>
      </w:r>
    </w:p>
    <w:p>
      <w:r>
        <w:rPr>
          <w:b/>
        </w:rPr>
        <w:t xml:space="preserve">Tulos</w:t>
      </w:r>
    </w:p>
    <w:p>
      <w:r>
        <w:t xml:space="preserve">kumppanin kaula</w:t>
      </w:r>
    </w:p>
    <w:p>
      <w:r>
        <w:rPr>
          <w:b/>
        </w:rPr>
        <w:t xml:space="preserve">Tulos</w:t>
      </w:r>
    </w:p>
    <w:p>
      <w:r>
        <w:t xml:space="preserve">kynä/kynä</w:t>
      </w:r>
    </w:p>
    <w:p>
      <w:r>
        <w:rPr>
          <w:b/>
        </w:rPr>
        <w:t xml:space="preserve">Tulos</w:t>
      </w:r>
    </w:p>
    <w:p>
      <w:r>
        <w:t xml:space="preserve">muovi/kääre</w:t>
      </w:r>
    </w:p>
    <w:p>
      <w:r>
        <w:rPr>
          <w:b/>
        </w:rPr>
        <w:t xml:space="preserve">Tulos</w:t>
      </w:r>
    </w:p>
    <w:p>
      <w:r>
        <w:t xml:space="preserve">lasit</w:t>
      </w:r>
    </w:p>
    <w:p>
      <w:r>
        <w:rPr>
          <w:b/>
        </w:rPr>
        <w:t xml:space="preserve">Esimerkki 7.3849</w:t>
      </w:r>
    </w:p>
    <w:p>
      <w:r>
        <w:t xml:space="preserve">Mainitse yksi seikka, jota useimmat asukkaat eivät tiedä omasta osavaltiostaan.</w:t>
      </w:r>
    </w:p>
    <w:p>
      <w:r>
        <w:rPr>
          <w:b/>
        </w:rPr>
        <w:t xml:space="preserve">Tulos</w:t>
      </w:r>
    </w:p>
    <w:p>
      <w:r>
        <w:t xml:space="preserve">väestö</w:t>
      </w:r>
    </w:p>
    <w:p>
      <w:r>
        <w:rPr>
          <w:b/>
        </w:rPr>
        <w:t xml:space="preserve">Tulos</w:t>
      </w:r>
    </w:p>
    <w:p>
      <w:r>
        <w:t xml:space="preserve">valtion kukka</w:t>
      </w:r>
    </w:p>
    <w:p>
      <w:r>
        <w:rPr>
          <w:b/>
        </w:rPr>
        <w:t xml:space="preserve">Tulos</w:t>
      </w:r>
    </w:p>
    <w:p>
      <w:r>
        <w:t xml:space="preserve">valtion lintu</w:t>
      </w:r>
    </w:p>
    <w:p>
      <w:r>
        <w:rPr>
          <w:b/>
        </w:rPr>
        <w:t xml:space="preserve">Tulos</w:t>
      </w:r>
    </w:p>
    <w:p>
      <w:r>
        <w:t xml:space="preserve">koko</w:t>
      </w:r>
    </w:p>
    <w:p>
      <w:r>
        <w:rPr>
          <w:b/>
        </w:rPr>
        <w:t xml:space="preserve">Esimerkki 7.3850</w:t>
      </w:r>
    </w:p>
    <w:p>
      <w:r>
        <w:t xml:space="preserve">nimetä myymälä tai myymälätyyppi, jossa myydään kalliita tavaroita.</w:t>
      </w:r>
    </w:p>
    <w:p>
      <w:r>
        <w:rPr>
          <w:b/>
        </w:rPr>
        <w:t xml:space="preserve">Tulos</w:t>
      </w:r>
    </w:p>
    <w:p>
      <w:r>
        <w:t xml:space="preserve">koruliike</w:t>
      </w:r>
    </w:p>
    <w:p>
      <w:r>
        <w:rPr>
          <w:b/>
        </w:rPr>
        <w:t xml:space="preserve">Tulos</w:t>
      </w:r>
    </w:p>
    <w:p>
      <w:r>
        <w:t xml:space="preserve">macys</w:t>
      </w:r>
    </w:p>
    <w:p>
      <w:r>
        <w:rPr>
          <w:b/>
        </w:rPr>
        <w:t xml:space="preserve">Tulos</w:t>
      </w:r>
    </w:p>
    <w:p>
      <w:r>
        <w:t xml:space="preserve">neman marcus</w:t>
      </w:r>
    </w:p>
    <w:p>
      <w:r>
        <w:rPr>
          <w:b/>
        </w:rPr>
        <w:t xml:space="preserve">Tulos</w:t>
      </w:r>
    </w:p>
    <w:p>
      <w:r>
        <w:t xml:space="preserve">bloomingdales</w:t>
      </w:r>
    </w:p>
    <w:p>
      <w:r>
        <w:rPr>
          <w:b/>
        </w:rPr>
        <w:t xml:space="preserve">Tulos</w:t>
      </w:r>
    </w:p>
    <w:p>
      <w:r>
        <w:t xml:space="preserve">tavaratalo</w:t>
      </w:r>
    </w:p>
    <w:p>
      <w:r>
        <w:rPr>
          <w:b/>
        </w:rPr>
        <w:t xml:space="preserve">Tulos</w:t>
      </w:r>
    </w:p>
    <w:p>
      <w:r>
        <w:t xml:space="preserve">Lord &amp; Taylor</w:t>
      </w:r>
    </w:p>
    <w:p>
      <w:r>
        <w:rPr>
          <w:b/>
        </w:rPr>
        <w:t xml:space="preserve">Esimerkki 7.3851</w:t>
      </w:r>
    </w:p>
    <w:p>
      <w:r>
        <w:t xml:space="preserve">nimeä laite, jota sinulla on vain yksi.</w:t>
      </w:r>
    </w:p>
    <w:p>
      <w:r>
        <w:rPr>
          <w:b/>
        </w:rPr>
        <w:t xml:space="preserve">Tulos</w:t>
      </w:r>
    </w:p>
    <w:p>
      <w:r>
        <w:t xml:space="preserve">leivänpaahdin</w:t>
      </w:r>
    </w:p>
    <w:p>
      <w:r>
        <w:rPr>
          <w:b/>
        </w:rPr>
        <w:t xml:space="preserve">Tulos</w:t>
      </w:r>
    </w:p>
    <w:p>
      <w:r>
        <w:t xml:space="preserve">liesi</w:t>
      </w:r>
    </w:p>
    <w:p>
      <w:r>
        <w:rPr>
          <w:b/>
        </w:rPr>
        <w:t xml:space="preserve">Tulos</w:t>
      </w:r>
    </w:p>
    <w:p>
      <w:r>
        <w:t xml:space="preserve">mikroaaltouuni</w:t>
      </w:r>
    </w:p>
    <w:p>
      <w:r>
        <w:rPr>
          <w:b/>
        </w:rPr>
        <w:t xml:space="preserve">Tulos</w:t>
      </w:r>
    </w:p>
    <w:p>
      <w:r>
        <w:t xml:space="preserve">jääkaappi</w:t>
      </w:r>
    </w:p>
    <w:p>
      <w:r>
        <w:rPr>
          <w:b/>
        </w:rPr>
        <w:t xml:space="preserve">Tulos</w:t>
      </w:r>
    </w:p>
    <w:p>
      <w:r>
        <w:t xml:space="preserve">astianpesukone</w:t>
      </w:r>
    </w:p>
    <w:p>
      <w:r>
        <w:rPr>
          <w:b/>
        </w:rPr>
        <w:t xml:space="preserve">Esimerkki 7.3852</w:t>
      </w:r>
    </w:p>
    <w:p>
      <w:r>
        <w:t xml:space="preserve">Mainitse jotain, mitä shampoon mainokset väittävät shampoonsa tekevän hiuksille.</w:t>
      </w:r>
    </w:p>
    <w:p>
      <w:r>
        <w:rPr>
          <w:b/>
        </w:rPr>
        <w:t xml:space="preserve">Tulos</w:t>
      </w:r>
    </w:p>
    <w:p>
      <w:r>
        <w:t xml:space="preserve">lisää kiiltoa</w:t>
      </w:r>
    </w:p>
    <w:p>
      <w:r>
        <w:rPr>
          <w:b/>
        </w:rPr>
        <w:t xml:space="preserve">Tulos</w:t>
      </w:r>
    </w:p>
    <w:p>
      <w:r>
        <w:t xml:space="preserve">puhdistaa sen</w:t>
      </w:r>
    </w:p>
    <w:p>
      <w:r>
        <w:rPr>
          <w:b/>
        </w:rPr>
        <w:t xml:space="preserve">Tulos</w:t>
      </w:r>
    </w:p>
    <w:p>
      <w:r>
        <w:t xml:space="preserve">saa sen kasvamaan nopeammin</w:t>
      </w:r>
    </w:p>
    <w:p>
      <w:r>
        <w:rPr>
          <w:b/>
        </w:rPr>
        <w:t xml:space="preserve">Tulos</w:t>
      </w:r>
    </w:p>
    <w:p>
      <w:r>
        <w:t xml:space="preserve">lisää äänenvoimakkuutta</w:t>
      </w:r>
    </w:p>
    <w:p>
      <w:r>
        <w:rPr>
          <w:b/>
        </w:rPr>
        <w:t xml:space="preserve">Tulos</w:t>
      </w:r>
    </w:p>
    <w:p>
      <w:r>
        <w:t xml:space="preserve">tasoittaa/pehmentää sitä</w:t>
      </w:r>
    </w:p>
    <w:p>
      <w:r>
        <w:rPr>
          <w:b/>
        </w:rPr>
        <w:t xml:space="preserve">Tulos</w:t>
      </w:r>
    </w:p>
    <w:p>
      <w:r>
        <w:t xml:space="preserve">tekee siitä terveellisemmän</w:t>
      </w:r>
    </w:p>
    <w:p>
      <w:r>
        <w:rPr>
          <w:b/>
        </w:rPr>
        <w:t xml:space="preserve">Esimerkki 7.3853</w:t>
      </w:r>
    </w:p>
    <w:p>
      <w:r>
        <w:t xml:space="preserve">Nimeä päätös, jota ihmiset eivät tee kevyesti</w:t>
      </w:r>
    </w:p>
    <w:p>
      <w:r>
        <w:rPr>
          <w:b/>
        </w:rPr>
        <w:t xml:space="preserve">Tulos</w:t>
      </w:r>
    </w:p>
    <w:p>
      <w:r>
        <w:t xml:space="preserve">avioliitto</w:t>
      </w:r>
    </w:p>
    <w:p>
      <w:r>
        <w:rPr>
          <w:b/>
        </w:rPr>
        <w:t xml:space="preserve">Tulos</w:t>
      </w:r>
    </w:p>
    <w:p>
      <w:r>
        <w:t xml:space="preserve">avioero</w:t>
      </w:r>
    </w:p>
    <w:p>
      <w:r>
        <w:rPr>
          <w:b/>
        </w:rPr>
        <w:t xml:space="preserve">Tulos</w:t>
      </w:r>
    </w:p>
    <w:p>
      <w:r>
        <w:t xml:space="preserve">talon ostaminen</w:t>
      </w:r>
    </w:p>
    <w:p>
      <w:r>
        <w:rPr>
          <w:b/>
        </w:rPr>
        <w:t xml:space="preserve">Tulos</w:t>
      </w:r>
    </w:p>
    <w:p>
      <w:r>
        <w:t xml:space="preserve">lasten hankkiminen</w:t>
      </w:r>
    </w:p>
    <w:p>
      <w:r>
        <w:rPr>
          <w:b/>
        </w:rPr>
        <w:t xml:space="preserve">Tulos</w:t>
      </w:r>
    </w:p>
    <w:p>
      <w:r>
        <w:t xml:space="preserve">työn vastaanottaminen</w:t>
      </w:r>
    </w:p>
    <w:p>
      <w:r>
        <w:rPr>
          <w:b/>
        </w:rPr>
        <w:t xml:space="preserve">Esimerkki 7.3854</w:t>
      </w:r>
    </w:p>
    <w:p>
      <w:r>
        <w:t xml:space="preserve">nimeä jotain, joka sinun täytyy syödä ennen kuin se sulaa.</w:t>
      </w:r>
    </w:p>
    <w:p>
      <w:r>
        <w:rPr>
          <w:b/>
        </w:rPr>
        <w:t xml:space="preserve">Tulos</w:t>
      </w:r>
    </w:p>
    <w:p>
      <w:r>
        <w:t xml:space="preserve">jäätelö</w:t>
      </w:r>
    </w:p>
    <w:p>
      <w:r>
        <w:rPr>
          <w:b/>
        </w:rPr>
        <w:t xml:space="preserve">Tulos</w:t>
      </w:r>
    </w:p>
    <w:p>
      <w:r>
        <w:t xml:space="preserve">suklaa</w:t>
      </w:r>
    </w:p>
    <w:p>
      <w:r>
        <w:rPr>
          <w:b/>
        </w:rPr>
        <w:t xml:space="preserve">Tulos</w:t>
      </w:r>
    </w:p>
    <w:p>
      <w:r>
        <w:t xml:space="preserve">Popsicle</w:t>
      </w:r>
    </w:p>
    <w:p>
      <w:r>
        <w:rPr>
          <w:b/>
        </w:rPr>
        <w:t xml:space="preserve">Esimerkki 7.3855</w:t>
      </w:r>
    </w:p>
    <w:p>
      <w:r>
        <w:t xml:space="preserve">Nimeä jokin asia, joka toimitetaan kuorma-autoilla.</w:t>
      </w:r>
    </w:p>
    <w:p>
      <w:r>
        <w:rPr>
          <w:b/>
        </w:rPr>
        <w:t xml:space="preserve">Tulos</w:t>
      </w:r>
    </w:p>
    <w:p>
      <w:r>
        <w:t xml:space="preserve">paketti</w:t>
      </w:r>
    </w:p>
    <w:p>
      <w:r>
        <w:rPr>
          <w:b/>
        </w:rPr>
        <w:t xml:space="preserve">Tulos</w:t>
      </w:r>
    </w:p>
    <w:p>
      <w:r>
        <w:t xml:space="preserve">posti</w:t>
      </w:r>
    </w:p>
    <w:p>
      <w:r>
        <w:rPr>
          <w:b/>
        </w:rPr>
        <w:t xml:space="preserve">Tulos</w:t>
      </w:r>
    </w:p>
    <w:p>
      <w:r>
        <w:t xml:space="preserve">huonekalut</w:t>
      </w:r>
    </w:p>
    <w:p>
      <w:r>
        <w:rPr>
          <w:b/>
        </w:rPr>
        <w:t xml:space="preserve">Tulos</w:t>
      </w:r>
    </w:p>
    <w:p>
      <w:r>
        <w:t xml:space="preserve">autot</w:t>
      </w:r>
    </w:p>
    <w:p>
      <w:r>
        <w:rPr>
          <w:b/>
        </w:rPr>
        <w:t xml:space="preserve">Tulos</w:t>
      </w:r>
    </w:p>
    <w:p>
      <w:r>
        <w:t xml:space="preserve">laitteet</w:t>
      </w:r>
    </w:p>
    <w:p>
      <w:r>
        <w:rPr>
          <w:b/>
        </w:rPr>
        <w:t xml:space="preserve">Tulos</w:t>
      </w:r>
    </w:p>
    <w:p>
      <w:r>
        <w:t xml:space="preserve">maito</w:t>
      </w:r>
    </w:p>
    <w:p>
      <w:r>
        <w:rPr>
          <w:b/>
        </w:rPr>
        <w:t xml:space="preserve">Tulos</w:t>
      </w:r>
    </w:p>
    <w:p>
      <w:r>
        <w:t xml:space="preserve">ruoka</w:t>
      </w:r>
    </w:p>
    <w:p>
      <w:r>
        <w:rPr>
          <w:b/>
        </w:rPr>
        <w:t xml:space="preserve">Esimerkki 7.3856</w:t>
      </w:r>
    </w:p>
    <w:p>
      <w:r>
        <w:t xml:space="preserve">nimeä joku tietty henkilö, jonka et haluaisi katsovan Facebook-sivuasi.</w:t>
      </w:r>
    </w:p>
    <w:p>
      <w:r>
        <w:rPr>
          <w:b/>
        </w:rPr>
        <w:t xml:space="preserve">Tulos</w:t>
      </w:r>
    </w:p>
    <w:p>
      <w:r>
        <w:t xml:space="preserve">vanhempi</w:t>
      </w:r>
    </w:p>
    <w:p>
      <w:r>
        <w:rPr>
          <w:b/>
        </w:rPr>
        <w:t xml:space="preserve">Tulos</w:t>
      </w:r>
    </w:p>
    <w:p>
      <w:r>
        <w:t xml:space="preserve">pomo</w:t>
      </w:r>
    </w:p>
    <w:p>
      <w:r>
        <w:rPr>
          <w:b/>
        </w:rPr>
        <w:t xml:space="preserve">Tulos</w:t>
      </w:r>
    </w:p>
    <w:p>
      <w:r>
        <w:t xml:space="preserve">ex</w:t>
      </w:r>
    </w:p>
    <w:p>
      <w:r>
        <w:rPr>
          <w:b/>
        </w:rPr>
        <w:t xml:space="preserve">Tulos</w:t>
      </w:r>
    </w:p>
    <w:p>
      <w:r>
        <w:t xml:space="preserve">kumppani</w:t>
      </w:r>
    </w:p>
    <w:p>
      <w:r>
        <w:rPr>
          <w:b/>
        </w:rPr>
        <w:t xml:space="preserve">Tulos</w:t>
      </w:r>
    </w:p>
    <w:p>
      <w:r>
        <w:t xml:space="preserve">lapset</w:t>
      </w:r>
    </w:p>
    <w:p>
      <w:r>
        <w:rPr>
          <w:b/>
        </w:rPr>
        <w:t xml:space="preserve">Esimerkki 7.3857</w:t>
      </w:r>
    </w:p>
    <w:p>
      <w:r>
        <w:t xml:space="preserve">Mainitse ammatti, jonka harjoittamista joku saattaa valehdella tehdäkseen vaikutuksen mieheen tai tyttöön.</w:t>
      </w:r>
    </w:p>
    <w:p>
      <w:r>
        <w:rPr>
          <w:b/>
        </w:rPr>
        <w:t xml:space="preserve">Tulos</w:t>
      </w:r>
    </w:p>
    <w:p>
      <w:r>
        <w:t xml:space="preserve">lääkäri</w:t>
      </w:r>
    </w:p>
    <w:p>
      <w:r>
        <w:rPr>
          <w:b/>
        </w:rPr>
        <w:t xml:space="preserve">Tulos</w:t>
      </w:r>
    </w:p>
    <w:p>
      <w:r>
        <w:t xml:space="preserve">asianajaja</w:t>
      </w:r>
    </w:p>
    <w:p>
      <w:r>
        <w:rPr>
          <w:b/>
        </w:rPr>
        <w:t xml:space="preserve">Tulos</w:t>
      </w:r>
    </w:p>
    <w:p>
      <w:r>
        <w:t xml:space="preserve">näyttelijä</w:t>
      </w:r>
    </w:p>
    <w:p>
      <w:r>
        <w:rPr>
          <w:b/>
        </w:rPr>
        <w:t xml:space="preserve">Tulos</w:t>
      </w:r>
    </w:p>
    <w:p>
      <w:r>
        <w:t xml:space="preserve">poliisi</w:t>
      </w:r>
    </w:p>
    <w:p>
      <w:r>
        <w:rPr>
          <w:b/>
        </w:rPr>
        <w:t xml:space="preserve">Esimerkki 7.3858</w:t>
      </w:r>
    </w:p>
    <w:p>
      <w:r>
        <w:t xml:space="preserve">Nimeä oppiaine koulussa, joka olisi auttanut joulupukkia tekemään työnsä?</w:t>
      </w:r>
    </w:p>
    <w:p>
      <w:r>
        <w:rPr>
          <w:b/>
        </w:rPr>
        <w:t xml:space="preserve">Tulos</w:t>
      </w:r>
    </w:p>
    <w:p>
      <w:r>
        <w:t xml:space="preserve">matematiikka</w:t>
      </w:r>
    </w:p>
    <w:p>
      <w:r>
        <w:rPr>
          <w:b/>
        </w:rPr>
        <w:t xml:space="preserve">Tulos</w:t>
      </w:r>
    </w:p>
    <w:p>
      <w:r>
        <w:t xml:space="preserve">maantiede</w:t>
      </w:r>
    </w:p>
    <w:p>
      <w:r>
        <w:rPr>
          <w:b/>
        </w:rPr>
        <w:t xml:space="preserve">Tulos</w:t>
      </w:r>
    </w:p>
    <w:p>
      <w:r>
        <w:t xml:space="preserve">puukauppa</w:t>
      </w:r>
    </w:p>
    <w:p>
      <w:r>
        <w:rPr>
          <w:b/>
        </w:rPr>
        <w:t xml:space="preserve">Tulos</w:t>
      </w:r>
    </w:p>
    <w:p>
      <w:r>
        <w:t xml:space="preserve">lukeminen/kirjoitus</w:t>
      </w:r>
    </w:p>
    <w:p>
      <w:r>
        <w:rPr>
          <w:b/>
        </w:rPr>
        <w:t xml:space="preserve">Esimerkki 7.3859</w:t>
      </w:r>
    </w:p>
    <w:p>
      <w:r>
        <w:t xml:space="preserve">Nimeä jokin asia, joka on pienempi Euroopassa kuin Yhdysvalloissa.</w:t>
      </w:r>
    </w:p>
    <w:p>
      <w:r>
        <w:rPr>
          <w:b/>
        </w:rPr>
        <w:t xml:space="preserve">Tulos</w:t>
      </w:r>
    </w:p>
    <w:p>
      <w:r>
        <w:t xml:space="preserve">autot</w:t>
      </w:r>
    </w:p>
    <w:p>
      <w:r>
        <w:rPr>
          <w:b/>
        </w:rPr>
        <w:t xml:space="preserve">Tulos</w:t>
      </w:r>
    </w:p>
    <w:p>
      <w:r>
        <w:t xml:space="preserve">vyötäröt</w:t>
      </w:r>
    </w:p>
    <w:p>
      <w:r>
        <w:rPr>
          <w:b/>
        </w:rPr>
        <w:t xml:space="preserve">Tulos</w:t>
      </w:r>
    </w:p>
    <w:p>
      <w:r>
        <w:t xml:space="preserve">maat</w:t>
      </w:r>
    </w:p>
    <w:p>
      <w:r>
        <w:rPr>
          <w:b/>
        </w:rPr>
        <w:t xml:space="preserve">Tulos</w:t>
      </w:r>
    </w:p>
    <w:p>
      <w:r>
        <w:t xml:space="preserve">talon koko</w:t>
      </w:r>
    </w:p>
    <w:p>
      <w:r>
        <w:rPr>
          <w:b/>
        </w:rPr>
        <w:t xml:space="preserve">Esimerkki 7.3860</w:t>
      </w:r>
    </w:p>
    <w:p>
      <w:r>
        <w:t xml:space="preserve">nimeä ruoka, jonka mukana on yleensä tietty kastike.</w:t>
      </w:r>
    </w:p>
    <w:p>
      <w:r>
        <w:rPr>
          <w:b/>
        </w:rPr>
        <w:t xml:space="preserve">Tulos</w:t>
      </w:r>
    </w:p>
    <w:p>
      <w:r>
        <w:t xml:space="preserve">pasta</w:t>
      </w:r>
    </w:p>
    <w:p>
      <w:r>
        <w:rPr>
          <w:b/>
        </w:rPr>
        <w:t xml:space="preserve">Tulos</w:t>
      </w:r>
    </w:p>
    <w:p>
      <w:r>
        <w:t xml:space="preserve">pizza</w:t>
      </w:r>
    </w:p>
    <w:p>
      <w:r>
        <w:rPr>
          <w:b/>
        </w:rPr>
        <w:t xml:space="preserve">Tulos</w:t>
      </w:r>
    </w:p>
    <w:p>
      <w:r>
        <w:t xml:space="preserve">kanasuikaleita</w:t>
      </w:r>
    </w:p>
    <w:p>
      <w:r>
        <w:rPr>
          <w:b/>
        </w:rPr>
        <w:t xml:space="preserve">Tulos</w:t>
      </w:r>
    </w:p>
    <w:p>
      <w:r>
        <w:t xml:space="preserve">katkarapu</w:t>
      </w:r>
    </w:p>
    <w:p>
      <w:r>
        <w:rPr>
          <w:b/>
        </w:rPr>
        <w:t xml:space="preserve">Tulos</w:t>
      </w:r>
    </w:p>
    <w:p>
      <w:r>
        <w:t xml:space="preserve">pihvi</w:t>
      </w:r>
    </w:p>
    <w:p>
      <w:r>
        <w:rPr>
          <w:b/>
        </w:rPr>
        <w:t xml:space="preserve">Tulos</w:t>
      </w:r>
    </w:p>
    <w:p>
      <w:r>
        <w:t xml:space="preserve">kala</w:t>
      </w:r>
    </w:p>
    <w:p>
      <w:r>
        <w:rPr>
          <w:b/>
        </w:rPr>
        <w:t xml:space="preserve">Tulos</w:t>
      </w:r>
    </w:p>
    <w:p>
      <w:r>
        <w:t xml:space="preserve">ranskalaiset perunat</w:t>
      </w:r>
    </w:p>
    <w:p>
      <w:r>
        <w:rPr>
          <w:b/>
        </w:rPr>
        <w:t xml:space="preserve">Esimerkki 7.3861</w:t>
      </w:r>
    </w:p>
    <w:p>
      <w:r>
        <w:t xml:space="preserve">nimi hyvä materiaali talvitakiksi.</w:t>
      </w:r>
    </w:p>
    <w:p>
      <w:r>
        <w:rPr>
          <w:b/>
        </w:rPr>
        <w:t xml:space="preserve">Tulos</w:t>
      </w:r>
    </w:p>
    <w:p>
      <w:r>
        <w:t xml:space="preserve">villaa</w:t>
      </w:r>
    </w:p>
    <w:p>
      <w:r>
        <w:rPr>
          <w:b/>
        </w:rPr>
        <w:t xml:space="preserve">Tulos</w:t>
      </w:r>
    </w:p>
    <w:p>
      <w:r>
        <w:t xml:space="preserve">fleece</w:t>
      </w:r>
    </w:p>
    <w:p>
      <w:r>
        <w:rPr>
          <w:b/>
        </w:rPr>
        <w:t xml:space="preserve">Esimerkki 7.3862</w:t>
      </w:r>
    </w:p>
    <w:p>
      <w:r>
        <w:t xml:space="preserve">nimeä eläin, jolla on pelottava purema...</w:t>
      </w:r>
    </w:p>
    <w:p>
      <w:r>
        <w:rPr>
          <w:b/>
        </w:rPr>
        <w:t xml:space="preserve">Tulos</w:t>
      </w:r>
    </w:p>
    <w:p>
      <w:r>
        <w:t xml:space="preserve">käärme</w:t>
      </w:r>
    </w:p>
    <w:p>
      <w:r>
        <w:rPr>
          <w:b/>
        </w:rPr>
        <w:t xml:space="preserve">Tulos</w:t>
      </w:r>
    </w:p>
    <w:p>
      <w:r>
        <w:t xml:space="preserve">koira</w:t>
      </w:r>
    </w:p>
    <w:p>
      <w:r>
        <w:rPr>
          <w:b/>
        </w:rPr>
        <w:t xml:space="preserve">Tulos</w:t>
      </w:r>
    </w:p>
    <w:p>
      <w:r>
        <w:t xml:space="preserve">hai</w:t>
      </w:r>
    </w:p>
    <w:p>
      <w:r>
        <w:rPr>
          <w:b/>
        </w:rPr>
        <w:t xml:space="preserve">Tulos</w:t>
      </w:r>
    </w:p>
    <w:p>
      <w:r>
        <w:t xml:space="preserve">leijona</w:t>
      </w:r>
    </w:p>
    <w:p>
      <w:r>
        <w:rPr>
          <w:b/>
        </w:rPr>
        <w:t xml:space="preserve">Tulos</w:t>
      </w:r>
    </w:p>
    <w:p>
      <w:r>
        <w:t xml:space="preserve">tiikeri</w:t>
      </w:r>
    </w:p>
    <w:p>
      <w:r>
        <w:rPr>
          <w:b/>
        </w:rPr>
        <w:t xml:space="preserve">Tulos</w:t>
      </w:r>
    </w:p>
    <w:p>
      <w:r>
        <w:t xml:space="preserve">alligaattori</w:t>
      </w:r>
    </w:p>
    <w:p>
      <w:r>
        <w:rPr>
          <w:b/>
        </w:rPr>
        <w:t xml:space="preserve">Tulos</w:t>
      </w:r>
    </w:p>
    <w:p>
      <w:r>
        <w:t xml:space="preserve">karhu</w:t>
      </w:r>
    </w:p>
    <w:p>
      <w:r>
        <w:rPr>
          <w:b/>
        </w:rPr>
        <w:t xml:space="preserve">Esimerkki 7.3863</w:t>
      </w:r>
    </w:p>
    <w:p>
      <w:r>
        <w:t xml:space="preserve">Mainitse jotain, mitä et haluaisi unohtaa työhaastattelussa?</w:t>
      </w:r>
    </w:p>
    <w:p>
      <w:r>
        <w:rPr>
          <w:b/>
        </w:rPr>
        <w:t xml:space="preserve">Tulos</w:t>
      </w:r>
    </w:p>
    <w:p>
      <w:r>
        <w:t xml:space="preserve">hymy</w:t>
      </w:r>
    </w:p>
    <w:p>
      <w:r>
        <w:rPr>
          <w:b/>
        </w:rPr>
        <w:t xml:space="preserve">Tulos</w:t>
      </w:r>
    </w:p>
    <w:p>
      <w:r>
        <w:t xml:space="preserve">puhua/vastaa kysymyksiin</w:t>
      </w:r>
    </w:p>
    <w:p>
      <w:r>
        <w:rPr>
          <w:b/>
        </w:rPr>
        <w:t xml:space="preserve">Tulos</w:t>
      </w:r>
    </w:p>
    <w:p>
      <w:r>
        <w:t xml:space="preserve">kiittää</w:t>
      </w:r>
    </w:p>
    <w:p>
      <w:r>
        <w:rPr>
          <w:b/>
        </w:rPr>
        <w:t xml:space="preserve">Tulos</w:t>
      </w:r>
    </w:p>
    <w:p>
      <w:r>
        <w:t xml:space="preserve">esittäydy</w:t>
      </w:r>
    </w:p>
    <w:p>
      <w:r>
        <w:rPr>
          <w:b/>
        </w:rPr>
        <w:t xml:space="preserve">Tulos</w:t>
      </w:r>
    </w:p>
    <w:p>
      <w:r>
        <w:t xml:space="preserve">tuo ansioluettelo</w:t>
      </w:r>
    </w:p>
    <w:p>
      <w:r>
        <w:rPr>
          <w:b/>
        </w:rPr>
        <w:t xml:space="preserve">Tulos</w:t>
      </w:r>
    </w:p>
    <w:p>
      <w:r>
        <w:t xml:space="preserve">kättelemään</w:t>
      </w:r>
    </w:p>
    <w:p>
      <w:r>
        <w:rPr>
          <w:b/>
        </w:rPr>
        <w:t xml:space="preserve">Tulos</w:t>
      </w:r>
    </w:p>
    <w:p>
      <w:r>
        <w:t xml:space="preserve">kysy palkasta</w:t>
      </w:r>
    </w:p>
    <w:p>
      <w:r>
        <w:rPr>
          <w:b/>
        </w:rPr>
        <w:t xml:space="preserve">Esimerkki 7.3864</w:t>
      </w:r>
    </w:p>
    <w:p>
      <w:r>
        <w:t xml:space="preserve">nimetä jotain, mitä sihteerit saattavat hävetä sanoa, etteivät he osaa tehdä.</w:t>
      </w:r>
    </w:p>
    <w:p>
      <w:r>
        <w:rPr>
          <w:b/>
        </w:rPr>
        <w:t xml:space="preserve">Tulos</w:t>
      </w:r>
    </w:p>
    <w:p>
      <w:r>
        <w:t xml:space="preserve">tyyppi</w:t>
      </w:r>
    </w:p>
    <w:p>
      <w:r>
        <w:rPr>
          <w:b/>
        </w:rPr>
        <w:t xml:space="preserve">Tulos</w:t>
      </w:r>
    </w:p>
    <w:p>
      <w:r>
        <w:t xml:space="preserve">käyttää tietokonetta</w:t>
      </w:r>
    </w:p>
    <w:p>
      <w:r>
        <w:rPr>
          <w:b/>
        </w:rPr>
        <w:t xml:space="preserve">Tulos</w:t>
      </w:r>
    </w:p>
    <w:p>
      <w:r>
        <w:t xml:space="preserve">käyttää pikakirjoitusta</w:t>
      </w:r>
    </w:p>
    <w:p>
      <w:r>
        <w:rPr>
          <w:b/>
        </w:rPr>
        <w:t xml:space="preserve">Tulos</w:t>
      </w:r>
    </w:p>
    <w:p>
      <w:r>
        <w:t xml:space="preserve">tehdä kopioita</w:t>
      </w:r>
    </w:p>
    <w:p>
      <w:r>
        <w:rPr>
          <w:b/>
        </w:rPr>
        <w:t xml:space="preserve">Tulos</w:t>
      </w:r>
    </w:p>
    <w:p>
      <w:r>
        <w:t xml:space="preserve">keittää kahvia</w:t>
      </w:r>
    </w:p>
    <w:p>
      <w:r>
        <w:rPr>
          <w:b/>
        </w:rPr>
        <w:t xml:space="preserve">Tulos</w:t>
      </w:r>
    </w:p>
    <w:p>
      <w:r>
        <w:t xml:space="preserve">tiedosto</w:t>
      </w:r>
    </w:p>
    <w:p>
      <w:r>
        <w:rPr>
          <w:b/>
        </w:rPr>
        <w:t xml:space="preserve">Esimerkki 7.3865</w:t>
      </w:r>
    </w:p>
    <w:p>
      <w:r>
        <w:t xml:space="preserve">Nimeä työ, jossa työntekijöiden on väsytettävä kädet</w:t>
      </w:r>
    </w:p>
    <w:p>
      <w:r>
        <w:rPr>
          <w:b/>
        </w:rPr>
        <w:t xml:space="preserve">Tulos</w:t>
      </w:r>
    </w:p>
    <w:p>
      <w:r>
        <w:t xml:space="preserve">rakentaminen</w:t>
      </w:r>
    </w:p>
    <w:p>
      <w:r>
        <w:rPr>
          <w:b/>
        </w:rPr>
        <w:t xml:space="preserve">Tulos</w:t>
      </w:r>
    </w:p>
    <w:p>
      <w:r>
        <w:t xml:space="preserve">muuttomiehet</w:t>
      </w:r>
    </w:p>
    <w:p>
      <w:r>
        <w:rPr>
          <w:b/>
        </w:rPr>
        <w:t xml:space="preserve">Tulos</w:t>
      </w:r>
    </w:p>
    <w:p>
      <w:r>
        <w:t xml:space="preserve">pakettitoimitus</w:t>
      </w:r>
    </w:p>
    <w:p>
      <w:r>
        <w:rPr>
          <w:b/>
        </w:rPr>
        <w:t xml:space="preserve">Tulos</w:t>
      </w:r>
    </w:p>
    <w:p>
      <w:r>
        <w:t xml:space="preserve">kampaaja</w:t>
      </w:r>
    </w:p>
    <w:p>
      <w:r>
        <w:rPr>
          <w:b/>
        </w:rPr>
        <w:t xml:space="preserve">Tulos</w:t>
      </w:r>
    </w:p>
    <w:p>
      <w:r>
        <w:t xml:space="preserve">liikennepoliisi</w:t>
      </w:r>
    </w:p>
    <w:p>
      <w:r>
        <w:rPr>
          <w:b/>
        </w:rPr>
        <w:t xml:space="preserve">Tulos</w:t>
      </w:r>
    </w:p>
    <w:p>
      <w:r>
        <w:t xml:space="preserve">ruokapalvelija</w:t>
      </w:r>
    </w:p>
    <w:p>
      <w:r>
        <w:rPr>
          <w:b/>
        </w:rPr>
        <w:t xml:space="preserve">Esimerkki 7.3866</w:t>
      </w:r>
    </w:p>
    <w:p>
      <w:r>
        <w:t xml:space="preserve">mainitse jotain sellaista, josta tuore äiti puhuu usein.</w:t>
      </w:r>
    </w:p>
    <w:p>
      <w:r>
        <w:rPr>
          <w:b/>
        </w:rPr>
        <w:t xml:space="preserve">Tulos</w:t>
      </w:r>
    </w:p>
    <w:p>
      <w:r>
        <w:t xml:space="preserve">uniaikataulu</w:t>
      </w:r>
    </w:p>
    <w:p>
      <w:r>
        <w:rPr>
          <w:b/>
        </w:rPr>
        <w:t xml:space="preserve">Tulos</w:t>
      </w:r>
    </w:p>
    <w:p>
      <w:r>
        <w:t xml:space="preserve">itku</w:t>
      </w:r>
    </w:p>
    <w:p>
      <w:r>
        <w:rPr>
          <w:b/>
        </w:rPr>
        <w:t xml:space="preserve">Tulos</w:t>
      </w:r>
    </w:p>
    <w:p>
      <w:r>
        <w:t xml:space="preserve">kuinka söpöä</w:t>
      </w:r>
    </w:p>
    <w:p>
      <w:r>
        <w:rPr>
          <w:b/>
        </w:rPr>
        <w:t xml:space="preserve">Tulos</w:t>
      </w:r>
    </w:p>
    <w:p>
      <w:r>
        <w:t xml:space="preserve">ruokinta</w:t>
      </w:r>
    </w:p>
    <w:p>
      <w:r>
        <w:rPr>
          <w:b/>
        </w:rPr>
        <w:t xml:space="preserve">Tulos</w:t>
      </w:r>
    </w:p>
    <w:p>
      <w:r>
        <w:t xml:space="preserve">vaipanvaihto</w:t>
      </w:r>
    </w:p>
    <w:p>
      <w:r>
        <w:rPr>
          <w:b/>
        </w:rPr>
        <w:t xml:space="preserve">Tulos</w:t>
      </w:r>
    </w:p>
    <w:p>
      <w:r>
        <w:t xml:space="preserve">paino</w:t>
      </w:r>
    </w:p>
    <w:p>
      <w:r>
        <w:rPr>
          <w:b/>
        </w:rPr>
        <w:t xml:space="preserve">Esimerkki 7.3867</w:t>
      </w:r>
    </w:p>
    <w:p>
      <w:r>
        <w:t xml:space="preserve">Nimeä jotain rumaa, joka voi kasvaa jaloissasi...</w:t>
      </w:r>
    </w:p>
    <w:p>
      <w:r>
        <w:rPr>
          <w:b/>
        </w:rPr>
        <w:t xml:space="preserve">Tulos</w:t>
      </w:r>
    </w:p>
    <w:p>
      <w:r>
        <w:t xml:space="preserve">maissi</w:t>
      </w:r>
    </w:p>
    <w:p>
      <w:r>
        <w:rPr>
          <w:b/>
        </w:rPr>
        <w:t xml:space="preserve">Tulos</w:t>
      </w:r>
    </w:p>
    <w:p>
      <w:r>
        <w:t xml:space="preserve">urheilijoiden jalka</w:t>
      </w:r>
    </w:p>
    <w:p>
      <w:r>
        <w:rPr>
          <w:b/>
        </w:rPr>
        <w:t xml:space="preserve">Tulos</w:t>
      </w:r>
    </w:p>
    <w:p>
      <w:r>
        <w:t xml:space="preserve">syylä</w:t>
      </w:r>
    </w:p>
    <w:p>
      <w:r>
        <w:rPr>
          <w:b/>
        </w:rPr>
        <w:t xml:space="preserve">Tulos</w:t>
      </w:r>
    </w:p>
    <w:p>
      <w:r>
        <w:t xml:space="preserve">Bunion</w:t>
      </w:r>
    </w:p>
    <w:p>
      <w:r>
        <w:rPr>
          <w:b/>
        </w:rPr>
        <w:t xml:space="preserve">Tulos</w:t>
      </w:r>
    </w:p>
    <w:p>
      <w:r>
        <w:t xml:space="preserve">sisään kasvanut varpaankynsi</w:t>
      </w:r>
    </w:p>
    <w:p>
      <w:r>
        <w:rPr>
          <w:b/>
        </w:rPr>
        <w:t xml:space="preserve">Esimerkki 7.3868</w:t>
      </w:r>
    </w:p>
    <w:p>
      <w:r>
        <w:t xml:space="preserve">Nimeä jotain, jonka löytäisit rannalta huuhtoutuneena.</w:t>
      </w:r>
    </w:p>
    <w:p>
      <w:r>
        <w:rPr>
          <w:b/>
        </w:rPr>
        <w:t xml:space="preserve">Tulos</w:t>
      </w:r>
    </w:p>
    <w:p>
      <w:r>
        <w:t xml:space="preserve">kuoret</w:t>
      </w:r>
    </w:p>
    <w:p>
      <w:r>
        <w:rPr>
          <w:b/>
        </w:rPr>
        <w:t xml:space="preserve">Tulos</w:t>
      </w:r>
    </w:p>
    <w:p>
      <w:r>
        <w:t xml:space="preserve">valas</w:t>
      </w:r>
    </w:p>
    <w:p>
      <w:r>
        <w:rPr>
          <w:b/>
        </w:rPr>
        <w:t xml:space="preserve">Tulos</w:t>
      </w:r>
    </w:p>
    <w:p>
      <w:r>
        <w:t xml:space="preserve">viesti pullossa</w:t>
      </w:r>
    </w:p>
    <w:p>
      <w:r>
        <w:rPr>
          <w:b/>
        </w:rPr>
        <w:t xml:space="preserve">Tulos</w:t>
      </w:r>
    </w:p>
    <w:p>
      <w:r>
        <w:t xml:space="preserve">merilevä</w:t>
      </w:r>
    </w:p>
    <w:p>
      <w:r>
        <w:rPr>
          <w:b/>
        </w:rPr>
        <w:t xml:space="preserve">Tulos</w:t>
      </w:r>
    </w:p>
    <w:p>
      <w:r>
        <w:t xml:space="preserve">roskat</w:t>
      </w:r>
    </w:p>
    <w:p>
      <w:r>
        <w:rPr>
          <w:b/>
        </w:rPr>
        <w:t xml:space="preserve">Esimerkki 7.3869</w:t>
      </w:r>
    </w:p>
    <w:p>
      <w:r>
        <w:t xml:space="preserve">Kerro jokin asia, jota ihmiset tekevät keholleen ja jota muut pitävät hulluna.</w:t>
      </w:r>
    </w:p>
    <w:p>
      <w:r>
        <w:rPr>
          <w:b/>
        </w:rPr>
        <w:t xml:space="preserve">Tulos</w:t>
      </w:r>
    </w:p>
    <w:p>
      <w:r>
        <w:t xml:space="preserve">pierce</w:t>
      </w:r>
    </w:p>
    <w:p>
      <w:r>
        <w:rPr>
          <w:b/>
        </w:rPr>
        <w:t xml:space="preserve">Tulos</w:t>
      </w:r>
    </w:p>
    <w:p>
      <w:r>
        <w:t xml:space="preserve">tatoo</w:t>
      </w:r>
    </w:p>
    <w:p>
      <w:r>
        <w:rPr>
          <w:b/>
        </w:rPr>
        <w:t xml:space="preserve">Tulos</w:t>
      </w:r>
    </w:p>
    <w:p>
      <w:r>
        <w:t xml:space="preserve">tan</w:t>
      </w:r>
    </w:p>
    <w:p>
      <w:r>
        <w:rPr>
          <w:b/>
        </w:rPr>
        <w:t xml:space="preserve">Tulos</w:t>
      </w:r>
    </w:p>
    <w:p>
      <w:r>
        <w:t xml:space="preserve">ajella päänsä</w:t>
      </w:r>
    </w:p>
    <w:p>
      <w:r>
        <w:rPr>
          <w:b/>
        </w:rPr>
        <w:t xml:space="preserve">Esimerkki 7.3870</w:t>
      </w:r>
    </w:p>
    <w:p>
      <w:r>
        <w:t xml:space="preserve">mainitse jotain sellaista henkilöä, jota voisi kuvailla funkiksi.</w:t>
      </w:r>
    </w:p>
    <w:p>
      <w:r>
        <w:rPr>
          <w:b/>
        </w:rPr>
        <w:t xml:space="preserve">Tulos</w:t>
      </w:r>
    </w:p>
    <w:p>
      <w:r>
        <w:t xml:space="preserve">hiukset</w:t>
      </w:r>
    </w:p>
    <w:p>
      <w:r>
        <w:rPr>
          <w:b/>
        </w:rPr>
        <w:t xml:space="preserve">Tulos</w:t>
      </w:r>
    </w:p>
    <w:p>
      <w:r>
        <w:t xml:space="preserve">haista</w:t>
      </w:r>
    </w:p>
    <w:p>
      <w:r>
        <w:rPr>
          <w:b/>
        </w:rPr>
        <w:t xml:space="preserve">Tulos</w:t>
      </w:r>
    </w:p>
    <w:p>
      <w:r>
        <w:t xml:space="preserve">vaatteet</w:t>
      </w:r>
    </w:p>
    <w:p>
      <w:r>
        <w:rPr>
          <w:b/>
        </w:rPr>
        <w:t xml:space="preserve">Tulos</w:t>
      </w:r>
    </w:p>
    <w:p>
      <w:r>
        <w:t xml:space="preserve">tanssivat</w:t>
      </w:r>
    </w:p>
    <w:p>
      <w:r>
        <w:rPr>
          <w:b/>
        </w:rPr>
        <w:t xml:space="preserve">Esimerkki 7.3871</w:t>
      </w:r>
    </w:p>
    <w:p>
      <w:r>
        <w:t xml:space="preserve">Kerro syy, miksi postinkantajalla voi olla huono päivä reitillään.</w:t>
      </w:r>
    </w:p>
    <w:p>
      <w:r>
        <w:rPr>
          <w:b/>
        </w:rPr>
        <w:t xml:space="preserve">Tulos</w:t>
      </w:r>
    </w:p>
    <w:p>
      <w:r>
        <w:t xml:space="preserve">koirat</w:t>
      </w:r>
    </w:p>
    <w:p>
      <w:r>
        <w:rPr>
          <w:b/>
        </w:rPr>
        <w:t xml:space="preserve">Tulos</w:t>
      </w:r>
    </w:p>
    <w:p>
      <w:r>
        <w:t xml:space="preserve">sade</w:t>
      </w:r>
    </w:p>
    <w:p>
      <w:r>
        <w:rPr>
          <w:b/>
        </w:rPr>
        <w:t xml:space="preserve">Tulos</w:t>
      </w:r>
    </w:p>
    <w:p>
      <w:r>
        <w:t xml:space="preserve">lämpö</w:t>
      </w:r>
    </w:p>
    <w:p>
      <w:r>
        <w:rPr>
          <w:b/>
        </w:rPr>
        <w:t xml:space="preserve">Tulos</w:t>
      </w:r>
    </w:p>
    <w:p>
      <w:r>
        <w:t xml:space="preserve">huono sää</w:t>
      </w:r>
    </w:p>
    <w:p>
      <w:r>
        <w:rPr>
          <w:b/>
        </w:rPr>
        <w:t xml:space="preserve">Tulos</w:t>
      </w:r>
    </w:p>
    <w:p>
      <w:r>
        <w:t xml:space="preserve">liikaa postia</w:t>
      </w:r>
    </w:p>
    <w:p>
      <w:r>
        <w:rPr>
          <w:b/>
        </w:rPr>
        <w:t xml:space="preserve">Esimerkki 7.3872</w:t>
      </w:r>
    </w:p>
    <w:p>
      <w:r>
        <w:t xml:space="preserve">nimeä termi jollekin, joka ei ole kovin antelias.</w:t>
      </w:r>
    </w:p>
    <w:p>
      <w:r>
        <w:rPr>
          <w:b/>
        </w:rPr>
        <w:t xml:space="preserve">Tulos</w:t>
      </w:r>
    </w:p>
    <w:p>
      <w:r>
        <w:t xml:space="preserve">kitsas</w:t>
      </w:r>
    </w:p>
    <w:p>
      <w:r>
        <w:rPr>
          <w:b/>
        </w:rPr>
        <w:t xml:space="preserve">Tulos</w:t>
      </w:r>
    </w:p>
    <w:p>
      <w:r>
        <w:t xml:space="preserve">tiukkapipo</w:t>
      </w:r>
    </w:p>
    <w:p>
      <w:r>
        <w:rPr>
          <w:b/>
        </w:rPr>
        <w:t xml:space="preserve">Tulos</w:t>
      </w:r>
    </w:p>
    <w:p>
      <w:r>
        <w:t xml:space="preserve">halpa</w:t>
      </w:r>
    </w:p>
    <w:p>
      <w:r>
        <w:rPr>
          <w:b/>
        </w:rPr>
        <w:t xml:space="preserve">Tulos</w:t>
      </w:r>
    </w:p>
    <w:p>
      <w:r>
        <w:t xml:space="preserve">ahne</w:t>
      </w:r>
    </w:p>
    <w:p>
      <w:r>
        <w:rPr>
          <w:b/>
        </w:rPr>
        <w:t xml:space="preserve">Esimerkki 7.3873</w:t>
      </w:r>
    </w:p>
    <w:p>
      <w:r>
        <w:t xml:space="preserve">nimi, joka on kaikkien ajokortissa.</w:t>
      </w:r>
    </w:p>
    <w:p>
      <w:r>
        <w:rPr>
          <w:b/>
        </w:rPr>
        <w:t xml:space="preserve">Tulos</w:t>
      </w:r>
    </w:p>
    <w:p>
      <w:r>
        <w:t xml:space="preserve">syntymäaika</w:t>
      </w:r>
    </w:p>
    <w:p>
      <w:r>
        <w:rPr>
          <w:b/>
        </w:rPr>
        <w:t xml:space="preserve">Tulos</w:t>
      </w:r>
    </w:p>
    <w:p>
      <w:r>
        <w:t xml:space="preserve">nimi</w:t>
      </w:r>
    </w:p>
    <w:p>
      <w:r>
        <w:rPr>
          <w:b/>
        </w:rPr>
        <w:t xml:space="preserve">Esimerkki 7.3874</w:t>
      </w:r>
    </w:p>
    <w:p>
      <w:r>
        <w:t xml:space="preserve">Kerro syy, miksi lapsi ei ehkä temppuilisi...</w:t>
      </w:r>
    </w:p>
    <w:p>
      <w:r>
        <w:rPr>
          <w:b/>
        </w:rPr>
        <w:t xml:space="preserve">Tulos</w:t>
      </w:r>
    </w:p>
    <w:p>
      <w:r>
        <w:t xml:space="preserve">peloissaan</w:t>
      </w:r>
    </w:p>
    <w:p>
      <w:r>
        <w:rPr>
          <w:b/>
        </w:rPr>
        <w:t xml:space="preserve">Tulos</w:t>
      </w:r>
    </w:p>
    <w:p>
      <w:r>
        <w:t xml:space="preserve">sairas</w:t>
      </w:r>
    </w:p>
    <w:p>
      <w:r>
        <w:rPr>
          <w:b/>
        </w:rPr>
        <w:t xml:space="preserve">Tulos</w:t>
      </w:r>
    </w:p>
    <w:p>
      <w:r>
        <w:t xml:space="preserve">liian vanha/nuori</w:t>
      </w:r>
    </w:p>
    <w:p>
      <w:r>
        <w:rPr>
          <w:b/>
        </w:rPr>
        <w:t xml:space="preserve">Tulos</w:t>
      </w:r>
    </w:p>
    <w:p>
      <w:r>
        <w:t xml:space="preserve">ei pukua</w:t>
      </w:r>
    </w:p>
    <w:p>
      <w:r>
        <w:rPr>
          <w:b/>
        </w:rPr>
        <w:t xml:space="preserve">Tulos</w:t>
      </w:r>
    </w:p>
    <w:p>
      <w:r>
        <w:t xml:space="preserve">huono sää</w:t>
      </w:r>
    </w:p>
    <w:p>
      <w:r>
        <w:rPr>
          <w:b/>
        </w:rPr>
        <w:t xml:space="preserve">Esimerkki 7.3875</w:t>
      </w:r>
    </w:p>
    <w:p>
      <w:r>
        <w:t xml:space="preserve">nimeä julkinen paikka, jossa riisuudut</w:t>
      </w:r>
    </w:p>
    <w:p>
      <w:r>
        <w:rPr>
          <w:b/>
        </w:rPr>
        <w:t xml:space="preserve">Tulos</w:t>
      </w:r>
    </w:p>
    <w:p>
      <w:r>
        <w:t xml:space="preserve">pukuhuone/varasto</w:t>
      </w:r>
    </w:p>
    <w:p>
      <w:r>
        <w:rPr>
          <w:b/>
        </w:rPr>
        <w:t xml:space="preserve">Tulos</w:t>
      </w:r>
    </w:p>
    <w:p>
      <w:r>
        <w:t xml:space="preserve">ranta/allas</w:t>
      </w:r>
    </w:p>
    <w:p>
      <w:r>
        <w:rPr>
          <w:b/>
        </w:rPr>
        <w:t xml:space="preserve">Tulos</w:t>
      </w:r>
    </w:p>
    <w:p>
      <w:r>
        <w:t xml:space="preserve">WC</w:t>
      </w:r>
    </w:p>
    <w:p>
      <w:r>
        <w:rPr>
          <w:b/>
        </w:rPr>
        <w:t xml:space="preserve">Tulos</w:t>
      </w:r>
    </w:p>
    <w:p>
      <w:r>
        <w:t xml:space="preserve">pukuhuone</w:t>
      </w:r>
    </w:p>
    <w:p>
      <w:r>
        <w:rPr>
          <w:b/>
        </w:rPr>
        <w:t xml:space="preserve">Tulos</w:t>
      </w:r>
    </w:p>
    <w:p>
      <w:r>
        <w:t xml:space="preserve">lääkärin vastaanotto</w:t>
      </w:r>
    </w:p>
    <w:p>
      <w:r>
        <w:rPr>
          <w:b/>
        </w:rPr>
        <w:t xml:space="preserve">Esimerkki 7.3876</w:t>
      </w:r>
    </w:p>
    <w:p>
      <w:r>
        <w:t xml:space="preserve">nimeä jotain, jota saatat joutua odottamaan jonkin aikaa lentokoneessa?</w:t>
      </w:r>
    </w:p>
    <w:p>
      <w:r>
        <w:rPr>
          <w:b/>
        </w:rPr>
        <w:t xml:space="preserve">Tulos</w:t>
      </w:r>
    </w:p>
    <w:p>
      <w:r>
        <w:t xml:space="preserve">ruoka</w:t>
      </w:r>
    </w:p>
    <w:p>
      <w:r>
        <w:rPr>
          <w:b/>
        </w:rPr>
        <w:t xml:space="preserve">Tulos</w:t>
      </w:r>
    </w:p>
    <w:p>
      <w:r>
        <w:t xml:space="preserve">juoma</w:t>
      </w:r>
    </w:p>
    <w:p>
      <w:r>
        <w:rPr>
          <w:b/>
        </w:rPr>
        <w:t xml:space="preserve">Tulos</w:t>
      </w:r>
    </w:p>
    <w:p>
      <w:r>
        <w:t xml:space="preserve">Kylpyhuone</w:t>
      </w:r>
    </w:p>
    <w:p>
      <w:r>
        <w:rPr>
          <w:b/>
        </w:rPr>
        <w:t xml:space="preserve">Tulos</w:t>
      </w:r>
    </w:p>
    <w:p>
      <w:r>
        <w:t xml:space="preserve">lentoonlähtö</w:t>
      </w:r>
    </w:p>
    <w:p>
      <w:r>
        <w:rPr>
          <w:b/>
        </w:rPr>
        <w:t xml:space="preserve">Tulos</w:t>
      </w:r>
    </w:p>
    <w:p>
      <w:r>
        <w:t xml:space="preserve">laskeutuminen</w:t>
      </w:r>
    </w:p>
    <w:p>
      <w:r>
        <w:rPr>
          <w:b/>
        </w:rPr>
        <w:t xml:space="preserve">Tulos</w:t>
      </w:r>
    </w:p>
    <w:p>
      <w:r>
        <w:t xml:space="preserve">myöhästynyt matkustaja</w:t>
      </w:r>
    </w:p>
    <w:p>
      <w:r>
        <w:rPr>
          <w:b/>
        </w:rPr>
        <w:t xml:space="preserve">Esimerkki 7.3877</w:t>
      </w:r>
    </w:p>
    <w:p>
      <w:r>
        <w:t xml:space="preserve">Nimeä juoma, johon ihmiset laittavat jäitä.</w:t>
      </w:r>
    </w:p>
    <w:p>
      <w:r>
        <w:rPr>
          <w:b/>
        </w:rPr>
        <w:t xml:space="preserve">Tulos</w:t>
      </w:r>
    </w:p>
    <w:p>
      <w:r>
        <w:t xml:space="preserve">tee</w:t>
      </w:r>
    </w:p>
    <w:p>
      <w:r>
        <w:rPr>
          <w:b/>
        </w:rPr>
        <w:t xml:space="preserve">Tulos</w:t>
      </w:r>
    </w:p>
    <w:p>
      <w:r>
        <w:t xml:space="preserve">Sooda</w:t>
      </w:r>
    </w:p>
    <w:p>
      <w:r>
        <w:rPr>
          <w:b/>
        </w:rPr>
        <w:t xml:space="preserve">Tulos</w:t>
      </w:r>
    </w:p>
    <w:p>
      <w:r>
        <w:t xml:space="preserve">alkoholi</w:t>
      </w:r>
    </w:p>
    <w:p>
      <w:r>
        <w:rPr>
          <w:b/>
        </w:rPr>
        <w:t xml:space="preserve">Tulos</w:t>
      </w:r>
    </w:p>
    <w:p>
      <w:r>
        <w:t xml:space="preserve">vesi</w:t>
      </w:r>
    </w:p>
    <w:p>
      <w:r>
        <w:rPr>
          <w:b/>
        </w:rPr>
        <w:t xml:space="preserve">Tulos</w:t>
      </w:r>
    </w:p>
    <w:p>
      <w:r>
        <w:t xml:space="preserve">mehu</w:t>
      </w:r>
    </w:p>
    <w:p>
      <w:r>
        <w:rPr>
          <w:b/>
        </w:rPr>
        <w:t xml:space="preserve">Esimerkki 7.3878</w:t>
      </w:r>
    </w:p>
    <w:p>
      <w:r>
        <w:t xml:space="preserve">Nimeä elävä tai kuollut kirjailija, joka kirjoittaa pelottavimpia tarinoita.</w:t>
      </w:r>
    </w:p>
    <w:p>
      <w:r>
        <w:rPr>
          <w:b/>
        </w:rPr>
        <w:t xml:space="preserve">Tulos</w:t>
      </w:r>
    </w:p>
    <w:p>
      <w:r>
        <w:t xml:space="preserve">Stephen King</w:t>
      </w:r>
    </w:p>
    <w:p>
      <w:r>
        <w:rPr>
          <w:b/>
        </w:rPr>
        <w:t xml:space="preserve">Tulos</w:t>
      </w:r>
    </w:p>
    <w:p>
      <w:r>
        <w:t xml:space="preserve">edgar allan poe</w:t>
      </w:r>
    </w:p>
    <w:p>
      <w:r>
        <w:rPr>
          <w:b/>
        </w:rPr>
        <w:t xml:space="preserve">Tulos</w:t>
      </w:r>
    </w:p>
    <w:p>
      <w:r>
        <w:t xml:space="preserve">hp lovecraft</w:t>
      </w:r>
    </w:p>
    <w:p>
      <w:r>
        <w:rPr>
          <w:b/>
        </w:rPr>
        <w:t xml:space="preserve">Tulos</w:t>
      </w:r>
    </w:p>
    <w:p>
      <w:r>
        <w:t xml:space="preserve">r.l.stine</w:t>
      </w:r>
    </w:p>
    <w:p>
      <w:r>
        <w:rPr>
          <w:b/>
        </w:rPr>
        <w:t xml:space="preserve">Tulos</w:t>
      </w:r>
    </w:p>
    <w:p>
      <w:r>
        <w:t xml:space="preserve">Anne Riisi</w:t>
      </w:r>
    </w:p>
    <w:p>
      <w:r>
        <w:rPr>
          <w:b/>
        </w:rPr>
        <w:t xml:space="preserve">Tulos</w:t>
      </w:r>
    </w:p>
    <w:p>
      <w:r>
        <w:t xml:space="preserve">dean koontz</w:t>
      </w:r>
    </w:p>
    <w:p>
      <w:r>
        <w:rPr>
          <w:b/>
        </w:rPr>
        <w:t xml:space="preserve">Tulos</w:t>
      </w:r>
    </w:p>
    <w:p>
      <w:r>
        <w:t xml:space="preserve">unikko z brite</w:t>
      </w:r>
    </w:p>
    <w:p>
      <w:r>
        <w:rPr>
          <w:b/>
        </w:rPr>
        <w:t xml:space="preserve">Esimerkki 7.3879</w:t>
      </w:r>
    </w:p>
    <w:p>
      <w:r>
        <w:t xml:space="preserve">Nimeä työ, jota et haluaisi tehdä, jos työskentelisit sirkuksessa.</w:t>
      </w:r>
    </w:p>
    <w:p>
      <w:r>
        <w:rPr>
          <w:b/>
        </w:rPr>
        <w:t xml:space="preserve">Tulos</w:t>
      </w:r>
    </w:p>
    <w:p>
      <w:r>
        <w:t xml:space="preserve">vahtimestari</w:t>
      </w:r>
    </w:p>
    <w:p>
      <w:r>
        <w:rPr>
          <w:b/>
        </w:rPr>
        <w:t xml:space="preserve">Tulos</w:t>
      </w:r>
    </w:p>
    <w:p>
      <w:r>
        <w:t xml:space="preserve">pelle</w:t>
      </w:r>
    </w:p>
    <w:p>
      <w:r>
        <w:rPr>
          <w:b/>
        </w:rPr>
        <w:t xml:space="preserve">Tulos</w:t>
      </w:r>
    </w:p>
    <w:p>
      <w:r>
        <w:t xml:space="preserve">leijonan kesyttäjä</w:t>
      </w:r>
    </w:p>
    <w:p>
      <w:r>
        <w:rPr>
          <w:b/>
        </w:rPr>
        <w:t xml:space="preserve">Tulos</w:t>
      </w:r>
    </w:p>
    <w:p>
      <w:r>
        <w:t xml:space="preserve">ihmisen tykin pallo</w:t>
      </w:r>
    </w:p>
    <w:p>
      <w:r>
        <w:rPr>
          <w:b/>
        </w:rPr>
        <w:t xml:space="preserve">Tulos</w:t>
      </w:r>
    </w:p>
    <w:p>
      <w:r>
        <w:t xml:space="preserve">tiukka köydenkävelijä</w:t>
      </w:r>
    </w:p>
    <w:p>
      <w:r>
        <w:rPr>
          <w:b/>
        </w:rPr>
        <w:t xml:space="preserve">Tulos</w:t>
      </w:r>
    </w:p>
    <w:p>
      <w:r>
        <w:t xml:space="preserve">norsun kouluttaja</w:t>
      </w:r>
    </w:p>
    <w:p>
      <w:r>
        <w:rPr>
          <w:b/>
        </w:rPr>
        <w:t xml:space="preserve">Esimerkki 7.3880</w:t>
      </w:r>
    </w:p>
    <w:p>
      <w:r>
        <w:t xml:space="preserve">nimeä jotain, joka on "niin amerikkalainen kuin omenapiirakka".</w:t>
      </w:r>
    </w:p>
    <w:p>
      <w:r>
        <w:rPr>
          <w:b/>
        </w:rPr>
        <w:t xml:space="preserve">Tulos</w:t>
      </w:r>
    </w:p>
    <w:p>
      <w:r>
        <w:t xml:space="preserve">baseball</w:t>
      </w:r>
    </w:p>
    <w:p>
      <w:r>
        <w:rPr>
          <w:b/>
        </w:rPr>
        <w:t xml:space="preserve">Tulos</w:t>
      </w:r>
    </w:p>
    <w:p>
      <w:r>
        <w:t xml:space="preserve">lippu</w:t>
      </w:r>
    </w:p>
    <w:p>
      <w:r>
        <w:rPr>
          <w:b/>
        </w:rPr>
        <w:t xml:space="preserve">Tulos</w:t>
      </w:r>
    </w:p>
    <w:p>
      <w:r>
        <w:t xml:space="preserve">hampurilainen</w:t>
      </w:r>
    </w:p>
    <w:p>
      <w:r>
        <w:rPr>
          <w:b/>
        </w:rPr>
        <w:t xml:space="preserve">Tulos</w:t>
      </w:r>
    </w:p>
    <w:p>
      <w:r>
        <w:t xml:space="preserve">chevrolet</w:t>
      </w:r>
    </w:p>
    <w:p>
      <w:r>
        <w:rPr>
          <w:b/>
        </w:rPr>
        <w:t xml:space="preserve">Tulos</w:t>
      </w:r>
    </w:p>
    <w:p>
      <w:r>
        <w:t xml:space="preserve">farkut</w:t>
      </w:r>
    </w:p>
    <w:p>
      <w:r>
        <w:rPr>
          <w:b/>
        </w:rPr>
        <w:t xml:space="preserve">Esimerkki 7.3881</w:t>
      </w:r>
    </w:p>
    <w:p>
      <w:r>
        <w:t xml:space="preserve">Nimeä tavaratalo, jossa ihmiset tekevät ostoksia juhlapyhinä.</w:t>
      </w:r>
    </w:p>
    <w:p>
      <w:r>
        <w:rPr>
          <w:b/>
        </w:rPr>
        <w:t xml:space="preserve">Tulos</w:t>
      </w:r>
    </w:p>
    <w:p>
      <w:r>
        <w:t xml:space="preserve">wal-mart</w:t>
      </w:r>
    </w:p>
    <w:p>
      <w:r>
        <w:rPr>
          <w:b/>
        </w:rPr>
        <w:t xml:space="preserve">Tulos</w:t>
      </w:r>
    </w:p>
    <w:p>
      <w:r>
        <w:t xml:space="preserve">macys</w:t>
      </w:r>
    </w:p>
    <w:p>
      <w:r>
        <w:rPr>
          <w:b/>
        </w:rPr>
        <w:t xml:space="preserve">Esimerkki 7.3882</w:t>
      </w:r>
    </w:p>
    <w:p>
      <w:r>
        <w:t xml:space="preserve">Nimeä jotain, jonka näkisit koiranäyttelyssä, mutta et kauneuskilpailussa.</w:t>
      </w:r>
    </w:p>
    <w:p>
      <w:r>
        <w:rPr>
          <w:b/>
        </w:rPr>
        <w:t xml:space="preserve">Tulos</w:t>
      </w:r>
    </w:p>
    <w:p>
      <w:r>
        <w:t xml:space="preserve">koirat</w:t>
      </w:r>
    </w:p>
    <w:p>
      <w:r>
        <w:rPr>
          <w:b/>
        </w:rPr>
        <w:t xml:space="preserve">Tulos</w:t>
      </w:r>
    </w:p>
    <w:p>
      <w:r>
        <w:t xml:space="preserve">hihna</w:t>
      </w:r>
    </w:p>
    <w:p>
      <w:r>
        <w:rPr>
          <w:b/>
        </w:rPr>
        <w:t xml:space="preserve">Tulos</w:t>
      </w:r>
    </w:p>
    <w:p>
      <w:r>
        <w:t xml:space="preserve">kakka</w:t>
      </w:r>
    </w:p>
    <w:p>
      <w:r>
        <w:rPr>
          <w:b/>
        </w:rPr>
        <w:t xml:space="preserve">Tulos</w:t>
      </w:r>
    </w:p>
    <w:p>
      <w:r>
        <w:t xml:space="preserve">kaulus/merkki</w:t>
      </w:r>
    </w:p>
    <w:p>
      <w:r>
        <w:rPr>
          <w:b/>
        </w:rPr>
        <w:t xml:space="preserve">Tulos</w:t>
      </w:r>
    </w:p>
    <w:p>
      <w:r>
        <w:t xml:space="preserve">kouluttajat</w:t>
      </w:r>
    </w:p>
    <w:p>
      <w:r>
        <w:rPr>
          <w:b/>
        </w:rPr>
        <w:t xml:space="preserve">Esimerkki 7.3883</w:t>
      </w:r>
    </w:p>
    <w:p>
      <w:r>
        <w:t xml:space="preserve">Kerro syy, miksi pelkäät mennä uudenvuoden juhliin klubilla.</w:t>
      </w:r>
    </w:p>
    <w:p>
      <w:r>
        <w:rPr>
          <w:b/>
        </w:rPr>
        <w:t xml:space="preserve">Tulos</w:t>
      </w:r>
    </w:p>
    <w:p>
      <w:r>
        <w:t xml:space="preserve">tungosta</w:t>
      </w:r>
    </w:p>
    <w:p>
      <w:r>
        <w:rPr>
          <w:b/>
        </w:rPr>
        <w:t xml:space="preserve">Tulos</w:t>
      </w:r>
    </w:p>
    <w:p>
      <w:r>
        <w:t xml:space="preserve">ei päivämäärää</w:t>
      </w:r>
    </w:p>
    <w:p>
      <w:r>
        <w:rPr>
          <w:b/>
        </w:rPr>
        <w:t xml:space="preserve">Tulos</w:t>
      </w:r>
    </w:p>
    <w:p>
      <w:r>
        <w:t xml:space="preserve">älä juo</w:t>
      </w:r>
    </w:p>
    <w:p>
      <w:r>
        <w:rPr>
          <w:b/>
        </w:rPr>
        <w:t xml:space="preserve">Esimerkki 7.3884</w:t>
      </w:r>
    </w:p>
    <w:p>
      <w:r>
        <w:t xml:space="preserve">Kerro, mitä mies voi tehdä, jos hän viiltää itseään partaa ajaessaan.</w:t>
      </w:r>
    </w:p>
    <w:p>
      <w:r>
        <w:rPr>
          <w:b/>
        </w:rPr>
        <w:t xml:space="preserve">Tulos</w:t>
      </w:r>
    </w:p>
    <w:p>
      <w:r>
        <w:t xml:space="preserve">laita vessapaperia sen päälle</w:t>
      </w:r>
    </w:p>
    <w:p>
      <w:r>
        <w:rPr>
          <w:b/>
        </w:rPr>
        <w:t xml:space="preserve">Tulos</w:t>
      </w:r>
    </w:p>
    <w:p>
      <w:r>
        <w:t xml:space="preserve">kirous</w:t>
      </w:r>
    </w:p>
    <w:p>
      <w:r>
        <w:rPr>
          <w:b/>
        </w:rPr>
        <w:t xml:space="preserve">Tulos</w:t>
      </w:r>
    </w:p>
    <w:p>
      <w:r>
        <w:t xml:space="preserve">laita laastari päälle</w:t>
      </w:r>
    </w:p>
    <w:p>
      <w:r>
        <w:rPr>
          <w:b/>
        </w:rPr>
        <w:t xml:space="preserve">Tulos</w:t>
      </w:r>
    </w:p>
    <w:p>
      <w:r>
        <w:t xml:space="preserve">sanoo ouch</w:t>
      </w:r>
    </w:p>
    <w:p>
      <w:r>
        <w:rPr>
          <w:b/>
        </w:rPr>
        <w:t xml:space="preserve">Tulos</w:t>
      </w:r>
    </w:p>
    <w:p>
      <w:r>
        <w:t xml:space="preserve">anna sen vuotaa verta</w:t>
      </w:r>
    </w:p>
    <w:p>
      <w:r>
        <w:rPr>
          <w:b/>
        </w:rPr>
        <w:t xml:space="preserve">Tulos</w:t>
      </w:r>
    </w:p>
    <w:p>
      <w:r>
        <w:t xml:space="preserve">Laita siihen alkoholia</w:t>
      </w:r>
    </w:p>
    <w:p>
      <w:r>
        <w:rPr>
          <w:b/>
        </w:rPr>
        <w:t xml:space="preserve">Esimerkki 7.3885</w:t>
      </w:r>
    </w:p>
    <w:p>
      <w:r>
        <w:t xml:space="preserve">Nimeä legendaarinen olento, joka olisi valtava hitti, jos se esiteltäisiin eläintarhassa.</w:t>
      </w:r>
    </w:p>
    <w:p>
      <w:r>
        <w:rPr>
          <w:b/>
        </w:rPr>
        <w:t xml:space="preserve">Tulos</w:t>
      </w:r>
    </w:p>
    <w:p>
      <w:r>
        <w:t xml:space="preserve">iso jalka</w:t>
      </w:r>
    </w:p>
    <w:p>
      <w:r>
        <w:rPr>
          <w:b/>
        </w:rPr>
        <w:t xml:space="preserve">Tulos</w:t>
      </w:r>
    </w:p>
    <w:p>
      <w:r>
        <w:t xml:space="preserve">king kong</w:t>
      </w:r>
    </w:p>
    <w:p>
      <w:r>
        <w:rPr>
          <w:b/>
        </w:rPr>
        <w:t xml:space="preserve">Tulos</w:t>
      </w:r>
    </w:p>
    <w:p>
      <w:r>
        <w:t xml:space="preserve">godzilla</w:t>
      </w:r>
    </w:p>
    <w:p>
      <w:r>
        <w:rPr>
          <w:b/>
        </w:rPr>
        <w:t xml:space="preserve">Tulos</w:t>
      </w:r>
    </w:p>
    <w:p>
      <w:r>
        <w:t xml:space="preserve">lohikäärme</w:t>
      </w:r>
    </w:p>
    <w:p>
      <w:r>
        <w:rPr>
          <w:b/>
        </w:rPr>
        <w:t xml:space="preserve">Tulos</w:t>
      </w:r>
    </w:p>
    <w:p>
      <w:r>
        <w:t xml:space="preserve">yksisarvinen</w:t>
      </w:r>
    </w:p>
    <w:p>
      <w:r>
        <w:rPr>
          <w:b/>
        </w:rPr>
        <w:t xml:space="preserve">Tulos</w:t>
      </w:r>
    </w:p>
    <w:p>
      <w:r>
        <w:t xml:space="preserve">loch nessin hirviö</w:t>
      </w:r>
    </w:p>
    <w:p>
      <w:r>
        <w:rPr>
          <w:b/>
        </w:rPr>
        <w:t xml:space="preserve">Esimerkki 7.3886</w:t>
      </w:r>
    </w:p>
    <w:p>
      <w:r>
        <w:t xml:space="preserve">Nimeä jotain, mitä ihmiset tekevät Las Vegasissa, -</w:t>
      </w:r>
    </w:p>
    <w:p>
      <w:r>
        <w:rPr>
          <w:b/>
        </w:rPr>
        <w:t xml:space="preserve">Tulos</w:t>
      </w:r>
    </w:p>
    <w:p>
      <w:r>
        <w:t xml:space="preserve">pelata</w:t>
      </w:r>
    </w:p>
    <w:p>
      <w:r>
        <w:rPr>
          <w:b/>
        </w:rPr>
        <w:t xml:space="preserve">Tulos</w:t>
      </w:r>
    </w:p>
    <w:p>
      <w:r>
        <w:t xml:space="preserve">juoma</w:t>
      </w:r>
    </w:p>
    <w:p>
      <w:r>
        <w:rPr>
          <w:b/>
        </w:rPr>
        <w:t xml:space="preserve">Tulos</w:t>
      </w:r>
    </w:p>
    <w:p>
      <w:r>
        <w:t xml:space="preserve">mennä naimisiin</w:t>
      </w:r>
    </w:p>
    <w:p>
      <w:r>
        <w:rPr>
          <w:b/>
        </w:rPr>
        <w:t xml:space="preserve">Tulos</w:t>
      </w:r>
    </w:p>
    <w:p>
      <w:r>
        <w:t xml:space="preserve">katso esitys</w:t>
      </w:r>
    </w:p>
    <w:p>
      <w:r>
        <w:rPr>
          <w:b/>
        </w:rPr>
        <w:t xml:space="preserve">Tulos</w:t>
      </w:r>
    </w:p>
    <w:p>
      <w:r>
        <w:t xml:space="preserve">shop</w:t>
      </w:r>
    </w:p>
    <w:p>
      <w:r>
        <w:rPr>
          <w:b/>
        </w:rPr>
        <w:t xml:space="preserve">Tulos</w:t>
      </w:r>
    </w:p>
    <w:p>
      <w:r>
        <w:t xml:space="preserve">syödä liikaa</w:t>
      </w:r>
    </w:p>
    <w:p>
      <w:r>
        <w:rPr>
          <w:b/>
        </w:rPr>
        <w:t xml:space="preserve">Esimerkki 7.3887</w:t>
      </w:r>
    </w:p>
    <w:p>
      <w:r>
        <w:t xml:space="preserve">Nimeä hattutyyppi, jota et näe monien ihmisten käyttävän tosielämässä.</w:t>
      </w:r>
    </w:p>
    <w:p>
      <w:r>
        <w:rPr>
          <w:b/>
        </w:rPr>
        <w:t xml:space="preserve">Tulos</w:t>
      </w:r>
    </w:p>
    <w:p>
      <w:r>
        <w:t xml:space="preserve">silinterihattu</w:t>
      </w:r>
    </w:p>
    <w:p>
      <w:r>
        <w:rPr>
          <w:b/>
        </w:rPr>
        <w:t xml:space="preserve">Tulos</w:t>
      </w:r>
    </w:p>
    <w:p>
      <w:r>
        <w:t xml:space="preserve">cowboy-hattu</w:t>
      </w:r>
    </w:p>
    <w:p>
      <w:r>
        <w:rPr>
          <w:b/>
        </w:rPr>
        <w:t xml:space="preserve">Tulos</w:t>
      </w:r>
    </w:p>
    <w:p>
      <w:r>
        <w:t xml:space="preserve">fedora</w:t>
      </w:r>
    </w:p>
    <w:p>
      <w:r>
        <w:rPr>
          <w:b/>
        </w:rPr>
        <w:t xml:space="preserve">Tulos</w:t>
      </w:r>
    </w:p>
    <w:p>
      <w:r>
        <w:t xml:space="preserve">olkihattu</w:t>
      </w:r>
    </w:p>
    <w:p>
      <w:r>
        <w:rPr>
          <w:b/>
        </w:rPr>
        <w:t xml:space="preserve">Tulos</w:t>
      </w:r>
    </w:p>
    <w:p>
      <w:r>
        <w:t xml:space="preserve">baretti</w:t>
      </w:r>
    </w:p>
    <w:p>
      <w:r>
        <w:rPr>
          <w:b/>
        </w:rPr>
        <w:t xml:space="preserve">Esimerkki 7.3888</w:t>
      </w:r>
    </w:p>
    <w:p>
      <w:r>
        <w:t xml:space="preserve">Kerro jotain, mitä pakettiautolla voi tehdä, mitä urheiluautolla ei voi tehdä.</w:t>
      </w:r>
    </w:p>
    <w:p>
      <w:r>
        <w:rPr>
          <w:b/>
        </w:rPr>
        <w:t xml:space="preserve">Tulos</w:t>
      </w:r>
    </w:p>
    <w:p>
      <w:r>
        <w:t xml:space="preserve">laskeutua</w:t>
      </w:r>
    </w:p>
    <w:p>
      <w:r>
        <w:rPr>
          <w:b/>
        </w:rPr>
        <w:t xml:space="preserve">Tulos</w:t>
      </w:r>
    </w:p>
    <w:p>
      <w:r>
        <w:t xml:space="preserve">rakastella</w:t>
      </w:r>
    </w:p>
    <w:p>
      <w:r>
        <w:rPr>
          <w:b/>
        </w:rPr>
        <w:t xml:space="preserve">Tulos</w:t>
      </w:r>
    </w:p>
    <w:p>
      <w:r>
        <w:t xml:space="preserve">nousta seisomaan</w:t>
      </w:r>
    </w:p>
    <w:p>
      <w:r>
        <w:rPr>
          <w:b/>
        </w:rPr>
        <w:t xml:space="preserve">Tulos</w:t>
      </w:r>
    </w:p>
    <w:p>
      <w:r>
        <w:t xml:space="preserve">mahtuu enemmän ihmisiä</w:t>
      </w:r>
    </w:p>
    <w:p>
      <w:r>
        <w:rPr>
          <w:b/>
        </w:rPr>
        <w:t xml:space="preserve">Tulos</w:t>
      </w:r>
    </w:p>
    <w:p>
      <w:r>
        <w:t xml:space="preserve">kuljettaa tavaraa</w:t>
      </w:r>
    </w:p>
    <w:p>
      <w:r>
        <w:rPr>
          <w:b/>
        </w:rPr>
        <w:t xml:space="preserve">Tulos</w:t>
      </w:r>
    </w:p>
    <w:p>
      <w:r>
        <w:t xml:space="preserve">katsoa televisiota</w:t>
      </w:r>
    </w:p>
    <w:p>
      <w:r>
        <w:rPr>
          <w:b/>
        </w:rPr>
        <w:t xml:space="preserve">Esimerkki 7.3889</w:t>
      </w:r>
    </w:p>
    <w:p>
      <w:r>
        <w:t xml:space="preserve">Nimeä ominaisuus, joka televisiossa on nykyään ja jota siinä ei ollut 50 vuotta sitten.</w:t>
      </w:r>
    </w:p>
    <w:p>
      <w:r>
        <w:rPr>
          <w:b/>
        </w:rPr>
        <w:t xml:space="preserve">Tulos</w:t>
      </w:r>
    </w:p>
    <w:p>
      <w:r>
        <w:t xml:space="preserve">kaukosäädin</w:t>
      </w:r>
    </w:p>
    <w:p>
      <w:r>
        <w:rPr>
          <w:b/>
        </w:rPr>
        <w:t xml:space="preserve">Tulos</w:t>
      </w:r>
    </w:p>
    <w:p>
      <w:r>
        <w:t xml:space="preserve">väri</w:t>
      </w:r>
    </w:p>
    <w:p>
      <w:r>
        <w:rPr>
          <w:b/>
        </w:rPr>
        <w:t xml:space="preserve">Tulos</w:t>
      </w:r>
    </w:p>
    <w:p>
      <w:r>
        <w:t xml:space="preserve">videosoitin</w:t>
      </w:r>
    </w:p>
    <w:p>
      <w:r>
        <w:rPr>
          <w:b/>
        </w:rPr>
        <w:t xml:space="preserve">Tulos</w:t>
      </w:r>
    </w:p>
    <w:p>
      <w:r>
        <w:t xml:space="preserve">videoliitännät</w:t>
      </w:r>
    </w:p>
    <w:p>
      <w:r>
        <w:rPr>
          <w:b/>
        </w:rPr>
        <w:t xml:space="preserve">Tulos</w:t>
      </w:r>
    </w:p>
    <w:p>
      <w:r>
        <w:t xml:space="preserve">kaapeli</w:t>
      </w:r>
    </w:p>
    <w:p>
      <w:r>
        <w:rPr>
          <w:b/>
        </w:rPr>
        <w:t xml:space="preserve">Esimerkki 7.3890</w:t>
      </w:r>
    </w:p>
    <w:p>
      <w:r>
        <w:t xml:space="preserve">nimeä jotain punaista mafiaelokuvan pizzeriassa.</w:t>
      </w:r>
    </w:p>
    <w:p>
      <w:r>
        <w:rPr>
          <w:b/>
        </w:rPr>
        <w:t xml:space="preserve">Tulos</w:t>
      </w:r>
    </w:p>
    <w:p>
      <w:r>
        <w:t xml:space="preserve">veri</w:t>
      </w:r>
    </w:p>
    <w:p>
      <w:r>
        <w:rPr>
          <w:b/>
        </w:rPr>
        <w:t xml:space="preserve">Tulos</w:t>
      </w:r>
    </w:p>
    <w:p>
      <w:r>
        <w:t xml:space="preserve">tomaattikastike</w:t>
      </w:r>
    </w:p>
    <w:p>
      <w:r>
        <w:rPr>
          <w:b/>
        </w:rPr>
        <w:t xml:space="preserve">Tulos</w:t>
      </w:r>
    </w:p>
    <w:p>
      <w:r>
        <w:t xml:space="preserve">pizza</w:t>
      </w:r>
    </w:p>
    <w:p>
      <w:r>
        <w:rPr>
          <w:b/>
        </w:rPr>
        <w:t xml:space="preserve">Tulos</w:t>
      </w:r>
    </w:p>
    <w:p>
      <w:r>
        <w:t xml:space="preserve">pöytäliina</w:t>
      </w:r>
    </w:p>
    <w:p>
      <w:r>
        <w:rPr>
          <w:b/>
        </w:rPr>
        <w:t xml:space="preserve">Tulos</w:t>
      </w:r>
    </w:p>
    <w:p>
      <w:r>
        <w:t xml:space="preserve">pepperoni</w:t>
      </w:r>
    </w:p>
    <w:p>
      <w:r>
        <w:rPr>
          <w:b/>
        </w:rPr>
        <w:t xml:space="preserve">Tulos</w:t>
      </w:r>
    </w:p>
    <w:p>
      <w:r>
        <w:t xml:space="preserve">viini</w:t>
      </w:r>
    </w:p>
    <w:p>
      <w:r>
        <w:rPr>
          <w:b/>
        </w:rPr>
        <w:t xml:space="preserve">Esimerkki 7.3891</w:t>
      </w:r>
    </w:p>
    <w:p>
      <w:r>
        <w:t xml:space="preserve">Nimeä jokin asia, jota jotkut suunnittelevat kuukausia ja toiset tekevät hetken mielijohteesta.</w:t>
      </w:r>
    </w:p>
    <w:p>
      <w:r>
        <w:rPr>
          <w:b/>
        </w:rPr>
        <w:t xml:space="preserve">Tulos</w:t>
      </w:r>
    </w:p>
    <w:p>
      <w:r>
        <w:t xml:space="preserve">mennä naimisiin</w:t>
      </w:r>
    </w:p>
    <w:p>
      <w:r>
        <w:rPr>
          <w:b/>
        </w:rPr>
        <w:t xml:space="preserve">Tulos</w:t>
      </w:r>
    </w:p>
    <w:p>
      <w:r>
        <w:t xml:space="preserve">lähteä lomalle</w:t>
      </w:r>
    </w:p>
    <w:p>
      <w:r>
        <w:rPr>
          <w:b/>
        </w:rPr>
        <w:t xml:space="preserve">Tulos</w:t>
      </w:r>
    </w:p>
    <w:p>
      <w:r>
        <w:t xml:space="preserve">saada lapsi</w:t>
      </w:r>
    </w:p>
    <w:p>
      <w:r>
        <w:rPr>
          <w:b/>
        </w:rPr>
        <w:t xml:space="preserve">Tulos</w:t>
      </w:r>
    </w:p>
    <w:p>
      <w:r>
        <w:t xml:space="preserve">puolue</w:t>
      </w:r>
    </w:p>
    <w:p>
      <w:r>
        <w:rPr>
          <w:b/>
        </w:rPr>
        <w:t xml:space="preserve">Esimerkki 7.3892</w:t>
      </w:r>
    </w:p>
    <w:p>
      <w:r>
        <w:t xml:space="preserve">nimeä jotain youd olisi järkyttynyt nähdä julkkis käyttää punaisella matolla</w:t>
      </w:r>
    </w:p>
    <w:p>
      <w:r>
        <w:rPr>
          <w:b/>
        </w:rPr>
        <w:t xml:space="preserve">Tulos</w:t>
      </w:r>
    </w:p>
    <w:p>
      <w:r>
        <w:t xml:space="preserve">farkut</w:t>
      </w:r>
    </w:p>
    <w:p>
      <w:r>
        <w:rPr>
          <w:b/>
        </w:rPr>
        <w:t xml:space="preserve">Tulos</w:t>
      </w:r>
    </w:p>
    <w:p>
      <w:r>
        <w:t xml:space="preserve">Bikinit</w:t>
      </w:r>
    </w:p>
    <w:p>
      <w:r>
        <w:rPr>
          <w:b/>
        </w:rPr>
        <w:t xml:space="preserve">Tulos</w:t>
      </w:r>
    </w:p>
    <w:p>
      <w:r>
        <w:t xml:space="preserve">syntymäpäiväpuku</w:t>
      </w:r>
    </w:p>
    <w:p>
      <w:r>
        <w:rPr>
          <w:b/>
        </w:rPr>
        <w:t xml:space="preserve">Tulos</w:t>
      </w:r>
    </w:p>
    <w:p>
      <w:r>
        <w:t xml:space="preserve">shortsit</w:t>
      </w:r>
    </w:p>
    <w:p>
      <w:r>
        <w:rPr>
          <w:b/>
        </w:rPr>
        <w:t xml:space="preserve">Tulos</w:t>
      </w:r>
    </w:p>
    <w:p>
      <w:r>
        <w:t xml:space="preserve">alusvaatteet</w:t>
      </w:r>
    </w:p>
    <w:p>
      <w:r>
        <w:rPr>
          <w:b/>
        </w:rPr>
        <w:t xml:space="preserve">Tulos</w:t>
      </w:r>
    </w:p>
    <w:p>
      <w:r>
        <w:t xml:space="preserve">hiki</w:t>
      </w:r>
    </w:p>
    <w:p>
      <w:r>
        <w:rPr>
          <w:b/>
        </w:rPr>
        <w:t xml:space="preserve">Tulos</w:t>
      </w:r>
    </w:p>
    <w:p>
      <w:r>
        <w:t xml:space="preserve">lenkkarit</w:t>
      </w:r>
    </w:p>
    <w:p>
      <w:r>
        <w:rPr>
          <w:b/>
        </w:rPr>
        <w:t xml:space="preserve">Esimerkki 7.3893</w:t>
      </w:r>
    </w:p>
    <w:p>
      <w:r>
        <w:t xml:space="preserve">mainitse jotain, mitä saatat tehdä huonon ravintolakokemuksen jälkeen.</w:t>
      </w:r>
    </w:p>
    <w:p>
      <w:r>
        <w:rPr>
          <w:b/>
        </w:rPr>
        <w:t xml:space="preserve">Tulos</w:t>
      </w:r>
    </w:p>
    <w:p>
      <w:r>
        <w:t xml:space="preserve">valittaa</w:t>
      </w:r>
    </w:p>
    <w:p>
      <w:r>
        <w:rPr>
          <w:b/>
        </w:rPr>
        <w:t xml:space="preserve">Tulos</w:t>
      </w:r>
    </w:p>
    <w:p>
      <w:r>
        <w:t xml:space="preserve">sairastua</w:t>
      </w:r>
    </w:p>
    <w:p>
      <w:r>
        <w:rPr>
          <w:b/>
        </w:rPr>
        <w:t xml:space="preserve">Tulos</w:t>
      </w:r>
    </w:p>
    <w:p>
      <w:r>
        <w:t xml:space="preserve">ei koskaan palaa</w:t>
      </w:r>
    </w:p>
    <w:p>
      <w:r>
        <w:rPr>
          <w:b/>
        </w:rPr>
        <w:t xml:space="preserve">Tulos</w:t>
      </w:r>
    </w:p>
    <w:p>
      <w:r>
        <w:t xml:space="preserve">huono vinkki</w:t>
      </w:r>
    </w:p>
    <w:p>
      <w:r>
        <w:rPr>
          <w:b/>
        </w:rPr>
        <w:t xml:space="preserve">Tulos</w:t>
      </w:r>
    </w:p>
    <w:p>
      <w:r>
        <w:t xml:space="preserve">kertoa ystäville</w:t>
      </w:r>
    </w:p>
    <w:p>
      <w:r>
        <w:rPr>
          <w:b/>
        </w:rPr>
        <w:t xml:space="preserve">Tulos</w:t>
      </w:r>
    </w:p>
    <w:p>
      <w:r>
        <w:t xml:space="preserve">huono arvostelu</w:t>
      </w:r>
    </w:p>
    <w:p>
      <w:r>
        <w:rPr>
          <w:b/>
        </w:rPr>
        <w:t xml:space="preserve">Esimerkki 7.3894</w:t>
      </w:r>
    </w:p>
    <w:p>
      <w:r>
        <w:t xml:space="preserve">Nimeä jokin asia, jota kuningas ei haluaisi olla ilman.</w:t>
      </w:r>
    </w:p>
    <w:p>
      <w:r>
        <w:rPr>
          <w:b/>
        </w:rPr>
        <w:t xml:space="preserve">Tulos</w:t>
      </w:r>
    </w:p>
    <w:p>
      <w:r>
        <w:t xml:space="preserve">kuningatar</w:t>
      </w:r>
    </w:p>
    <w:p>
      <w:r>
        <w:rPr>
          <w:b/>
        </w:rPr>
        <w:t xml:space="preserve">Tulos</w:t>
      </w:r>
    </w:p>
    <w:p>
      <w:r>
        <w:t xml:space="preserve">kruunu</w:t>
      </w:r>
    </w:p>
    <w:p>
      <w:r>
        <w:rPr>
          <w:b/>
        </w:rPr>
        <w:t xml:space="preserve">Tulos</w:t>
      </w:r>
    </w:p>
    <w:p>
      <w:r>
        <w:t xml:space="preserve">hänen valtakuntansa</w:t>
      </w:r>
    </w:p>
    <w:p>
      <w:r>
        <w:rPr>
          <w:b/>
        </w:rPr>
        <w:t xml:space="preserve">Tulos</w:t>
      </w:r>
    </w:p>
    <w:p>
      <w:r>
        <w:t xml:space="preserve">valtaistuin</w:t>
      </w:r>
    </w:p>
    <w:p>
      <w:r>
        <w:rPr>
          <w:b/>
        </w:rPr>
        <w:t xml:space="preserve">Tulos</w:t>
      </w:r>
    </w:p>
    <w:p>
      <w:r>
        <w:t xml:space="preserve">palvelijat</w:t>
      </w:r>
    </w:p>
    <w:p>
      <w:r>
        <w:rPr>
          <w:b/>
        </w:rPr>
        <w:t xml:space="preserve">Tulos</w:t>
      </w:r>
    </w:p>
    <w:p>
      <w:r>
        <w:t xml:space="preserve">hölmö</w:t>
      </w:r>
    </w:p>
    <w:p>
      <w:r>
        <w:rPr>
          <w:b/>
        </w:rPr>
        <w:t xml:space="preserve">Tulos</w:t>
      </w:r>
    </w:p>
    <w:p>
      <w:r>
        <w:t xml:space="preserve">aiheet</w:t>
      </w:r>
    </w:p>
    <w:p>
      <w:r>
        <w:rPr>
          <w:b/>
        </w:rPr>
        <w:t xml:space="preserve">Esimerkki 7.3895</w:t>
      </w:r>
    </w:p>
    <w:p>
      <w:r>
        <w:t xml:space="preserve">Nimeä kuuluisa lääkäri, todellinen tai kuvitteellinen, elävä tai kuollut, jonka et haluaisi leikkaavan sinua.</w:t>
      </w:r>
    </w:p>
    <w:p>
      <w:r>
        <w:rPr>
          <w:b/>
        </w:rPr>
        <w:t xml:space="preserve">Tulos</w:t>
      </w:r>
    </w:p>
    <w:p>
      <w:r>
        <w:t xml:space="preserve">kevorkian</w:t>
      </w:r>
    </w:p>
    <w:p>
      <w:r>
        <w:rPr>
          <w:b/>
        </w:rPr>
        <w:t xml:space="preserve">Tulos</w:t>
      </w:r>
    </w:p>
    <w:p>
      <w:r>
        <w:t xml:space="preserve">jekyll</w:t>
      </w:r>
    </w:p>
    <w:p>
      <w:r>
        <w:rPr>
          <w:b/>
        </w:rPr>
        <w:t xml:space="preserve">Tulos</w:t>
      </w:r>
    </w:p>
    <w:p>
      <w:r>
        <w:t xml:space="preserve">suess</w:t>
      </w:r>
    </w:p>
    <w:p>
      <w:r>
        <w:rPr>
          <w:b/>
        </w:rPr>
        <w:t xml:space="preserve">Tulos</w:t>
      </w:r>
    </w:p>
    <w:p>
      <w:r>
        <w:t xml:space="preserve">dolittle</w:t>
      </w:r>
    </w:p>
    <w:p>
      <w:r>
        <w:rPr>
          <w:b/>
        </w:rPr>
        <w:t xml:space="preserve">Tulos</w:t>
      </w:r>
    </w:p>
    <w:p>
      <w:r>
        <w:t xml:space="preserve">spock</w:t>
      </w:r>
    </w:p>
    <w:p>
      <w:r>
        <w:rPr>
          <w:b/>
        </w:rPr>
        <w:t xml:space="preserve">Tulos</w:t>
      </w:r>
    </w:p>
    <w:p>
      <w:r>
        <w:t xml:space="preserve">dre</w:t>
      </w:r>
    </w:p>
    <w:p>
      <w:r>
        <w:rPr>
          <w:b/>
        </w:rPr>
        <w:t xml:space="preserve">Esimerkki 7.3896</w:t>
      </w:r>
    </w:p>
    <w:p>
      <w:r>
        <w:t xml:space="preserve">Nimeä sukulainen, jota et haluaisi nähdä lomalla...</w:t>
      </w:r>
    </w:p>
    <w:p>
      <w:r>
        <w:rPr>
          <w:b/>
        </w:rPr>
        <w:t xml:space="preserve">Tulos</w:t>
      </w:r>
    </w:p>
    <w:p>
      <w:r>
        <w:t xml:space="preserve">anoppi</w:t>
      </w:r>
    </w:p>
    <w:p>
      <w:r>
        <w:rPr>
          <w:b/>
        </w:rPr>
        <w:t xml:space="preserve">Tulos</w:t>
      </w:r>
    </w:p>
    <w:p>
      <w:r>
        <w:t xml:space="preserve">täti</w:t>
      </w:r>
    </w:p>
    <w:p>
      <w:r>
        <w:rPr>
          <w:b/>
        </w:rPr>
        <w:t xml:space="preserve">Tulos</w:t>
      </w:r>
    </w:p>
    <w:p>
      <w:r>
        <w:t xml:space="preserve">serkku</w:t>
      </w:r>
    </w:p>
    <w:p>
      <w:r>
        <w:rPr>
          <w:b/>
        </w:rPr>
        <w:t xml:space="preserve">Tulos</w:t>
      </w:r>
    </w:p>
    <w:p>
      <w:r>
        <w:t xml:space="preserve">äiti</w:t>
      </w:r>
    </w:p>
    <w:p>
      <w:r>
        <w:rPr>
          <w:b/>
        </w:rPr>
        <w:t xml:space="preserve">Tulos</w:t>
      </w:r>
    </w:p>
    <w:p>
      <w:r>
        <w:t xml:space="preserve">entinen puoliso</w:t>
      </w:r>
    </w:p>
    <w:p>
      <w:r>
        <w:rPr>
          <w:b/>
        </w:rPr>
        <w:t xml:space="preserve">Tulos</w:t>
      </w:r>
    </w:p>
    <w:p>
      <w:r>
        <w:t xml:space="preserve">setä</w:t>
      </w:r>
    </w:p>
    <w:p>
      <w:r>
        <w:rPr>
          <w:b/>
        </w:rPr>
        <w:t xml:space="preserve">Esimerkki 7.3897</w:t>
      </w:r>
    </w:p>
    <w:p>
      <w:r>
        <w:t xml:space="preserve">nimeä jokin asia, johon vanhempi voi laittaa lukon tai portin, kun vauva oppii kävelemään.</w:t>
      </w:r>
    </w:p>
    <w:p>
      <w:r>
        <w:rPr>
          <w:b/>
        </w:rPr>
        <w:t xml:space="preserve">Tulos</w:t>
      </w:r>
    </w:p>
    <w:p>
      <w:r>
        <w:t xml:space="preserve">portaat</w:t>
      </w:r>
    </w:p>
    <w:p>
      <w:r>
        <w:rPr>
          <w:b/>
        </w:rPr>
        <w:t xml:space="preserve">Tulos</w:t>
      </w:r>
    </w:p>
    <w:p>
      <w:r>
        <w:t xml:space="preserve">ovi</w:t>
      </w:r>
    </w:p>
    <w:p>
      <w:r>
        <w:rPr>
          <w:b/>
        </w:rPr>
        <w:t xml:space="preserve">Tulos</w:t>
      </w:r>
    </w:p>
    <w:p>
      <w:r>
        <w:t xml:space="preserve">uima-allas</w:t>
      </w:r>
    </w:p>
    <w:p>
      <w:r>
        <w:rPr>
          <w:b/>
        </w:rPr>
        <w:t xml:space="preserve">Tulos</w:t>
      </w:r>
    </w:p>
    <w:p>
      <w:r>
        <w:t xml:space="preserve">kaapit</w:t>
      </w:r>
    </w:p>
    <w:p>
      <w:r>
        <w:rPr>
          <w:b/>
        </w:rPr>
        <w:t xml:space="preserve">Tulos</w:t>
      </w:r>
    </w:p>
    <w:p>
      <w:r>
        <w:t xml:space="preserve">pinnasänky</w:t>
      </w:r>
    </w:p>
    <w:p>
      <w:r>
        <w:rPr>
          <w:b/>
        </w:rPr>
        <w:t xml:space="preserve">Esimerkki 7.3898</w:t>
      </w:r>
    </w:p>
    <w:p>
      <w:r>
        <w:t xml:space="preserve">Nimeä jotain, jota puutarhuri voisi käyttää työssään.</w:t>
      </w:r>
    </w:p>
    <w:p>
      <w:r>
        <w:rPr>
          <w:b/>
        </w:rPr>
        <w:t xml:space="preserve">Tulos</w:t>
      </w:r>
    </w:p>
    <w:p>
      <w:r>
        <w:t xml:space="preserve">ruohonleikkuri</w:t>
      </w:r>
    </w:p>
    <w:p>
      <w:r>
        <w:rPr>
          <w:b/>
        </w:rPr>
        <w:t xml:space="preserve">Tulos</w:t>
      </w:r>
    </w:p>
    <w:p>
      <w:r>
        <w:t xml:space="preserve">uros</w:t>
      </w:r>
    </w:p>
    <w:p>
      <w:r>
        <w:rPr>
          <w:b/>
        </w:rPr>
        <w:t xml:space="preserve">Tulos</w:t>
      </w:r>
    </w:p>
    <w:p>
      <w:r>
        <w:t xml:space="preserve">lapio</w:t>
      </w:r>
    </w:p>
    <w:p>
      <w:r>
        <w:rPr>
          <w:b/>
        </w:rPr>
        <w:t xml:space="preserve">Tulos</w:t>
      </w:r>
    </w:p>
    <w:p>
      <w:r>
        <w:t xml:space="preserve">letku</w:t>
      </w:r>
    </w:p>
    <w:p>
      <w:r>
        <w:rPr>
          <w:b/>
        </w:rPr>
        <w:t xml:space="preserve">Tulos</w:t>
      </w:r>
    </w:p>
    <w:p>
      <w:r>
        <w:t xml:space="preserve">haravointi</w:t>
      </w:r>
    </w:p>
    <w:p>
      <w:r>
        <w:rPr>
          <w:b/>
        </w:rPr>
        <w:t xml:space="preserve">Tulos</w:t>
      </w:r>
    </w:p>
    <w:p>
      <w:r>
        <w:t xml:space="preserve">särmäyslaite</w:t>
      </w:r>
    </w:p>
    <w:p>
      <w:r>
        <w:rPr>
          <w:b/>
        </w:rPr>
        <w:t xml:space="preserve">Esimerkki 7.3899</w:t>
      </w:r>
    </w:p>
    <w:p>
      <w:r>
        <w:t xml:space="preserve">nimeä jotain lämmintä, jota tarjoillaan allyoucan eat -buffetissa.</w:t>
      </w:r>
    </w:p>
    <w:p>
      <w:r>
        <w:rPr>
          <w:b/>
        </w:rPr>
        <w:t xml:space="preserve">Tulos</w:t>
      </w:r>
    </w:p>
    <w:p>
      <w:r>
        <w:t xml:space="preserve">keitto</w:t>
      </w:r>
    </w:p>
    <w:p>
      <w:r>
        <w:rPr>
          <w:b/>
        </w:rPr>
        <w:t xml:space="preserve">Tulos</w:t>
      </w:r>
    </w:p>
    <w:p>
      <w:r>
        <w:t xml:space="preserve">liha</w:t>
      </w:r>
    </w:p>
    <w:p>
      <w:r>
        <w:rPr>
          <w:b/>
        </w:rPr>
        <w:t xml:space="preserve">Tulos</w:t>
      </w:r>
    </w:p>
    <w:p>
      <w:r>
        <w:t xml:space="preserve">leipä</w:t>
      </w:r>
    </w:p>
    <w:p>
      <w:r>
        <w:rPr>
          <w:b/>
        </w:rPr>
        <w:t xml:space="preserve">Tulos</w:t>
      </w:r>
    </w:p>
    <w:p>
      <w:r>
        <w:t xml:space="preserve">pizza</w:t>
      </w:r>
    </w:p>
    <w:p>
      <w:r>
        <w:rPr>
          <w:b/>
        </w:rPr>
        <w:t xml:space="preserve">Tulos</w:t>
      </w:r>
    </w:p>
    <w:p>
      <w:r>
        <w:t xml:space="preserve">pasta</w:t>
      </w:r>
    </w:p>
    <w:p>
      <w:r>
        <w:rPr>
          <w:b/>
        </w:rPr>
        <w:t xml:space="preserve">Tulos</w:t>
      </w:r>
    </w:p>
    <w:p>
      <w:r>
        <w:t xml:space="preserve">kahvi/tee</w:t>
      </w:r>
    </w:p>
    <w:p>
      <w:r>
        <w:rPr>
          <w:b/>
        </w:rPr>
        <w:t xml:space="preserve">Esimerkki 7.3900</w:t>
      </w:r>
    </w:p>
    <w:p>
      <w:r>
        <w:t xml:space="preserve">nimetä jotain, joka voi löytyä rannalta huuhtoutuneena.</w:t>
      </w:r>
    </w:p>
    <w:p>
      <w:r>
        <w:rPr>
          <w:b/>
        </w:rPr>
        <w:t xml:space="preserve">Tulos</w:t>
      </w:r>
    </w:p>
    <w:p>
      <w:r>
        <w:t xml:space="preserve">simpukankuoret</w:t>
      </w:r>
    </w:p>
    <w:p>
      <w:r>
        <w:rPr>
          <w:b/>
        </w:rPr>
        <w:t xml:space="preserve">Tulos</w:t>
      </w:r>
    </w:p>
    <w:p>
      <w:r>
        <w:t xml:space="preserve">merilevä</w:t>
      </w:r>
    </w:p>
    <w:p>
      <w:r>
        <w:rPr>
          <w:b/>
        </w:rPr>
        <w:t xml:space="preserve">Tulos</w:t>
      </w:r>
    </w:p>
    <w:p>
      <w:r>
        <w:t xml:space="preserve">pullo</w:t>
      </w:r>
    </w:p>
    <w:p>
      <w:r>
        <w:rPr>
          <w:b/>
        </w:rPr>
        <w:t xml:space="preserve">Tulos</w:t>
      </w:r>
    </w:p>
    <w:p>
      <w:r>
        <w:t xml:space="preserve">valas</w:t>
      </w:r>
    </w:p>
    <w:p>
      <w:r>
        <w:rPr>
          <w:b/>
        </w:rPr>
        <w:t xml:space="preserve">Tulos</w:t>
      </w:r>
    </w:p>
    <w:p>
      <w:r>
        <w:t xml:space="preserve">roskat</w:t>
      </w:r>
    </w:p>
    <w:p>
      <w:r>
        <w:rPr>
          <w:b/>
        </w:rPr>
        <w:t xml:space="preserve">Tulos</w:t>
      </w:r>
    </w:p>
    <w:p>
      <w:r>
        <w:t xml:space="preserve">kengät</w:t>
      </w:r>
    </w:p>
    <w:p>
      <w:r>
        <w:rPr>
          <w:b/>
        </w:rPr>
        <w:t xml:space="preserve">Esimerkki 7.3901</w:t>
      </w:r>
    </w:p>
    <w:p>
      <w:r>
        <w:t xml:space="preserve">Nimeä klisee, jota ihmiset sanovat kauneudesta?</w:t>
      </w:r>
    </w:p>
    <w:p>
      <w:r>
        <w:rPr>
          <w:b/>
        </w:rPr>
        <w:t xml:space="preserve">Tulos</w:t>
      </w:r>
    </w:p>
    <w:p>
      <w:r>
        <w:t xml:space="preserve">vain ihon syvyydessä</w:t>
      </w:r>
    </w:p>
    <w:p>
      <w:r>
        <w:rPr>
          <w:b/>
        </w:rPr>
        <w:t xml:space="preserve">Tulos</w:t>
      </w:r>
    </w:p>
    <w:p>
      <w:r>
        <w:t xml:space="preserve">katsojan silmissä</w:t>
      </w:r>
    </w:p>
    <w:p>
      <w:r>
        <w:rPr>
          <w:b/>
        </w:rPr>
        <w:t xml:space="preserve">Tulos</w:t>
      </w:r>
    </w:p>
    <w:p>
      <w:r>
        <w:t xml:space="preserve">se haalistuu</w:t>
      </w:r>
    </w:p>
    <w:p>
      <w:r>
        <w:rPr>
          <w:b/>
        </w:rPr>
        <w:t xml:space="preserve">Tulos</w:t>
      </w:r>
    </w:p>
    <w:p>
      <w:r>
        <w:t xml:space="preserve">se on sisäpuolella</w:t>
      </w:r>
    </w:p>
    <w:p>
      <w:r>
        <w:rPr>
          <w:b/>
        </w:rPr>
        <w:t xml:space="preserve">Tulos</w:t>
      </w:r>
    </w:p>
    <w:p>
      <w:r>
        <w:t xml:space="preserve">kaikki kauneus ei aivoja</w:t>
      </w:r>
    </w:p>
    <w:p>
      <w:r>
        <w:rPr>
          <w:b/>
        </w:rPr>
        <w:t xml:space="preserve">Tulos</w:t>
      </w:r>
    </w:p>
    <w:p>
      <w:r>
        <w:t xml:space="preserve">pääset pidemmälle</w:t>
      </w:r>
    </w:p>
    <w:p>
      <w:r>
        <w:rPr>
          <w:b/>
        </w:rPr>
        <w:t xml:space="preserve">Esimerkki 7.3902</w:t>
      </w:r>
    </w:p>
    <w:p>
      <w:r>
        <w:t xml:space="preserve">Kerro jotain, mitä mies saattaa tehdä suhteen alussa ja mitä hän ei tee noin vuoden kuluttua...</w:t>
      </w:r>
    </w:p>
    <w:p>
      <w:r>
        <w:rPr>
          <w:b/>
        </w:rPr>
        <w:t xml:space="preserve">Tulos</w:t>
      </w:r>
    </w:p>
    <w:p>
      <w:r>
        <w:t xml:space="preserve">ostaa kukkia</w:t>
      </w:r>
    </w:p>
    <w:p>
      <w:r>
        <w:rPr>
          <w:b/>
        </w:rPr>
        <w:t xml:space="preserve">Tulos</w:t>
      </w:r>
    </w:p>
    <w:p>
      <w:r>
        <w:t xml:space="preserve">avoimet ovet</w:t>
      </w:r>
    </w:p>
    <w:p>
      <w:r>
        <w:rPr>
          <w:b/>
        </w:rPr>
        <w:t xml:space="preserve">Tulos</w:t>
      </w:r>
    </w:p>
    <w:p>
      <w:r>
        <w:t xml:space="preserve">suudelma</w:t>
      </w:r>
    </w:p>
    <w:p>
      <w:r>
        <w:rPr>
          <w:b/>
        </w:rPr>
        <w:t xml:space="preserve">Tulos</w:t>
      </w:r>
    </w:p>
    <w:p>
      <w:r>
        <w:t xml:space="preserve">kädestä pitäen</w:t>
      </w:r>
    </w:p>
    <w:p>
      <w:r>
        <w:rPr>
          <w:b/>
        </w:rPr>
        <w:t xml:space="preserve">Tulos</w:t>
      </w:r>
    </w:p>
    <w:p>
      <w:r>
        <w:t xml:space="preserve">olla kiltti</w:t>
      </w:r>
    </w:p>
    <w:p>
      <w:r>
        <w:rPr>
          <w:b/>
        </w:rPr>
        <w:t xml:space="preserve">Esimerkki 7.3903</w:t>
      </w:r>
    </w:p>
    <w:p>
      <w:r>
        <w:t xml:space="preserve">nimetä eräänlainen lippu, jonka ostamista ihmiset odottavat jonossa.</w:t>
      </w:r>
    </w:p>
    <w:p>
      <w:r>
        <w:rPr>
          <w:b/>
        </w:rPr>
        <w:t xml:space="preserve">Tulos</w:t>
      </w:r>
    </w:p>
    <w:p>
      <w:r>
        <w:t xml:space="preserve">konsertti</w:t>
      </w:r>
    </w:p>
    <w:p>
      <w:r>
        <w:rPr>
          <w:b/>
        </w:rPr>
        <w:t xml:space="preserve">Tulos</w:t>
      </w:r>
    </w:p>
    <w:p>
      <w:r>
        <w:t xml:space="preserve">elokuva</w:t>
      </w:r>
    </w:p>
    <w:p>
      <w:r>
        <w:rPr>
          <w:b/>
        </w:rPr>
        <w:t xml:space="preserve">Tulos</w:t>
      </w:r>
    </w:p>
    <w:p>
      <w:r>
        <w:t xml:space="preserve">huvipuisto</w:t>
      </w:r>
    </w:p>
    <w:p>
      <w:r>
        <w:rPr>
          <w:b/>
        </w:rPr>
        <w:t xml:space="preserve">Tulos</w:t>
      </w:r>
    </w:p>
    <w:p>
      <w:r>
        <w:t xml:space="preserve">urheilu</w:t>
      </w:r>
    </w:p>
    <w:p>
      <w:r>
        <w:rPr>
          <w:b/>
        </w:rPr>
        <w:t xml:space="preserve">Tulos</w:t>
      </w:r>
    </w:p>
    <w:p>
      <w:r>
        <w:t xml:space="preserve">teatteri</w:t>
      </w:r>
    </w:p>
    <w:p>
      <w:r>
        <w:rPr>
          <w:b/>
        </w:rPr>
        <w:t xml:space="preserve">Esimerkki 7.3904</w:t>
      </w:r>
    </w:p>
    <w:p>
      <w:r>
        <w:t xml:space="preserve">Nimeä jokin asia, jota toivot odottaessasi lääkäriä tutkimushuoneessa.</w:t>
      </w:r>
    </w:p>
    <w:p>
      <w:r>
        <w:rPr>
          <w:b/>
        </w:rPr>
        <w:t xml:space="preserve">Tulos</w:t>
      </w:r>
    </w:p>
    <w:p>
      <w:r>
        <w:t xml:space="preserve">lyhyt odotus</w:t>
      </w:r>
    </w:p>
    <w:p>
      <w:r>
        <w:rPr>
          <w:b/>
        </w:rPr>
        <w:t xml:space="preserve">Tulos</w:t>
      </w:r>
    </w:p>
    <w:p>
      <w:r>
        <w:t xml:space="preserve">hyviä uutisia</w:t>
      </w:r>
    </w:p>
    <w:p>
      <w:r>
        <w:rPr>
          <w:b/>
        </w:rPr>
        <w:t xml:space="preserve">Tulos</w:t>
      </w:r>
    </w:p>
    <w:p>
      <w:r>
        <w:t xml:space="preserve">TV</w:t>
      </w:r>
    </w:p>
    <w:p>
      <w:r>
        <w:rPr>
          <w:b/>
        </w:rPr>
        <w:t xml:space="preserve">Tulos</w:t>
      </w:r>
    </w:p>
    <w:p>
      <w:r>
        <w:t xml:space="preserve">lehti</w:t>
      </w:r>
    </w:p>
    <w:p>
      <w:r>
        <w:rPr>
          <w:b/>
        </w:rPr>
        <w:t xml:space="preserve">Tulos</w:t>
      </w:r>
    </w:p>
    <w:p>
      <w:r>
        <w:t xml:space="preserve">ruoka/juoma</w:t>
      </w:r>
    </w:p>
    <w:p>
      <w:r>
        <w:rPr>
          <w:b/>
        </w:rPr>
        <w:t xml:space="preserve">Tulos</w:t>
      </w:r>
    </w:p>
    <w:p>
      <w:r>
        <w:t xml:space="preserve">kipulääkkeet</w:t>
      </w:r>
    </w:p>
    <w:p>
      <w:r>
        <w:rPr>
          <w:b/>
        </w:rPr>
        <w:t xml:space="preserve">Esimerkki 7.3905</w:t>
      </w:r>
    </w:p>
    <w:p>
      <w:r>
        <w:t xml:space="preserve">Nimeä jotain sellaista, mitä tähdet syövät ja mitä et luultavasti löydä Keski-Amerikasta.</w:t>
      </w:r>
    </w:p>
    <w:p>
      <w:r>
        <w:rPr>
          <w:b/>
        </w:rPr>
        <w:t xml:space="preserve">Tulos</w:t>
      </w:r>
    </w:p>
    <w:p>
      <w:r>
        <w:t xml:space="preserve">sushi</w:t>
      </w:r>
    </w:p>
    <w:p>
      <w:r>
        <w:rPr>
          <w:b/>
        </w:rPr>
        <w:t xml:space="preserve">Tulos</w:t>
      </w:r>
    </w:p>
    <w:p>
      <w:r>
        <w:t xml:space="preserve">kaviaaria</w:t>
      </w:r>
    </w:p>
    <w:p>
      <w:r>
        <w:rPr>
          <w:b/>
        </w:rPr>
        <w:t xml:space="preserve">Esimerkki 7.3906</w:t>
      </w:r>
    </w:p>
    <w:p>
      <w:r>
        <w:t xml:space="preserve">Nimeä ammatti, joka pitää omaa aikaansa tärkeämpänä kuin sinun.</w:t>
      </w:r>
    </w:p>
    <w:p>
      <w:r>
        <w:rPr>
          <w:b/>
        </w:rPr>
        <w:t xml:space="preserve">Tulos</w:t>
      </w:r>
    </w:p>
    <w:p>
      <w:r>
        <w:t xml:space="preserve">lääkäri</w:t>
      </w:r>
    </w:p>
    <w:p>
      <w:r>
        <w:rPr>
          <w:b/>
        </w:rPr>
        <w:t xml:space="preserve">Tulos</w:t>
      </w:r>
    </w:p>
    <w:p>
      <w:r>
        <w:t xml:space="preserve">asianajaja</w:t>
      </w:r>
    </w:p>
    <w:p>
      <w:r>
        <w:rPr>
          <w:b/>
        </w:rPr>
        <w:t xml:space="preserve">Tulos</w:t>
      </w:r>
    </w:p>
    <w:p>
      <w:r>
        <w:t xml:space="preserve">toimitusjohtaja</w:t>
      </w:r>
    </w:p>
    <w:p>
      <w:r>
        <w:rPr>
          <w:b/>
        </w:rPr>
        <w:t xml:space="preserve">Tulos</w:t>
      </w:r>
    </w:p>
    <w:p>
      <w:r>
        <w:t xml:space="preserve">pankkiiri</w:t>
      </w:r>
    </w:p>
    <w:p>
      <w:r>
        <w:rPr>
          <w:b/>
        </w:rPr>
        <w:t xml:space="preserve">Tulos</w:t>
      </w:r>
    </w:p>
    <w:p>
      <w:r>
        <w:t xml:space="preserve">poliisi</w:t>
      </w:r>
    </w:p>
    <w:p>
      <w:r>
        <w:rPr>
          <w:b/>
        </w:rPr>
        <w:t xml:space="preserve">Esimerkki 7.3907</w:t>
      </w:r>
    </w:p>
    <w:p>
      <w:r>
        <w:t xml:space="preserve">nimeä lause, joka alkaa sanalla "double".</w:t>
      </w:r>
    </w:p>
    <w:p>
      <w:r>
        <w:rPr>
          <w:b/>
        </w:rPr>
        <w:t xml:space="preserve">Tulos</w:t>
      </w:r>
    </w:p>
    <w:p>
      <w:r>
        <w:t xml:space="preserve">ongelmia</w:t>
      </w:r>
    </w:p>
    <w:p>
      <w:r>
        <w:rPr>
          <w:b/>
        </w:rPr>
        <w:t xml:space="preserve">Tulos</w:t>
      </w:r>
    </w:p>
    <w:p>
      <w:r>
        <w:t xml:space="preserve">jeopardy</w:t>
      </w:r>
    </w:p>
    <w:p>
      <w:r>
        <w:rPr>
          <w:b/>
        </w:rPr>
        <w:t xml:space="preserve">Tulos</w:t>
      </w:r>
    </w:p>
    <w:p>
      <w:r>
        <w:t xml:space="preserve">hollantilainen</w:t>
      </w:r>
    </w:p>
    <w:p>
      <w:r>
        <w:rPr>
          <w:b/>
        </w:rPr>
        <w:t xml:space="preserve">Tulos</w:t>
      </w:r>
    </w:p>
    <w:p>
      <w:r>
        <w:t xml:space="preserve">uskalla</w:t>
      </w:r>
    </w:p>
    <w:p>
      <w:r>
        <w:rPr>
          <w:b/>
        </w:rPr>
        <w:t xml:space="preserve">Esimerkki 7.3908</w:t>
      </w:r>
    </w:p>
    <w:p>
      <w:r>
        <w:t xml:space="preserve">Nimeä jotain, mitä saatat syödä aamiaiseksi autossa matkalla töihin.</w:t>
      </w:r>
    </w:p>
    <w:p>
      <w:r>
        <w:rPr>
          <w:b/>
        </w:rPr>
        <w:t xml:space="preserve">Tulos</w:t>
      </w:r>
    </w:p>
    <w:p>
      <w:r>
        <w:t xml:space="preserve">donitsi</w:t>
      </w:r>
    </w:p>
    <w:p>
      <w:r>
        <w:rPr>
          <w:b/>
        </w:rPr>
        <w:t xml:space="preserve">Tulos</w:t>
      </w:r>
    </w:p>
    <w:p>
      <w:r>
        <w:t xml:space="preserve">bagel</w:t>
      </w:r>
    </w:p>
    <w:p>
      <w:r>
        <w:rPr>
          <w:b/>
        </w:rPr>
        <w:t xml:space="preserve">Tulos</w:t>
      </w:r>
    </w:p>
    <w:p>
      <w:r>
        <w:t xml:space="preserve">myslipatukka</w:t>
      </w:r>
    </w:p>
    <w:p>
      <w:r>
        <w:rPr>
          <w:b/>
        </w:rPr>
        <w:t xml:space="preserve">Tulos</w:t>
      </w:r>
    </w:p>
    <w:p>
      <w:r>
        <w:t xml:space="preserve">paahtoleipää</w:t>
      </w:r>
    </w:p>
    <w:p>
      <w:r>
        <w:rPr>
          <w:b/>
        </w:rPr>
        <w:t xml:space="preserve">Tulos</w:t>
      </w:r>
    </w:p>
    <w:p>
      <w:r>
        <w:t xml:space="preserve">pop torttu</w:t>
      </w:r>
    </w:p>
    <w:p>
      <w:r>
        <w:rPr>
          <w:b/>
        </w:rPr>
        <w:t xml:space="preserve">Tulos</w:t>
      </w:r>
    </w:p>
    <w:p>
      <w:r>
        <w:t xml:space="preserve">muffinssi</w:t>
      </w:r>
    </w:p>
    <w:p>
      <w:r>
        <w:rPr>
          <w:b/>
        </w:rPr>
        <w:t xml:space="preserve">Tulos</w:t>
      </w:r>
    </w:p>
    <w:p>
      <w:r>
        <w:t xml:space="preserve">hedelmät</w:t>
      </w:r>
    </w:p>
    <w:p>
      <w:r>
        <w:rPr>
          <w:b/>
        </w:rPr>
        <w:t xml:space="preserve">Esimerkki 7.3909</w:t>
      </w:r>
    </w:p>
    <w:p>
      <w:r>
        <w:t xml:space="preserve">huono työpaikka onnettomuusalttiille ihmiselle.</w:t>
      </w:r>
    </w:p>
    <w:p>
      <w:r>
        <w:rPr>
          <w:b/>
        </w:rPr>
        <w:t xml:space="preserve">Tulos</w:t>
      </w:r>
    </w:p>
    <w:p>
      <w:r>
        <w:t xml:space="preserve">kuljettaja</w:t>
      </w:r>
    </w:p>
    <w:p>
      <w:r>
        <w:rPr>
          <w:b/>
        </w:rPr>
        <w:t xml:space="preserve">Tulos</w:t>
      </w:r>
    </w:p>
    <w:p>
      <w:r>
        <w:t xml:space="preserve">rakentaminen</w:t>
      </w:r>
    </w:p>
    <w:p>
      <w:r>
        <w:rPr>
          <w:b/>
        </w:rPr>
        <w:t xml:space="preserve">Tulos</w:t>
      </w:r>
    </w:p>
    <w:p>
      <w:r>
        <w:t xml:space="preserve">poliisi</w:t>
      </w:r>
    </w:p>
    <w:p>
      <w:r>
        <w:rPr>
          <w:b/>
        </w:rPr>
        <w:t xml:space="preserve">Tulos</w:t>
      </w:r>
    </w:p>
    <w:p>
      <w:r>
        <w:t xml:space="preserve">ruokapalvelu</w:t>
      </w:r>
    </w:p>
    <w:p>
      <w:r>
        <w:rPr>
          <w:b/>
        </w:rPr>
        <w:t xml:space="preserve">Tulos</w:t>
      </w:r>
    </w:p>
    <w:p>
      <w:r>
        <w:t xml:space="preserve">lasinvalmistaja</w:t>
      </w:r>
    </w:p>
    <w:p>
      <w:r>
        <w:rPr>
          <w:b/>
        </w:rPr>
        <w:t xml:space="preserve">Tulos</w:t>
      </w:r>
    </w:p>
    <w:p>
      <w:r>
        <w:t xml:space="preserve">ikkunanpesuri</w:t>
      </w:r>
    </w:p>
    <w:p>
      <w:r>
        <w:rPr>
          <w:b/>
        </w:rPr>
        <w:t xml:space="preserve">Tulos</w:t>
      </w:r>
    </w:p>
    <w:p>
      <w:r>
        <w:t xml:space="preserve">kirurgi</w:t>
      </w:r>
    </w:p>
    <w:p>
      <w:r>
        <w:rPr>
          <w:b/>
        </w:rPr>
        <w:t xml:space="preserve">Esimerkki 7.3910</w:t>
      </w:r>
    </w:p>
    <w:p>
      <w:r>
        <w:t xml:space="preserve">mainitse jotain, mitä lapset voisivat kertoa joulupukille kirjeessä.</w:t>
      </w:r>
    </w:p>
    <w:p>
      <w:r>
        <w:rPr>
          <w:b/>
        </w:rPr>
        <w:t xml:space="preserve">Tulos</w:t>
      </w:r>
    </w:p>
    <w:p>
      <w:r>
        <w:t xml:space="preserve">toivelista</w:t>
      </w:r>
    </w:p>
    <w:p>
      <w:r>
        <w:rPr>
          <w:b/>
        </w:rPr>
        <w:t xml:space="preserve">Tulos</w:t>
      </w:r>
    </w:p>
    <w:p>
      <w:r>
        <w:t xml:space="preserve">ollut hyvä</w:t>
      </w:r>
    </w:p>
    <w:p>
      <w:r>
        <w:rPr>
          <w:b/>
        </w:rPr>
        <w:t xml:space="preserve">Tulos</w:t>
      </w:r>
    </w:p>
    <w:p>
      <w:r>
        <w:t xml:space="preserve">jätä hänelle keksejä</w:t>
      </w:r>
    </w:p>
    <w:p>
      <w:r>
        <w:rPr>
          <w:b/>
        </w:rPr>
        <w:t xml:space="preserve">Tulos</w:t>
      </w:r>
    </w:p>
    <w:p>
      <w:r>
        <w:t xml:space="preserve">nimi</w:t>
      </w:r>
    </w:p>
    <w:p>
      <w:r>
        <w:rPr>
          <w:b/>
        </w:rPr>
        <w:t xml:space="preserve">Tulos</w:t>
      </w:r>
    </w:p>
    <w:p>
      <w:r>
        <w:t xml:space="preserve">ikä</w:t>
      </w:r>
    </w:p>
    <w:p>
      <w:r>
        <w:rPr>
          <w:b/>
        </w:rPr>
        <w:t xml:space="preserve">Tulos</w:t>
      </w:r>
    </w:p>
    <w:p>
      <w:r>
        <w:t xml:space="preserve">osoite</w:t>
      </w:r>
    </w:p>
    <w:p>
      <w:r>
        <w:rPr>
          <w:b/>
        </w:rPr>
        <w:t xml:space="preserve">Esimerkki 7.3911</w:t>
      </w:r>
    </w:p>
    <w:p>
      <w:r>
        <w:t xml:space="preserve">Kerro jotain huomaavaista, mitä ihmiset usein tekevät sinulle hississä...</w:t>
      </w:r>
    </w:p>
    <w:p>
      <w:r>
        <w:rPr>
          <w:b/>
        </w:rPr>
        <w:t xml:space="preserve">Tulos</w:t>
      </w:r>
    </w:p>
    <w:p>
      <w:r>
        <w:t xml:space="preserve">pidä ovea kiinni</w:t>
      </w:r>
    </w:p>
    <w:p>
      <w:r>
        <w:rPr>
          <w:b/>
        </w:rPr>
        <w:t xml:space="preserve">Tulos</w:t>
      </w:r>
    </w:p>
    <w:p>
      <w:r>
        <w:t xml:space="preserve">painike</w:t>
      </w:r>
    </w:p>
    <w:p>
      <w:r>
        <w:rPr>
          <w:b/>
        </w:rPr>
        <w:t xml:space="preserve">Tulos</w:t>
      </w:r>
    </w:p>
    <w:p>
      <w:r>
        <w:t xml:space="preserve">Siirry eteenpäin</w:t>
      </w:r>
    </w:p>
    <w:p>
      <w:r>
        <w:rPr>
          <w:b/>
        </w:rPr>
        <w:t xml:space="preserve">Esimerkki 7.3912</w:t>
      </w:r>
    </w:p>
    <w:p>
      <w:r>
        <w:t xml:space="preserve">Nimeä jotain, mitä Las Vegasin viihdyttäjien asu olisi ommeltu päälle.</w:t>
      </w:r>
    </w:p>
    <w:p>
      <w:r>
        <w:rPr>
          <w:b/>
        </w:rPr>
        <w:t xml:space="preserve">Tulos</w:t>
      </w:r>
    </w:p>
    <w:p>
      <w:r>
        <w:t xml:space="preserve">paljetteja</w:t>
      </w:r>
    </w:p>
    <w:p>
      <w:r>
        <w:rPr>
          <w:b/>
        </w:rPr>
        <w:t xml:space="preserve">Tulos</w:t>
      </w:r>
    </w:p>
    <w:p>
      <w:r>
        <w:t xml:space="preserve">höyhenet</w:t>
      </w:r>
    </w:p>
    <w:p>
      <w:r>
        <w:rPr>
          <w:b/>
        </w:rPr>
        <w:t xml:space="preserve">Tulos</w:t>
      </w:r>
    </w:p>
    <w:p>
      <w:r>
        <w:t xml:space="preserve">nimi</w:t>
      </w:r>
    </w:p>
    <w:p>
      <w:r>
        <w:rPr>
          <w:b/>
        </w:rPr>
        <w:t xml:space="preserve">Tulos</w:t>
      </w:r>
    </w:p>
    <w:p>
      <w:r>
        <w:t xml:space="preserve">helmiä</w:t>
      </w:r>
    </w:p>
    <w:p>
      <w:r>
        <w:rPr>
          <w:b/>
        </w:rPr>
        <w:t xml:space="preserve">Tulos</w:t>
      </w:r>
    </w:p>
    <w:p>
      <w:r>
        <w:t xml:space="preserve">jalokivet</w:t>
      </w:r>
    </w:p>
    <w:p>
      <w:r>
        <w:rPr>
          <w:b/>
        </w:rPr>
        <w:t xml:space="preserve">Esimerkki 7.3913</w:t>
      </w:r>
    </w:p>
    <w:p>
      <w:r>
        <w:t xml:space="preserve">nimeä sana tai lause, jossa on sana-avain.</w:t>
      </w:r>
    </w:p>
    <w:p>
      <w:r>
        <w:rPr>
          <w:b/>
        </w:rPr>
        <w:t xml:space="preserve">Tulos</w:t>
      </w:r>
    </w:p>
    <w:p>
      <w:r>
        <w:t xml:space="preserve">avaimenperä</w:t>
      </w:r>
    </w:p>
    <w:p>
      <w:r>
        <w:rPr>
          <w:b/>
        </w:rPr>
        <w:t xml:space="preserve">Tulos</w:t>
      </w:r>
    </w:p>
    <w:p>
      <w:r>
        <w:t xml:space="preserve">avaimenreikä</w:t>
      </w:r>
    </w:p>
    <w:p>
      <w:r>
        <w:rPr>
          <w:b/>
        </w:rPr>
        <w:t xml:space="preserve">Tulos</w:t>
      </w:r>
    </w:p>
    <w:p>
      <w:r>
        <w:t xml:space="preserve">näppäimistö</w:t>
      </w:r>
    </w:p>
    <w:p>
      <w:r>
        <w:rPr>
          <w:b/>
        </w:rPr>
        <w:t xml:space="preserve">Tulos</w:t>
      </w:r>
    </w:p>
    <w:p>
      <w:r>
        <w:t xml:space="preserve">kotiavain</w:t>
      </w:r>
    </w:p>
    <w:p>
      <w:r>
        <w:rPr>
          <w:b/>
        </w:rPr>
        <w:t xml:space="preserve">Tulos</w:t>
      </w:r>
    </w:p>
    <w:p>
      <w:r>
        <w:t xml:space="preserve">oviavain</w:t>
      </w:r>
    </w:p>
    <w:p>
      <w:r>
        <w:rPr>
          <w:b/>
        </w:rPr>
        <w:t xml:space="preserve">Tulos</w:t>
      </w:r>
    </w:p>
    <w:p>
      <w:r>
        <w:t xml:space="preserve">keystone</w:t>
      </w:r>
    </w:p>
    <w:p>
      <w:r>
        <w:rPr>
          <w:b/>
        </w:rPr>
        <w:t xml:space="preserve">Tulos</w:t>
      </w:r>
    </w:p>
    <w:p>
      <w:r>
        <w:t xml:space="preserve">keynote</w:t>
      </w:r>
    </w:p>
    <w:p>
      <w:r>
        <w:rPr>
          <w:b/>
        </w:rPr>
        <w:t xml:space="preserve">Esimerkki 7.3914</w:t>
      </w:r>
    </w:p>
    <w:p>
      <w:r>
        <w:t xml:space="preserve">Kerro jotain, mitä odotat postitse tulevaa postia.</w:t>
      </w:r>
    </w:p>
    <w:p>
      <w:r>
        <w:rPr>
          <w:b/>
        </w:rPr>
        <w:t xml:space="preserve">Tulos</w:t>
      </w:r>
    </w:p>
    <w:p>
      <w:r>
        <w:t xml:space="preserve">palkkashekki</w:t>
      </w:r>
    </w:p>
    <w:p>
      <w:r>
        <w:rPr>
          <w:b/>
        </w:rPr>
        <w:t xml:space="preserve">Tulos</w:t>
      </w:r>
    </w:p>
    <w:p>
      <w:r>
        <w:t xml:space="preserve">paketti</w:t>
      </w:r>
    </w:p>
    <w:p>
      <w:r>
        <w:rPr>
          <w:b/>
        </w:rPr>
        <w:t xml:space="preserve">Tulos</w:t>
      </w:r>
    </w:p>
    <w:p>
      <w:r>
        <w:t xml:space="preserve">syntymäpäiväkortit</w:t>
      </w:r>
    </w:p>
    <w:p>
      <w:r>
        <w:rPr>
          <w:b/>
        </w:rPr>
        <w:t xml:space="preserve">Tulos</w:t>
      </w:r>
    </w:p>
    <w:p>
      <w:r>
        <w:t xml:space="preserve">kirjaimet</w:t>
      </w:r>
    </w:p>
    <w:p>
      <w:r>
        <w:rPr>
          <w:b/>
        </w:rPr>
        <w:t xml:space="preserve">Esimerkki 7.3915</w:t>
      </w:r>
    </w:p>
    <w:p>
      <w:r>
        <w:t xml:space="preserve">Nimeä raskas eläin, jota posliinikaupan omistaja ei päästäisi kauppaansa.</w:t>
      </w:r>
    </w:p>
    <w:p>
      <w:r>
        <w:rPr>
          <w:b/>
        </w:rPr>
        <w:t xml:space="preserve">Tulos</w:t>
      </w:r>
    </w:p>
    <w:p>
      <w:r>
        <w:t xml:space="preserve">bull</w:t>
      </w:r>
    </w:p>
    <w:p>
      <w:r>
        <w:rPr>
          <w:b/>
        </w:rPr>
        <w:t xml:space="preserve">Tulos</w:t>
      </w:r>
    </w:p>
    <w:p>
      <w:r>
        <w:t xml:space="preserve">norsu</w:t>
      </w:r>
    </w:p>
    <w:p>
      <w:r>
        <w:rPr>
          <w:b/>
        </w:rPr>
        <w:t xml:space="preserve">Tulos</w:t>
      </w:r>
    </w:p>
    <w:p>
      <w:r>
        <w:t xml:space="preserve">karhu</w:t>
      </w:r>
    </w:p>
    <w:p>
      <w:r>
        <w:rPr>
          <w:b/>
        </w:rPr>
        <w:t xml:space="preserve">Tulos</w:t>
      </w:r>
    </w:p>
    <w:p>
      <w:r>
        <w:t xml:space="preserve">leijona</w:t>
      </w:r>
    </w:p>
    <w:p>
      <w:r>
        <w:rPr>
          <w:b/>
        </w:rPr>
        <w:t xml:space="preserve">Tulos</w:t>
      </w:r>
    </w:p>
    <w:p>
      <w:r>
        <w:t xml:space="preserve">kirahvi</w:t>
      </w:r>
    </w:p>
    <w:p>
      <w:r>
        <w:rPr>
          <w:b/>
        </w:rPr>
        <w:t xml:space="preserve">Esimerkki 7.3916</w:t>
      </w:r>
    </w:p>
    <w:p>
      <w:r>
        <w:t xml:space="preserve">nimi hyvä lahja jollekin, joka on aina myöhässä.</w:t>
      </w:r>
    </w:p>
    <w:p>
      <w:r>
        <w:rPr>
          <w:b/>
        </w:rPr>
        <w:t xml:space="preserve">Tulos</w:t>
      </w:r>
    </w:p>
    <w:p>
      <w:r>
        <w:t xml:space="preserve">katso</w:t>
      </w:r>
    </w:p>
    <w:p>
      <w:r>
        <w:rPr>
          <w:b/>
        </w:rPr>
        <w:t xml:space="preserve">Tulos</w:t>
      </w:r>
    </w:p>
    <w:p>
      <w:r>
        <w:t xml:space="preserve">herätyskello</w:t>
      </w:r>
    </w:p>
    <w:p>
      <w:r>
        <w:rPr>
          <w:b/>
        </w:rPr>
        <w:t xml:space="preserve">Tulos</w:t>
      </w:r>
    </w:p>
    <w:p>
      <w:r>
        <w:t xml:space="preserve">kalenteri</w:t>
      </w:r>
    </w:p>
    <w:p>
      <w:r>
        <w:rPr>
          <w:b/>
        </w:rPr>
        <w:t xml:space="preserve">Esimerkki 7.3917</w:t>
      </w:r>
    </w:p>
    <w:p>
      <w:r>
        <w:t xml:space="preserve">Nimeä osa sinusta, joka näyttää erilaiselta, kun olet sairas...</w:t>
      </w:r>
    </w:p>
    <w:p>
      <w:r>
        <w:rPr>
          <w:b/>
        </w:rPr>
        <w:t xml:space="preserve">Tulos</w:t>
      </w:r>
    </w:p>
    <w:p>
      <w:r>
        <w:t xml:space="preserve">iho</w:t>
      </w:r>
    </w:p>
    <w:p>
      <w:r>
        <w:rPr>
          <w:b/>
        </w:rPr>
        <w:t xml:space="preserve">Tulos</w:t>
      </w:r>
    </w:p>
    <w:p>
      <w:r>
        <w:t xml:space="preserve">silmät</w:t>
      </w:r>
    </w:p>
    <w:p>
      <w:r>
        <w:rPr>
          <w:b/>
        </w:rPr>
        <w:t xml:space="preserve">Tulos</w:t>
      </w:r>
    </w:p>
    <w:p>
      <w:r>
        <w:t xml:space="preserve">Nenä</w:t>
      </w:r>
    </w:p>
    <w:p>
      <w:r>
        <w:rPr>
          <w:b/>
        </w:rPr>
        <w:t xml:space="preserve">Tulos</w:t>
      </w:r>
    </w:p>
    <w:p>
      <w:r>
        <w:t xml:space="preserve">hiukset</w:t>
      </w:r>
    </w:p>
    <w:p>
      <w:r>
        <w:rPr>
          <w:b/>
        </w:rPr>
        <w:t xml:space="preserve">Esimerkki 7.3918</w:t>
      </w:r>
    </w:p>
    <w:p>
      <w:r>
        <w:t xml:space="preserve">Nimeä pahin työ allergikoille.</w:t>
      </w:r>
    </w:p>
    <w:p>
      <w:r>
        <w:rPr>
          <w:b/>
        </w:rPr>
        <w:t xml:space="preserve">Tulos</w:t>
      </w:r>
    </w:p>
    <w:p>
      <w:r>
        <w:t xml:space="preserve">puutarhuri/maisema-arkkitehti</w:t>
      </w:r>
    </w:p>
    <w:p>
      <w:r>
        <w:rPr>
          <w:b/>
        </w:rPr>
        <w:t xml:space="preserve">Tulos</w:t>
      </w:r>
    </w:p>
    <w:p>
      <w:r>
        <w:t xml:space="preserve">eläinlääkäri</w:t>
      </w:r>
    </w:p>
    <w:p>
      <w:r>
        <w:rPr>
          <w:b/>
        </w:rPr>
        <w:t xml:space="preserve">Tulos</w:t>
      </w:r>
    </w:p>
    <w:p>
      <w:r>
        <w:t xml:space="preserve">kukkakauppa</w:t>
      </w:r>
    </w:p>
    <w:p>
      <w:r>
        <w:rPr>
          <w:b/>
        </w:rPr>
        <w:t xml:space="preserve">Tulos</w:t>
      </w:r>
    </w:p>
    <w:p>
      <w:r>
        <w:t xml:space="preserve">lemmikkieläinten groomer</w:t>
      </w:r>
    </w:p>
    <w:p>
      <w:r>
        <w:rPr>
          <w:b/>
        </w:rPr>
        <w:t xml:space="preserve">Esimerkki 7.3919</w:t>
      </w:r>
    </w:p>
    <w:p>
      <w:r>
        <w:t xml:space="preserve">Kerro jotain sellaista hänen työstään, jolla joulupukki voisi kehuskella.</w:t>
      </w:r>
    </w:p>
    <w:p>
      <w:r>
        <w:rPr>
          <w:b/>
        </w:rPr>
        <w:t xml:space="preserve">Tulos</w:t>
      </w:r>
    </w:p>
    <w:p>
      <w:r>
        <w:t xml:space="preserve">lentävät porot</w:t>
      </w:r>
    </w:p>
    <w:p>
      <w:r>
        <w:rPr>
          <w:b/>
        </w:rPr>
        <w:t xml:space="preserve">Tulos</w:t>
      </w:r>
    </w:p>
    <w:p>
      <w:r>
        <w:t xml:space="preserve">anteliaisuus</w:t>
      </w:r>
    </w:p>
    <w:p>
      <w:r>
        <w:rPr>
          <w:b/>
        </w:rPr>
        <w:t xml:space="preserve">Tulos</w:t>
      </w:r>
    </w:p>
    <w:p>
      <w:r>
        <w:t xml:space="preserve">toimii kerran vuodessa</w:t>
      </w:r>
    </w:p>
    <w:p>
      <w:r>
        <w:rPr>
          <w:b/>
        </w:rPr>
        <w:t xml:space="preserve">Tulos</w:t>
      </w:r>
    </w:p>
    <w:p>
      <w:r>
        <w:t xml:space="preserve">maailmanmatkailu</w:t>
      </w:r>
    </w:p>
    <w:p>
      <w:r>
        <w:rPr>
          <w:b/>
        </w:rPr>
        <w:t xml:space="preserve">Tulos</w:t>
      </w:r>
    </w:p>
    <w:p>
      <w:r>
        <w:t xml:space="preserve">maksettu evästeillä</w:t>
      </w:r>
    </w:p>
    <w:p>
      <w:r>
        <w:rPr>
          <w:b/>
        </w:rPr>
        <w:t xml:space="preserve">Tulos</w:t>
      </w:r>
    </w:p>
    <w:p>
      <w:r>
        <w:t xml:space="preserve">fancy reki</w:t>
      </w:r>
    </w:p>
    <w:p>
      <w:r>
        <w:rPr>
          <w:b/>
        </w:rPr>
        <w:t xml:space="preserve">Tulos</w:t>
      </w:r>
    </w:p>
    <w:p>
      <w:r>
        <w:t xml:space="preserve">tehokkuus</w:t>
      </w:r>
    </w:p>
    <w:p>
      <w:r>
        <w:rPr>
          <w:b/>
        </w:rPr>
        <w:t xml:space="preserve">Esimerkki 7.3920</w:t>
      </w:r>
    </w:p>
    <w:p>
      <w:r>
        <w:t xml:space="preserve">Nimeä elintarvike, jota monilla ihmisillä on pakastimessa juuri nyt...</w:t>
      </w:r>
    </w:p>
    <w:p>
      <w:r>
        <w:rPr>
          <w:b/>
        </w:rPr>
        <w:t xml:space="preserve">Tulos</w:t>
      </w:r>
    </w:p>
    <w:p>
      <w:r>
        <w:t xml:space="preserve">jäätelö</w:t>
      </w:r>
    </w:p>
    <w:p>
      <w:r>
        <w:rPr>
          <w:b/>
        </w:rPr>
        <w:t xml:space="preserve">Tulos</w:t>
      </w:r>
    </w:p>
    <w:p>
      <w:r>
        <w:t xml:space="preserve">naudanliha</w:t>
      </w:r>
    </w:p>
    <w:p>
      <w:r>
        <w:rPr>
          <w:b/>
        </w:rPr>
        <w:t xml:space="preserve">Tulos</w:t>
      </w:r>
    </w:p>
    <w:p>
      <w:r>
        <w:t xml:space="preserve">kana</w:t>
      </w:r>
    </w:p>
    <w:p>
      <w:r>
        <w:rPr>
          <w:b/>
        </w:rPr>
        <w:t xml:space="preserve">Tulos</w:t>
      </w:r>
    </w:p>
    <w:p>
      <w:r>
        <w:t xml:space="preserve">pizza</w:t>
      </w:r>
    </w:p>
    <w:p>
      <w:r>
        <w:rPr>
          <w:b/>
        </w:rPr>
        <w:t xml:space="preserve">Tulos</w:t>
      </w:r>
    </w:p>
    <w:p>
      <w:r>
        <w:t xml:space="preserve">hot dogit</w:t>
      </w:r>
    </w:p>
    <w:p>
      <w:r>
        <w:rPr>
          <w:b/>
        </w:rPr>
        <w:t xml:space="preserve">Tulos</w:t>
      </w:r>
    </w:p>
    <w:p>
      <w:r>
        <w:t xml:space="preserve">vihannekset</w:t>
      </w:r>
    </w:p>
    <w:p>
      <w:r>
        <w:rPr>
          <w:b/>
        </w:rPr>
        <w:t xml:space="preserve">Esimerkki 7.3921</w:t>
      </w:r>
    </w:p>
    <w:p>
      <w:r>
        <w:t xml:space="preserve">Nimeä piirretty elokuva, joka saa sinut itkemään vielä aikuisenakin?</w:t>
      </w:r>
    </w:p>
    <w:p>
      <w:r>
        <w:rPr>
          <w:b/>
        </w:rPr>
        <w:t xml:space="preserve">Tulos</w:t>
      </w:r>
    </w:p>
    <w:p>
      <w:r>
        <w:t xml:space="preserve">bambi</w:t>
      </w:r>
    </w:p>
    <w:p>
      <w:r>
        <w:rPr>
          <w:b/>
        </w:rPr>
        <w:t xml:space="preserve">Tulos</w:t>
      </w:r>
    </w:p>
    <w:p>
      <w:r>
        <w:t xml:space="preserve">leijonakuningas</w:t>
      </w:r>
    </w:p>
    <w:p>
      <w:r>
        <w:rPr>
          <w:b/>
        </w:rPr>
        <w:t xml:space="preserve">Tulos</w:t>
      </w:r>
    </w:p>
    <w:p>
      <w:r>
        <w:t xml:space="preserve">cinderella</w:t>
      </w:r>
    </w:p>
    <w:p>
      <w:r>
        <w:rPr>
          <w:b/>
        </w:rPr>
        <w:t xml:space="preserve">Tulos</w:t>
      </w:r>
    </w:p>
    <w:p>
      <w:r>
        <w:t xml:space="preserve">kettu ja koira</w:t>
      </w:r>
    </w:p>
    <w:p>
      <w:r>
        <w:rPr>
          <w:b/>
        </w:rPr>
        <w:t xml:space="preserve">Tulos</w:t>
      </w:r>
    </w:p>
    <w:p>
      <w:r>
        <w:t xml:space="preserve">Nemon löytäminen</w:t>
      </w:r>
    </w:p>
    <w:p>
      <w:r>
        <w:rPr>
          <w:b/>
        </w:rPr>
        <w:t xml:space="preserve">Tulos</w:t>
      </w:r>
    </w:p>
    <w:p>
      <w:r>
        <w:t xml:space="preserve">Kaunotar ja hirviö</w:t>
      </w:r>
    </w:p>
    <w:p>
      <w:r>
        <w:rPr>
          <w:b/>
        </w:rPr>
        <w:t xml:space="preserve">Tulos</w:t>
      </w:r>
    </w:p>
    <w:p>
      <w:r>
        <w:t xml:space="preserve">dumbo</w:t>
      </w:r>
    </w:p>
    <w:p>
      <w:r>
        <w:rPr>
          <w:b/>
        </w:rPr>
        <w:t xml:space="preserve">Esimerkki 7.3922</w:t>
      </w:r>
    </w:p>
    <w:p>
      <w:r>
        <w:t xml:space="preserve">Mainitse jokin vauvoihin liittyvä asia, joka saa sinut miettimään kahdesti vanhemmaksi ryhtymistä.</w:t>
      </w:r>
    </w:p>
    <w:p>
      <w:r>
        <w:rPr>
          <w:b/>
        </w:rPr>
        <w:t xml:space="preserve">Tulos</w:t>
      </w:r>
    </w:p>
    <w:p>
      <w:r>
        <w:t xml:space="preserve">itku</w:t>
      </w:r>
    </w:p>
    <w:p>
      <w:r>
        <w:rPr>
          <w:b/>
        </w:rPr>
        <w:t xml:space="preserve">Tulos</w:t>
      </w:r>
    </w:p>
    <w:p>
      <w:r>
        <w:t xml:space="preserve">vaipat</w:t>
      </w:r>
    </w:p>
    <w:p>
      <w:r>
        <w:rPr>
          <w:b/>
        </w:rPr>
        <w:t xml:space="preserve">Tulos</w:t>
      </w:r>
    </w:p>
    <w:p>
      <w:r>
        <w:t xml:space="preserve">kallis</w:t>
      </w:r>
    </w:p>
    <w:p>
      <w:r>
        <w:rPr>
          <w:b/>
        </w:rPr>
        <w:t xml:space="preserve">Tulos</w:t>
      </w:r>
    </w:p>
    <w:p>
      <w:r>
        <w:t xml:space="preserve">unettomia öitä</w:t>
      </w:r>
    </w:p>
    <w:p>
      <w:r>
        <w:rPr>
          <w:b/>
        </w:rPr>
        <w:t xml:space="preserve">Tulos</w:t>
      </w:r>
    </w:p>
    <w:p>
      <w:r>
        <w:t xml:space="preserve">opintomaksu</w:t>
      </w:r>
    </w:p>
    <w:p>
      <w:r>
        <w:rPr>
          <w:b/>
        </w:rPr>
        <w:t xml:space="preserve">Tulos</w:t>
      </w:r>
    </w:p>
    <w:p>
      <w:r>
        <w:t xml:space="preserve">lapset kasvavat</w:t>
      </w:r>
    </w:p>
    <w:p>
      <w:r>
        <w:rPr>
          <w:b/>
        </w:rPr>
        <w:t xml:space="preserve">Esimerkki 7.3923</w:t>
      </w:r>
    </w:p>
    <w:p>
      <w:r>
        <w:t xml:space="preserve">Nimeä ruoka, jota et söisi haarukalla.</w:t>
      </w:r>
    </w:p>
    <w:p>
      <w:r>
        <w:rPr>
          <w:b/>
        </w:rPr>
        <w:t xml:space="preserve">Tulos</w:t>
      </w:r>
    </w:p>
    <w:p>
      <w:r>
        <w:t xml:space="preserve">keitto</w:t>
      </w:r>
    </w:p>
    <w:p>
      <w:r>
        <w:rPr>
          <w:b/>
        </w:rPr>
        <w:t xml:space="preserve">Tulos</w:t>
      </w:r>
    </w:p>
    <w:p>
      <w:r>
        <w:t xml:space="preserve">ranskalaiset perunat</w:t>
      </w:r>
    </w:p>
    <w:p>
      <w:r>
        <w:rPr>
          <w:b/>
        </w:rPr>
        <w:t xml:space="preserve">Tulos</w:t>
      </w:r>
    </w:p>
    <w:p>
      <w:r>
        <w:t xml:space="preserve">vilja</w:t>
      </w:r>
    </w:p>
    <w:p>
      <w:r>
        <w:rPr>
          <w:b/>
        </w:rPr>
        <w:t xml:space="preserve">Tulos</w:t>
      </w:r>
    </w:p>
    <w:p>
      <w:r>
        <w:t xml:space="preserve">jäätelö</w:t>
      </w:r>
    </w:p>
    <w:p>
      <w:r>
        <w:rPr>
          <w:b/>
        </w:rPr>
        <w:t xml:space="preserve">Tulos</w:t>
      </w:r>
    </w:p>
    <w:p>
      <w:r>
        <w:t xml:space="preserve">pizza</w:t>
      </w:r>
    </w:p>
    <w:p>
      <w:r>
        <w:rPr>
          <w:b/>
        </w:rPr>
        <w:t xml:space="preserve">Tulos</w:t>
      </w:r>
    </w:p>
    <w:p>
      <w:r>
        <w:t xml:space="preserve">hampurilainen</w:t>
      </w:r>
    </w:p>
    <w:p>
      <w:r>
        <w:rPr>
          <w:b/>
        </w:rPr>
        <w:t xml:space="preserve">Tulos</w:t>
      </w:r>
    </w:p>
    <w:p>
      <w:r>
        <w:t xml:space="preserve">kana</w:t>
      </w:r>
    </w:p>
    <w:p>
      <w:r>
        <w:rPr>
          <w:b/>
        </w:rPr>
        <w:t xml:space="preserve">Esimerkki 7.3924</w:t>
      </w:r>
    </w:p>
    <w:p>
      <w:r>
        <w:t xml:space="preserve">Nimeä jäätelönpäällinen, jota jokaisessa jäätelöliikkeessä pitäisi olla.</w:t>
      </w:r>
    </w:p>
    <w:p>
      <w:r>
        <w:rPr>
          <w:b/>
        </w:rPr>
        <w:t xml:space="preserve">Tulos</w:t>
      </w:r>
    </w:p>
    <w:p>
      <w:r>
        <w:t xml:space="preserve">suklaa/ fudge</w:t>
      </w:r>
    </w:p>
    <w:p>
      <w:r>
        <w:rPr>
          <w:b/>
        </w:rPr>
        <w:t xml:space="preserve">Tulos</w:t>
      </w:r>
    </w:p>
    <w:p>
      <w:r>
        <w:t xml:space="preserve">sprinkles</w:t>
      </w:r>
    </w:p>
    <w:p>
      <w:r>
        <w:rPr>
          <w:b/>
        </w:rPr>
        <w:t xml:space="preserve">Tulos</w:t>
      </w:r>
    </w:p>
    <w:p>
      <w:r>
        <w:t xml:space="preserve">mansikka</w:t>
      </w:r>
    </w:p>
    <w:p>
      <w:r>
        <w:rPr>
          <w:b/>
        </w:rPr>
        <w:t xml:space="preserve">Tulos</w:t>
      </w:r>
    </w:p>
    <w:p>
      <w:r>
        <w:t xml:space="preserve">pähkinät</w:t>
      </w:r>
    </w:p>
    <w:p>
      <w:r>
        <w:rPr>
          <w:b/>
        </w:rPr>
        <w:t xml:space="preserve">Tulos</w:t>
      </w:r>
    </w:p>
    <w:p>
      <w:r>
        <w:t xml:space="preserve">kirsikka</w:t>
      </w:r>
    </w:p>
    <w:p>
      <w:r>
        <w:rPr>
          <w:b/>
        </w:rPr>
        <w:t xml:space="preserve">Tulos</w:t>
      </w:r>
    </w:p>
    <w:p>
      <w:r>
        <w:t xml:space="preserve">karamelli</w:t>
      </w:r>
    </w:p>
    <w:p>
      <w:r>
        <w:rPr>
          <w:b/>
        </w:rPr>
        <w:t xml:space="preserve">Tulos</w:t>
      </w:r>
    </w:p>
    <w:p>
      <w:r>
        <w:t xml:space="preserve">kermavaahtoa</w:t>
      </w:r>
    </w:p>
    <w:p>
      <w:r>
        <w:rPr>
          <w:b/>
        </w:rPr>
        <w:t xml:space="preserve">Esimerkki 7.3925</w:t>
      </w:r>
    </w:p>
    <w:p>
      <w:r>
        <w:t xml:space="preserve">nimeä jotain, mitä vieraat tekevät häissä</w:t>
      </w:r>
    </w:p>
    <w:p>
      <w:r>
        <w:rPr>
          <w:b/>
        </w:rPr>
        <w:t xml:space="preserve">Tulos</w:t>
      </w:r>
    </w:p>
    <w:p>
      <w:r>
        <w:t xml:space="preserve">tanssi</w:t>
      </w:r>
    </w:p>
    <w:p>
      <w:r>
        <w:rPr>
          <w:b/>
        </w:rPr>
        <w:t xml:space="preserve">Tulos</w:t>
      </w:r>
    </w:p>
    <w:p>
      <w:r>
        <w:t xml:space="preserve">juoma</w:t>
      </w:r>
    </w:p>
    <w:p>
      <w:r>
        <w:rPr>
          <w:b/>
        </w:rPr>
        <w:t xml:space="preserve">Tulos</w:t>
      </w:r>
    </w:p>
    <w:p>
      <w:r>
        <w:t xml:space="preserve">syö</w:t>
      </w:r>
    </w:p>
    <w:p>
      <w:r>
        <w:rPr>
          <w:b/>
        </w:rPr>
        <w:t xml:space="preserve">Tulos</w:t>
      </w:r>
    </w:p>
    <w:p>
      <w:r>
        <w:t xml:space="preserve">cry</w:t>
      </w:r>
    </w:p>
    <w:p>
      <w:r>
        <w:rPr>
          <w:b/>
        </w:rPr>
        <w:t xml:space="preserve">Tulos</w:t>
      </w:r>
    </w:p>
    <w:p>
      <w:r>
        <w:t xml:space="preserve">chat</w:t>
      </w:r>
    </w:p>
    <w:p>
      <w:r>
        <w:rPr>
          <w:b/>
        </w:rPr>
        <w:t xml:space="preserve">Tulos</w:t>
      </w:r>
    </w:p>
    <w:p>
      <w:r>
        <w:t xml:space="preserve">heittää riisiä</w:t>
      </w:r>
    </w:p>
    <w:p>
      <w:r>
        <w:rPr>
          <w:b/>
        </w:rPr>
        <w:t xml:space="preserve">Tulos</w:t>
      </w:r>
    </w:p>
    <w:p>
      <w:r>
        <w:t xml:space="preserve">kohottaa maljan pariskunnalle</w:t>
      </w:r>
    </w:p>
    <w:p>
      <w:r>
        <w:rPr>
          <w:b/>
        </w:rPr>
        <w:t xml:space="preserve">Esimerkki 7.3926</w:t>
      </w:r>
    </w:p>
    <w:p>
      <w:r>
        <w:t xml:space="preserve">nimeä jotain, jonka ihmiset luulivat olevan olemassa vuoteen mennessä.</w:t>
      </w:r>
    </w:p>
    <w:p>
      <w:r>
        <w:rPr>
          <w:b/>
        </w:rPr>
        <w:t xml:space="preserve">Tulos</w:t>
      </w:r>
    </w:p>
    <w:p>
      <w:r>
        <w:t xml:space="preserve">lentävät autot</w:t>
      </w:r>
    </w:p>
    <w:p>
      <w:r>
        <w:rPr>
          <w:b/>
        </w:rPr>
        <w:t xml:space="preserve">Tulos</w:t>
      </w:r>
    </w:p>
    <w:p>
      <w:r>
        <w:t xml:space="preserve">aikamatkailu</w:t>
      </w:r>
    </w:p>
    <w:p>
      <w:r>
        <w:rPr>
          <w:b/>
        </w:rPr>
        <w:t xml:space="preserve">Tulos</w:t>
      </w:r>
    </w:p>
    <w:p>
      <w:r>
        <w:t xml:space="preserve">robotit</w:t>
      </w:r>
    </w:p>
    <w:p>
      <w:r>
        <w:rPr>
          <w:b/>
        </w:rPr>
        <w:t xml:space="preserve">Tulos</w:t>
      </w:r>
    </w:p>
    <w:p>
      <w:r>
        <w:t xml:space="preserve">avaruusalukset</w:t>
      </w:r>
    </w:p>
    <w:p>
      <w:r>
        <w:rPr>
          <w:b/>
        </w:rPr>
        <w:t xml:space="preserve">Esimerkki 7.3927</w:t>
      </w:r>
    </w:p>
    <w:p>
      <w:r>
        <w:t xml:space="preserve">nimetä jotain, joka on henkilökohtainen</w:t>
      </w:r>
    </w:p>
    <w:p>
      <w:r>
        <w:rPr>
          <w:b/>
        </w:rPr>
        <w:t xml:space="preserve">Tulos</w:t>
      </w:r>
    </w:p>
    <w:p>
      <w:r>
        <w:t xml:space="preserve">rekisterikilpi</w:t>
      </w:r>
    </w:p>
    <w:p>
      <w:r>
        <w:rPr>
          <w:b/>
        </w:rPr>
        <w:t xml:space="preserve">Tulos</w:t>
      </w:r>
    </w:p>
    <w:p>
      <w:r>
        <w:t xml:space="preserve">kello/korut</w:t>
      </w:r>
    </w:p>
    <w:p>
      <w:r>
        <w:rPr>
          <w:b/>
        </w:rPr>
        <w:t xml:space="preserve">Tulos</w:t>
      </w:r>
    </w:p>
    <w:p>
      <w:r>
        <w:t xml:space="preserve">polio/työpaita</w:t>
      </w:r>
    </w:p>
    <w:p>
      <w:r>
        <w:rPr>
          <w:b/>
        </w:rPr>
        <w:t xml:space="preserve">Tulos</w:t>
      </w:r>
    </w:p>
    <w:p>
      <w:r>
        <w:t xml:space="preserve">pyyhesetti</w:t>
      </w:r>
    </w:p>
    <w:p>
      <w:r>
        <w:rPr>
          <w:b/>
        </w:rPr>
        <w:t xml:space="preserve">Tulos</w:t>
      </w:r>
    </w:p>
    <w:p>
      <w:r>
        <w:t xml:space="preserve">matkalaukkumerkki</w:t>
      </w:r>
    </w:p>
    <w:p>
      <w:r>
        <w:rPr>
          <w:b/>
        </w:rPr>
        <w:t xml:space="preserve">Esimerkki 7.3928</w:t>
      </w:r>
    </w:p>
    <w:p>
      <w:r>
        <w:t xml:space="preserve">Kerro jotain erityistä, mitä pukeutuisit, jos haluaisit esittää naista -</w:t>
      </w:r>
    </w:p>
    <w:p>
      <w:r>
        <w:rPr>
          <w:b/>
        </w:rPr>
        <w:t xml:space="preserve">Tulos</w:t>
      </w:r>
    </w:p>
    <w:p>
      <w:r>
        <w:t xml:space="preserve">mekko</w:t>
      </w:r>
    </w:p>
    <w:p>
      <w:r>
        <w:rPr>
          <w:b/>
        </w:rPr>
        <w:t xml:space="preserve">Tulos</w:t>
      </w:r>
    </w:p>
    <w:p>
      <w:r>
        <w:t xml:space="preserve">peruukki</w:t>
      </w:r>
    </w:p>
    <w:p>
      <w:r>
        <w:rPr>
          <w:b/>
        </w:rPr>
        <w:t xml:space="preserve">Tulos</w:t>
      </w:r>
    </w:p>
    <w:p>
      <w:r>
        <w:t xml:space="preserve">Rintaliivit</w:t>
      </w:r>
    </w:p>
    <w:p>
      <w:r>
        <w:rPr>
          <w:b/>
        </w:rPr>
        <w:t xml:space="preserve">Tulos</w:t>
      </w:r>
    </w:p>
    <w:p>
      <w:r>
        <w:t xml:space="preserve">korkokengät</w:t>
      </w:r>
    </w:p>
    <w:p>
      <w:r>
        <w:rPr>
          <w:b/>
        </w:rPr>
        <w:t xml:space="preserve">Tulos</w:t>
      </w:r>
    </w:p>
    <w:p>
      <w:r>
        <w:t xml:space="preserve">huulipuna</w:t>
      </w:r>
    </w:p>
    <w:p>
      <w:r>
        <w:rPr>
          <w:b/>
        </w:rPr>
        <w:t xml:space="preserve">Tulos</w:t>
      </w:r>
    </w:p>
    <w:p>
      <w:r>
        <w:t xml:space="preserve">sukkahousut</w:t>
      </w:r>
    </w:p>
    <w:p>
      <w:r>
        <w:rPr>
          <w:b/>
        </w:rPr>
        <w:t xml:space="preserve">Esimerkki 7.3929</w:t>
      </w:r>
    </w:p>
    <w:p>
      <w:r>
        <w:t xml:space="preserve">Nimeä jokin asia, jota olisi vaikea tehdä, jos sinulla ei olisi suuta...</w:t>
      </w:r>
    </w:p>
    <w:p>
      <w:r>
        <w:rPr>
          <w:b/>
        </w:rPr>
        <w:t xml:space="preserve">Tulos</w:t>
      </w:r>
    </w:p>
    <w:p>
      <w:r>
        <w:t xml:space="preserve">syö</w:t>
      </w:r>
    </w:p>
    <w:p>
      <w:r>
        <w:rPr>
          <w:b/>
        </w:rPr>
        <w:t xml:space="preserve">Tulos</w:t>
      </w:r>
    </w:p>
    <w:p>
      <w:r>
        <w:t xml:space="preserve">puhu</w:t>
      </w:r>
    </w:p>
    <w:p>
      <w:r>
        <w:rPr>
          <w:b/>
        </w:rPr>
        <w:t xml:space="preserve">Tulos</w:t>
      </w:r>
    </w:p>
    <w:p>
      <w:r>
        <w:t xml:space="preserve">suudelma</w:t>
      </w:r>
    </w:p>
    <w:p>
      <w:r>
        <w:rPr>
          <w:b/>
        </w:rPr>
        <w:t xml:space="preserve">Tulos</w:t>
      </w:r>
    </w:p>
    <w:p>
      <w:r>
        <w:t xml:space="preserve">juoma</w:t>
      </w:r>
    </w:p>
    <w:p>
      <w:r>
        <w:rPr>
          <w:b/>
        </w:rPr>
        <w:t xml:space="preserve">Esimerkki 7.3930</w:t>
      </w:r>
    </w:p>
    <w:p>
      <w:r>
        <w:t xml:space="preserve">Nimeä tavallinen kotitaloustarvike, joka oli ylellisyyttä 50 vuotta sitten.</w:t>
      </w:r>
    </w:p>
    <w:p>
      <w:r>
        <w:rPr>
          <w:b/>
        </w:rPr>
        <w:t xml:space="preserve">Tulos</w:t>
      </w:r>
    </w:p>
    <w:p>
      <w:r>
        <w:t xml:space="preserve">TV</w:t>
      </w:r>
    </w:p>
    <w:p>
      <w:r>
        <w:rPr>
          <w:b/>
        </w:rPr>
        <w:t xml:space="preserve">Tulos</w:t>
      </w:r>
    </w:p>
    <w:p>
      <w:r>
        <w:t xml:space="preserve">astianpesukone</w:t>
      </w:r>
    </w:p>
    <w:p>
      <w:r>
        <w:rPr>
          <w:b/>
        </w:rPr>
        <w:t xml:space="preserve">Tulos</w:t>
      </w:r>
    </w:p>
    <w:p>
      <w:r>
        <w:t xml:space="preserve">puhelin</w:t>
      </w:r>
    </w:p>
    <w:p>
      <w:r>
        <w:rPr>
          <w:b/>
        </w:rPr>
        <w:t xml:space="preserve">Tulos</w:t>
      </w:r>
    </w:p>
    <w:p>
      <w:r>
        <w:t xml:space="preserve">pesukone</w:t>
      </w:r>
    </w:p>
    <w:p>
      <w:r>
        <w:rPr>
          <w:b/>
        </w:rPr>
        <w:t xml:space="preserve">Esimerkki 7.3931</w:t>
      </w:r>
    </w:p>
    <w:p>
      <w:r>
        <w:t xml:space="preserve">nimetä rahayksikkö, jota käytetään vieraassa maassa.</w:t>
      </w:r>
    </w:p>
    <w:p>
      <w:r>
        <w:rPr>
          <w:b/>
        </w:rPr>
        <w:t xml:space="preserve">Tulos</w:t>
      </w:r>
    </w:p>
    <w:p>
      <w:r>
        <w:t xml:space="preserve">euroa</w:t>
      </w:r>
    </w:p>
    <w:p>
      <w:r>
        <w:rPr>
          <w:b/>
        </w:rPr>
        <w:t xml:space="preserve">Tulos</w:t>
      </w:r>
    </w:p>
    <w:p>
      <w:r>
        <w:t xml:space="preserve">punta</w:t>
      </w:r>
    </w:p>
    <w:p>
      <w:r>
        <w:rPr>
          <w:b/>
        </w:rPr>
        <w:t xml:space="preserve">Tulos</w:t>
      </w:r>
    </w:p>
    <w:p>
      <w:r>
        <w:t xml:space="preserve">jen</w:t>
      </w:r>
    </w:p>
    <w:p>
      <w:r>
        <w:rPr>
          <w:b/>
        </w:rPr>
        <w:t xml:space="preserve">Tulos</w:t>
      </w:r>
    </w:p>
    <w:p>
      <w:r>
        <w:t xml:space="preserve">pesot</w:t>
      </w:r>
    </w:p>
    <w:p>
      <w:r>
        <w:rPr>
          <w:b/>
        </w:rPr>
        <w:t xml:space="preserve">Tulos</w:t>
      </w:r>
    </w:p>
    <w:p>
      <w:r>
        <w:t xml:space="preserve">frangit</w:t>
      </w:r>
    </w:p>
    <w:p>
      <w:r>
        <w:rPr>
          <w:b/>
        </w:rPr>
        <w:t xml:space="preserve">Tulos</w:t>
      </w:r>
    </w:p>
    <w:p>
      <w:r>
        <w:t xml:space="preserve">rupioita</w:t>
      </w:r>
    </w:p>
    <w:p>
      <w:r>
        <w:rPr>
          <w:b/>
        </w:rPr>
        <w:t xml:space="preserve">Esimerkki 7.3932</w:t>
      </w:r>
    </w:p>
    <w:p>
      <w:r>
        <w:t xml:space="preserve">mainitse tilaisuus, johon saatat lähettää kutsuja.</w:t>
      </w:r>
    </w:p>
    <w:p>
      <w:r>
        <w:rPr>
          <w:b/>
        </w:rPr>
        <w:t xml:space="preserve">Tulos</w:t>
      </w:r>
    </w:p>
    <w:p>
      <w:r>
        <w:t xml:space="preserve">häät</w:t>
      </w:r>
    </w:p>
    <w:p>
      <w:r>
        <w:rPr>
          <w:b/>
        </w:rPr>
        <w:t xml:space="preserve">Tulos</w:t>
      </w:r>
    </w:p>
    <w:p>
      <w:r>
        <w:t xml:space="preserve">syntymäpäivä</w:t>
      </w:r>
    </w:p>
    <w:p>
      <w:r>
        <w:rPr>
          <w:b/>
        </w:rPr>
        <w:t xml:space="preserve">Tulos</w:t>
      </w:r>
    </w:p>
    <w:p>
      <w:r>
        <w:t xml:space="preserve">puolue</w:t>
      </w:r>
    </w:p>
    <w:p>
      <w:r>
        <w:rPr>
          <w:b/>
        </w:rPr>
        <w:t xml:space="preserve">Tulos</w:t>
      </w:r>
    </w:p>
    <w:p>
      <w:r>
        <w:t xml:space="preserve">valmistuminen</w:t>
      </w:r>
    </w:p>
    <w:p>
      <w:r>
        <w:rPr>
          <w:b/>
        </w:rPr>
        <w:t xml:space="preserve">Tulos</w:t>
      </w:r>
    </w:p>
    <w:p>
      <w:r>
        <w:t xml:space="preserve">vauvakutsut</w:t>
      </w:r>
    </w:p>
    <w:p>
      <w:r>
        <w:rPr>
          <w:b/>
        </w:rPr>
        <w:t xml:space="preserve">Esimerkki 7.3933</w:t>
      </w:r>
    </w:p>
    <w:p>
      <w:r>
        <w:t xml:space="preserve">mainitse syy, miksi saatat jättää lounaan väliin</w:t>
      </w:r>
    </w:p>
    <w:p>
      <w:r>
        <w:rPr>
          <w:b/>
        </w:rPr>
        <w:t xml:space="preserve">Tulos</w:t>
      </w:r>
    </w:p>
    <w:p>
      <w:r>
        <w:t xml:space="preserve">ei nälkä</w:t>
      </w:r>
    </w:p>
    <w:p>
      <w:r>
        <w:rPr>
          <w:b/>
        </w:rPr>
        <w:t xml:space="preserve">Tulos</w:t>
      </w:r>
    </w:p>
    <w:p>
      <w:r>
        <w:t xml:space="preserve">liian kiireinen</w:t>
      </w:r>
    </w:p>
    <w:p>
      <w:r>
        <w:rPr>
          <w:b/>
        </w:rPr>
        <w:t xml:space="preserve">Tulos</w:t>
      </w:r>
    </w:p>
    <w:p>
      <w:r>
        <w:t xml:space="preserve">dieetillä</w:t>
      </w:r>
    </w:p>
    <w:p>
      <w:r>
        <w:rPr>
          <w:b/>
        </w:rPr>
        <w:t xml:space="preserve">Tulos</w:t>
      </w:r>
    </w:p>
    <w:p>
      <w:r>
        <w:t xml:space="preserve">työ/kokous</w:t>
      </w:r>
    </w:p>
    <w:p>
      <w:r>
        <w:rPr>
          <w:b/>
        </w:rPr>
        <w:t xml:space="preserve">Tulos</w:t>
      </w:r>
    </w:p>
    <w:p>
      <w:r>
        <w:t xml:space="preserve">sairas</w:t>
      </w:r>
    </w:p>
    <w:p>
      <w:r>
        <w:rPr>
          <w:b/>
        </w:rPr>
        <w:t xml:space="preserve">Esimerkki 7.3934</w:t>
      </w:r>
    </w:p>
    <w:p>
      <w:r>
        <w:t xml:space="preserve">nimi jossain paikassa, josta saattaa kuulua kaiku...</w:t>
      </w:r>
    </w:p>
    <w:p>
      <w:r>
        <w:rPr>
          <w:b/>
        </w:rPr>
        <w:t xml:space="preserve">Tulos</w:t>
      </w:r>
    </w:p>
    <w:p>
      <w:r>
        <w:t xml:space="preserve">luola</w:t>
      </w:r>
    </w:p>
    <w:p>
      <w:r>
        <w:rPr>
          <w:b/>
        </w:rPr>
        <w:t xml:space="preserve">Tulos</w:t>
      </w:r>
    </w:p>
    <w:p>
      <w:r>
        <w:t xml:space="preserve">kanjoni</w:t>
      </w:r>
    </w:p>
    <w:p>
      <w:r>
        <w:rPr>
          <w:b/>
        </w:rPr>
        <w:t xml:space="preserve">Tulos</w:t>
      </w:r>
    </w:p>
    <w:p>
      <w:r>
        <w:t xml:space="preserve">eteinen</w:t>
      </w:r>
    </w:p>
    <w:p>
      <w:r>
        <w:rPr>
          <w:b/>
        </w:rPr>
        <w:t xml:space="preserve">Tulos</w:t>
      </w:r>
    </w:p>
    <w:p>
      <w:r>
        <w:t xml:space="preserve">puhelinkoppi</w:t>
      </w:r>
    </w:p>
    <w:p>
      <w:r>
        <w:rPr>
          <w:b/>
        </w:rPr>
        <w:t xml:space="preserve">Tulos</w:t>
      </w:r>
    </w:p>
    <w:p>
      <w:r>
        <w:t xml:space="preserve">vuori</w:t>
      </w:r>
    </w:p>
    <w:p>
      <w:r>
        <w:rPr>
          <w:b/>
        </w:rPr>
        <w:t xml:space="preserve">Tulos</w:t>
      </w:r>
    </w:p>
    <w:p>
      <w:r>
        <w:t xml:space="preserve">Kylpyhuone</w:t>
      </w:r>
    </w:p>
    <w:p>
      <w:r>
        <w:rPr>
          <w:b/>
        </w:rPr>
        <w:t xml:space="preserve">Esimerkki 7.3935</w:t>
      </w:r>
    </w:p>
    <w:p>
      <w:r>
        <w:t xml:space="preserve">nimeä jotakin, joka löytyy sääennustajan kaapista.</w:t>
      </w:r>
    </w:p>
    <w:p>
      <w:r>
        <w:rPr>
          <w:b/>
        </w:rPr>
        <w:t xml:space="preserve">Tulos</w:t>
      </w:r>
    </w:p>
    <w:p>
      <w:r>
        <w:t xml:space="preserve">sateenvarjo</w:t>
      </w:r>
    </w:p>
    <w:p>
      <w:r>
        <w:rPr>
          <w:b/>
        </w:rPr>
        <w:t xml:space="preserve">Tulos</w:t>
      </w:r>
    </w:p>
    <w:p>
      <w:r>
        <w:t xml:space="preserve">3-osainen puku</w:t>
      </w:r>
    </w:p>
    <w:p>
      <w:r>
        <w:rPr>
          <w:b/>
        </w:rPr>
        <w:t xml:space="preserve">Tulos</w:t>
      </w:r>
    </w:p>
    <w:p>
      <w:r>
        <w:t xml:space="preserve">sadetakki</w:t>
      </w:r>
    </w:p>
    <w:p>
      <w:r>
        <w:rPr>
          <w:b/>
        </w:rPr>
        <w:t xml:space="preserve">Tulos</w:t>
      </w:r>
    </w:p>
    <w:p>
      <w:r>
        <w:t xml:space="preserve">talvitakki</w:t>
      </w:r>
    </w:p>
    <w:p>
      <w:r>
        <w:rPr>
          <w:b/>
        </w:rPr>
        <w:t xml:space="preserve">Tulos</w:t>
      </w:r>
    </w:p>
    <w:p>
      <w:r>
        <w:t xml:space="preserve">kartta</w:t>
      </w:r>
    </w:p>
    <w:p>
      <w:r>
        <w:rPr>
          <w:b/>
        </w:rPr>
        <w:t xml:space="preserve">Tulos</w:t>
      </w:r>
    </w:p>
    <w:p>
      <w:r>
        <w:t xml:space="preserve">osoitin</w:t>
      </w:r>
    </w:p>
    <w:p>
      <w:r>
        <w:rPr>
          <w:b/>
        </w:rPr>
        <w:t xml:space="preserve">Esimerkki 7.3936</w:t>
      </w:r>
    </w:p>
    <w:p>
      <w:r>
        <w:t xml:space="preserve">Nimeä jotain, jonka näkisit Jerry Springerin ohjelmassa, mutta et Oprahin ohjelmassa.</w:t>
      </w:r>
    </w:p>
    <w:p>
      <w:r>
        <w:rPr>
          <w:b/>
        </w:rPr>
        <w:t xml:space="preserve">Tulos</w:t>
      </w:r>
    </w:p>
    <w:p>
      <w:r>
        <w:t xml:space="preserve">taistelut</w:t>
      </w:r>
    </w:p>
    <w:p>
      <w:r>
        <w:rPr>
          <w:b/>
        </w:rPr>
        <w:t xml:space="preserve">Tulos</w:t>
      </w:r>
    </w:p>
    <w:p>
      <w:r>
        <w:t xml:space="preserve">alastomuus</w:t>
      </w:r>
    </w:p>
    <w:p>
      <w:r>
        <w:rPr>
          <w:b/>
        </w:rPr>
        <w:t xml:space="preserve">Tulos</w:t>
      </w:r>
    </w:p>
    <w:p>
      <w:r>
        <w:t xml:space="preserve">turvallisuus</w:t>
      </w:r>
    </w:p>
    <w:p>
      <w:r>
        <w:rPr>
          <w:b/>
        </w:rPr>
        <w:t xml:space="preserve">Tulos</w:t>
      </w:r>
    </w:p>
    <w:p>
      <w:r>
        <w:t xml:space="preserve">Jerry Springer</w:t>
      </w:r>
    </w:p>
    <w:p>
      <w:r>
        <w:rPr>
          <w:b/>
        </w:rPr>
        <w:t xml:space="preserve">Tulos</w:t>
      </w:r>
    </w:p>
    <w:p>
      <w:r>
        <w:t xml:space="preserve">tuoleja heitetään</w:t>
      </w:r>
    </w:p>
    <w:p>
      <w:r>
        <w:rPr>
          <w:b/>
        </w:rPr>
        <w:t xml:space="preserve">Esimerkki 7.3937</w:t>
      </w:r>
    </w:p>
    <w:p>
      <w:r>
        <w:t xml:space="preserve">nimeä jotain, joka maistuu hyvältä sinapin kanssa</w:t>
      </w:r>
    </w:p>
    <w:p>
      <w:r>
        <w:rPr>
          <w:b/>
        </w:rPr>
        <w:t xml:space="preserve">Tulos</w:t>
      </w:r>
    </w:p>
    <w:p>
      <w:r>
        <w:t xml:space="preserve">hot dogit</w:t>
      </w:r>
    </w:p>
    <w:p>
      <w:r>
        <w:rPr>
          <w:b/>
        </w:rPr>
        <w:t xml:space="preserve">Tulos</w:t>
      </w:r>
    </w:p>
    <w:p>
      <w:r>
        <w:t xml:space="preserve">hampurilainen</w:t>
      </w:r>
    </w:p>
    <w:p>
      <w:r>
        <w:rPr>
          <w:b/>
        </w:rPr>
        <w:t xml:space="preserve">Tulos</w:t>
      </w:r>
    </w:p>
    <w:p>
      <w:r>
        <w:t xml:space="preserve">ranskalaiset perunat</w:t>
      </w:r>
    </w:p>
    <w:p>
      <w:r>
        <w:rPr>
          <w:b/>
        </w:rPr>
        <w:t xml:space="preserve">Tulos</w:t>
      </w:r>
    </w:p>
    <w:p>
      <w:r>
        <w:t xml:space="preserve">maissinaksuja</w:t>
      </w:r>
    </w:p>
    <w:p>
      <w:r>
        <w:rPr>
          <w:b/>
        </w:rPr>
        <w:t xml:space="preserve">Tulos</w:t>
      </w:r>
    </w:p>
    <w:p>
      <w:r>
        <w:t xml:space="preserve">ketsuppi</w:t>
      </w:r>
    </w:p>
    <w:p>
      <w:r>
        <w:rPr>
          <w:b/>
        </w:rPr>
        <w:t xml:space="preserve">Tulos</w:t>
      </w:r>
    </w:p>
    <w:p>
      <w:r>
        <w:t xml:space="preserve">kuuma rinkeli</w:t>
      </w:r>
    </w:p>
    <w:p>
      <w:r>
        <w:rPr>
          <w:b/>
        </w:rPr>
        <w:t xml:space="preserve">Tulos</w:t>
      </w:r>
    </w:p>
    <w:p>
      <w:r>
        <w:t xml:space="preserve">kinkku</w:t>
      </w:r>
    </w:p>
    <w:p>
      <w:r>
        <w:rPr>
          <w:b/>
        </w:rPr>
        <w:t xml:space="preserve">Esimerkki 7.3938</w:t>
      </w:r>
    </w:p>
    <w:p>
      <w:r>
        <w:t xml:space="preserve">nimeä jotain, mitä tarvitset, jos haluat pukeutua kuin cowboy.</w:t>
      </w:r>
    </w:p>
    <w:p>
      <w:r>
        <w:rPr>
          <w:b/>
        </w:rPr>
        <w:t xml:space="preserve">Tulos</w:t>
      </w:r>
    </w:p>
    <w:p>
      <w:r>
        <w:t xml:space="preserve">cowboy-hattu</w:t>
      </w:r>
    </w:p>
    <w:p>
      <w:r>
        <w:rPr>
          <w:b/>
        </w:rPr>
        <w:t xml:space="preserve">Tulos</w:t>
      </w:r>
    </w:p>
    <w:p>
      <w:r>
        <w:t xml:space="preserve">coyboy saappaat</w:t>
      </w:r>
    </w:p>
    <w:p>
      <w:r>
        <w:rPr>
          <w:b/>
        </w:rPr>
        <w:t xml:space="preserve">Tulos</w:t>
      </w:r>
    </w:p>
    <w:p>
      <w:r>
        <w:t xml:space="preserve">leluase</w:t>
      </w:r>
    </w:p>
    <w:p>
      <w:r>
        <w:rPr>
          <w:b/>
        </w:rPr>
        <w:t xml:space="preserve">Tulos</w:t>
      </w:r>
    </w:p>
    <w:p>
      <w:r>
        <w:t xml:space="preserve">Chaps</w:t>
      </w:r>
    </w:p>
    <w:p>
      <w:r>
        <w:rPr>
          <w:b/>
        </w:rPr>
        <w:t xml:space="preserve">Tulos</w:t>
      </w:r>
    </w:p>
    <w:p>
      <w:r>
        <w:t xml:space="preserve">kannukset</w:t>
      </w:r>
    </w:p>
    <w:p>
      <w:r>
        <w:rPr>
          <w:b/>
        </w:rPr>
        <w:t xml:space="preserve">Esimerkki 7.3939</w:t>
      </w:r>
    </w:p>
    <w:p>
      <w:r>
        <w:t xml:space="preserve">nimeä jotain, jossa on huppu</w:t>
      </w:r>
    </w:p>
    <w:p>
      <w:r>
        <w:rPr>
          <w:b/>
        </w:rPr>
        <w:t xml:space="preserve">Tulos</w:t>
      </w:r>
    </w:p>
    <w:p>
      <w:r>
        <w:t xml:space="preserve">takki</w:t>
      </w:r>
    </w:p>
    <w:p>
      <w:r>
        <w:rPr>
          <w:b/>
        </w:rPr>
        <w:t xml:space="preserve">Tulos</w:t>
      </w:r>
    </w:p>
    <w:p>
      <w:r>
        <w:t xml:space="preserve">auto</w:t>
      </w:r>
    </w:p>
    <w:p>
      <w:r>
        <w:rPr>
          <w:b/>
        </w:rPr>
        <w:t xml:space="preserve">Tulos</w:t>
      </w:r>
    </w:p>
    <w:p>
      <w:r>
        <w:t xml:space="preserve">collegepaita</w:t>
      </w:r>
    </w:p>
    <w:p>
      <w:r>
        <w:rPr>
          <w:b/>
        </w:rPr>
        <w:t xml:space="preserve">Tulos</w:t>
      </w:r>
    </w:p>
    <w:p>
      <w:r>
        <w:t xml:space="preserve">Cape</w:t>
      </w:r>
    </w:p>
    <w:p>
      <w:r>
        <w:rPr>
          <w:b/>
        </w:rPr>
        <w:t xml:space="preserve">Esimerkki 7.3940</w:t>
      </w:r>
    </w:p>
    <w:p>
      <w:r>
        <w:t xml:space="preserve">nimeä jokin asia, jonka saatat menettää vanhetessasi.</w:t>
      </w:r>
    </w:p>
    <w:p>
      <w:r>
        <w:rPr>
          <w:b/>
        </w:rPr>
        <w:t xml:space="preserve">Tulos</w:t>
      </w:r>
    </w:p>
    <w:p>
      <w:r>
        <w:t xml:space="preserve">muisti</w:t>
      </w:r>
    </w:p>
    <w:p>
      <w:r>
        <w:rPr>
          <w:b/>
        </w:rPr>
        <w:t xml:space="preserve">Tulos</w:t>
      </w:r>
    </w:p>
    <w:p>
      <w:r>
        <w:t xml:space="preserve">hiukset</w:t>
      </w:r>
    </w:p>
    <w:p>
      <w:r>
        <w:rPr>
          <w:b/>
        </w:rPr>
        <w:t xml:space="preserve">Esimerkki 7.3941</w:t>
      </w:r>
    </w:p>
    <w:p>
      <w:r>
        <w:t xml:space="preserve">nimeä jotain, jota jalkapalloilijat käyttävät suojana.</w:t>
      </w:r>
    </w:p>
    <w:p>
      <w:r>
        <w:rPr>
          <w:b/>
        </w:rPr>
        <w:t xml:space="preserve">Tulos</w:t>
      </w:r>
    </w:p>
    <w:p>
      <w:r>
        <w:t xml:space="preserve">kypärä</w:t>
      </w:r>
    </w:p>
    <w:p>
      <w:r>
        <w:rPr>
          <w:b/>
        </w:rPr>
        <w:t xml:space="preserve">Tulos</w:t>
      </w:r>
    </w:p>
    <w:p>
      <w:r>
        <w:t xml:space="preserve">kuppi</w:t>
      </w:r>
    </w:p>
    <w:p>
      <w:r>
        <w:rPr>
          <w:b/>
        </w:rPr>
        <w:t xml:space="preserve">Tulos</w:t>
      </w:r>
    </w:p>
    <w:p>
      <w:r>
        <w:t xml:space="preserve">olkatyynyt</w:t>
      </w:r>
    </w:p>
    <w:p>
      <w:r>
        <w:rPr>
          <w:b/>
        </w:rPr>
        <w:t xml:space="preserve">Tulos</w:t>
      </w:r>
    </w:p>
    <w:p>
      <w:r>
        <w:t xml:space="preserve">polvisuojat</w:t>
      </w:r>
    </w:p>
    <w:p>
      <w:r>
        <w:rPr>
          <w:b/>
        </w:rPr>
        <w:t xml:space="preserve">Tulos</w:t>
      </w:r>
    </w:p>
    <w:p>
      <w:r>
        <w:t xml:space="preserve">suusuoja</w:t>
      </w:r>
    </w:p>
    <w:p>
      <w:r>
        <w:rPr>
          <w:b/>
        </w:rPr>
        <w:t xml:space="preserve">Esimerkki 7.3942</w:t>
      </w:r>
    </w:p>
    <w:p>
      <w:r>
        <w:t xml:space="preserve">nimeä jotain, jota syöt kourallinen. (Karkki ei ole vastaus.)</w:t>
      </w:r>
    </w:p>
    <w:p>
      <w:r>
        <w:rPr>
          <w:b/>
        </w:rPr>
        <w:t xml:space="preserve">Tulos</w:t>
      </w:r>
    </w:p>
    <w:p>
      <w:r>
        <w:t xml:space="preserve">popcorn</w:t>
      </w:r>
    </w:p>
    <w:p>
      <w:r>
        <w:rPr>
          <w:b/>
        </w:rPr>
        <w:t xml:space="preserve">Tulos</w:t>
      </w:r>
    </w:p>
    <w:p>
      <w:r>
        <w:t xml:space="preserve">pähkinät</w:t>
      </w:r>
    </w:p>
    <w:p>
      <w:r>
        <w:rPr>
          <w:b/>
        </w:rPr>
        <w:t xml:space="preserve">Tulos</w:t>
      </w:r>
    </w:p>
    <w:p>
      <w:r>
        <w:t xml:space="preserve">m&amp;m</w:t>
      </w:r>
    </w:p>
    <w:p>
      <w:r>
        <w:rPr>
          <w:b/>
        </w:rPr>
        <w:t xml:space="preserve">Tulos</w:t>
      </w:r>
    </w:p>
    <w:p>
      <w:r>
        <w:t xml:space="preserve">perunalastut</w:t>
      </w:r>
    </w:p>
    <w:p>
      <w:r>
        <w:rPr>
          <w:b/>
        </w:rPr>
        <w:t xml:space="preserve">Tulos</w:t>
      </w:r>
    </w:p>
    <w:p>
      <w:r>
        <w:t xml:space="preserve">suklaa</w:t>
      </w:r>
    </w:p>
    <w:p>
      <w:r>
        <w:rPr>
          <w:b/>
        </w:rPr>
        <w:t xml:space="preserve">Tulos</w:t>
      </w:r>
    </w:p>
    <w:p>
      <w:r>
        <w:t xml:space="preserve">hyytelöpapu</w:t>
      </w:r>
    </w:p>
    <w:p>
      <w:r>
        <w:rPr>
          <w:b/>
        </w:rPr>
        <w:t xml:space="preserve">Esimerkki 7.3943</w:t>
      </w:r>
    </w:p>
    <w:p>
      <w:r>
        <w:t xml:space="preserve">Nimeä hedelmä, jota puristamalla näet, onko se kypsä.</w:t>
      </w:r>
    </w:p>
    <w:p>
      <w:r>
        <w:rPr>
          <w:b/>
        </w:rPr>
        <w:t xml:space="preserve">Tulos</w:t>
      </w:r>
    </w:p>
    <w:p>
      <w:r>
        <w:t xml:space="preserve">oranssi</w:t>
      </w:r>
    </w:p>
    <w:p>
      <w:r>
        <w:rPr>
          <w:b/>
        </w:rPr>
        <w:t xml:space="preserve">Tulos</w:t>
      </w:r>
    </w:p>
    <w:p>
      <w:r>
        <w:t xml:space="preserve">persikka</w:t>
      </w:r>
    </w:p>
    <w:p>
      <w:r>
        <w:rPr>
          <w:b/>
        </w:rPr>
        <w:t xml:space="preserve">Tulos</w:t>
      </w:r>
    </w:p>
    <w:p>
      <w:r>
        <w:t xml:space="preserve">meloni</w:t>
      </w:r>
    </w:p>
    <w:p>
      <w:r>
        <w:rPr>
          <w:b/>
        </w:rPr>
        <w:t xml:space="preserve">Tulos</w:t>
      </w:r>
    </w:p>
    <w:p>
      <w:r>
        <w:t xml:space="preserve">tomaatti</w:t>
      </w:r>
    </w:p>
    <w:p>
      <w:r>
        <w:rPr>
          <w:b/>
        </w:rPr>
        <w:t xml:space="preserve">Tulos</w:t>
      </w:r>
    </w:p>
    <w:p>
      <w:r>
        <w:t xml:space="preserve">sitruuna</w:t>
      </w:r>
    </w:p>
    <w:p>
      <w:r>
        <w:rPr>
          <w:b/>
        </w:rPr>
        <w:t xml:space="preserve">Esimerkki 7.3944</w:t>
      </w:r>
    </w:p>
    <w:p>
      <w:r>
        <w:t xml:space="preserve">Nimeä jokin asia, jota teini-ikäisellä on paljon.</w:t>
      </w:r>
    </w:p>
    <w:p>
      <w:r>
        <w:rPr>
          <w:b/>
        </w:rPr>
        <w:t xml:space="preserve">Tulos</w:t>
      </w:r>
    </w:p>
    <w:p>
      <w:r>
        <w:t xml:space="preserve">ystävät</w:t>
      </w:r>
    </w:p>
    <w:p>
      <w:r>
        <w:rPr>
          <w:b/>
        </w:rPr>
        <w:t xml:space="preserve">Tulos</w:t>
      </w:r>
    </w:p>
    <w:p>
      <w:r>
        <w:t xml:space="preserve">vaatteet</w:t>
      </w:r>
    </w:p>
    <w:p>
      <w:r>
        <w:rPr>
          <w:b/>
        </w:rPr>
        <w:t xml:space="preserve">Tulos</w:t>
      </w:r>
    </w:p>
    <w:p>
      <w:r>
        <w:t xml:space="preserve">vapaa-aika</w:t>
      </w:r>
    </w:p>
    <w:p>
      <w:r>
        <w:rPr>
          <w:b/>
        </w:rPr>
        <w:t xml:space="preserve">Tulos</w:t>
      </w:r>
    </w:p>
    <w:p>
      <w:r>
        <w:t xml:space="preserve">akne</w:t>
      </w:r>
    </w:p>
    <w:p>
      <w:r>
        <w:rPr>
          <w:b/>
        </w:rPr>
        <w:t xml:space="preserve">Tulos</w:t>
      </w:r>
    </w:p>
    <w:p>
      <w:r>
        <w:t xml:space="preserve">musiikki</w:t>
      </w:r>
    </w:p>
    <w:p>
      <w:r>
        <w:rPr>
          <w:b/>
        </w:rPr>
        <w:t xml:space="preserve">Tulos</w:t>
      </w:r>
    </w:p>
    <w:p>
      <w:r>
        <w:t xml:space="preserve">tunteet</w:t>
      </w:r>
    </w:p>
    <w:p>
      <w:r>
        <w:rPr>
          <w:b/>
        </w:rPr>
        <w:t xml:space="preserve">Esimerkki 7.3945</w:t>
      </w:r>
    </w:p>
    <w:p>
      <w:r>
        <w:t xml:space="preserve">Nimeä ainesosa, jota ilman tacot eivät olisi hyviä.</w:t>
      </w:r>
    </w:p>
    <w:p>
      <w:r>
        <w:rPr>
          <w:b/>
        </w:rPr>
        <w:t xml:space="preserve">Tulos</w:t>
      </w:r>
    </w:p>
    <w:p>
      <w:r>
        <w:t xml:space="preserve">liha</w:t>
      </w:r>
    </w:p>
    <w:p>
      <w:r>
        <w:rPr>
          <w:b/>
        </w:rPr>
        <w:t xml:space="preserve">Tulos</w:t>
      </w:r>
    </w:p>
    <w:p>
      <w:r>
        <w:t xml:space="preserve">juusto</w:t>
      </w:r>
    </w:p>
    <w:p>
      <w:r>
        <w:rPr>
          <w:b/>
        </w:rPr>
        <w:t xml:space="preserve">Tulos</w:t>
      </w:r>
    </w:p>
    <w:p>
      <w:r>
        <w:t xml:space="preserve">salsa</w:t>
      </w:r>
    </w:p>
    <w:p>
      <w:r>
        <w:rPr>
          <w:b/>
        </w:rPr>
        <w:t xml:space="preserve">Tulos</w:t>
      </w:r>
    </w:p>
    <w:p>
      <w:r>
        <w:t xml:space="preserve">salaatti</w:t>
      </w:r>
    </w:p>
    <w:p>
      <w:r>
        <w:rPr>
          <w:b/>
        </w:rPr>
        <w:t xml:space="preserve">Esimerkki 7.3946</w:t>
      </w:r>
    </w:p>
    <w:p>
      <w:r>
        <w:t xml:space="preserve">nimi jotain, jota jotkut lemmikkieläimet käyttävät, vaikka yleensä vain ihmiset käyttävät sitä.</w:t>
      </w:r>
    </w:p>
    <w:p>
      <w:r>
        <w:rPr>
          <w:b/>
        </w:rPr>
        <w:t xml:space="preserve">Tulos</w:t>
      </w:r>
    </w:p>
    <w:p>
      <w:r>
        <w:t xml:space="preserve">villapaita</w:t>
      </w:r>
    </w:p>
    <w:p>
      <w:r>
        <w:rPr>
          <w:b/>
        </w:rPr>
        <w:t xml:space="preserve">Tulos</w:t>
      </w:r>
    </w:p>
    <w:p>
      <w:r>
        <w:t xml:space="preserve">paita</w:t>
      </w:r>
    </w:p>
    <w:p>
      <w:r>
        <w:rPr>
          <w:b/>
        </w:rPr>
        <w:t xml:space="preserve">Tulos</w:t>
      </w:r>
    </w:p>
    <w:p>
      <w:r>
        <w:t xml:space="preserve">takki</w:t>
      </w:r>
    </w:p>
    <w:p>
      <w:r>
        <w:rPr>
          <w:b/>
        </w:rPr>
        <w:t xml:space="preserve">Tulos</w:t>
      </w:r>
    </w:p>
    <w:p>
      <w:r>
        <w:t xml:space="preserve">kengät</w:t>
      </w:r>
    </w:p>
    <w:p>
      <w:r>
        <w:rPr>
          <w:b/>
        </w:rPr>
        <w:t xml:space="preserve">Tulos</w:t>
      </w:r>
    </w:p>
    <w:p>
      <w:r>
        <w:t xml:space="preserve">korut</w:t>
      </w:r>
    </w:p>
    <w:p>
      <w:r>
        <w:rPr>
          <w:b/>
        </w:rPr>
        <w:t xml:space="preserve">Esimerkki 7.3947</w:t>
      </w:r>
    </w:p>
    <w:p>
      <w:r>
        <w:t xml:space="preserve">Kerro jotain, mikä Nalle Puhissa on erilaista kuin oikeissa karhuissa.</w:t>
      </w:r>
    </w:p>
    <w:p>
      <w:r>
        <w:rPr>
          <w:b/>
        </w:rPr>
        <w:t xml:space="preserve">Tulos</w:t>
      </w:r>
    </w:p>
    <w:p>
      <w:r>
        <w:t xml:space="preserve">voi puhua</w:t>
      </w:r>
    </w:p>
    <w:p>
      <w:r>
        <w:rPr>
          <w:b/>
        </w:rPr>
        <w:t xml:space="preserve">Tulos</w:t>
      </w:r>
    </w:p>
    <w:p>
      <w:r>
        <w:t xml:space="preserve">käyttää paitaa</w:t>
      </w:r>
    </w:p>
    <w:p>
      <w:r>
        <w:rPr>
          <w:b/>
        </w:rPr>
        <w:t xml:space="preserve">Tulos</w:t>
      </w:r>
    </w:p>
    <w:p>
      <w:r>
        <w:t xml:space="preserve">hän on keltainen/oranssi</w:t>
      </w:r>
    </w:p>
    <w:p>
      <w:r>
        <w:rPr>
          <w:b/>
        </w:rPr>
        <w:t xml:space="preserve">Tulos</w:t>
      </w:r>
    </w:p>
    <w:p>
      <w:r>
        <w:t xml:space="preserve">on "hunny"-purkki</w:t>
      </w:r>
    </w:p>
    <w:p>
      <w:r>
        <w:rPr>
          <w:b/>
        </w:rPr>
        <w:t xml:space="preserve">Tulos</w:t>
      </w:r>
    </w:p>
    <w:p>
      <w:r>
        <w:t xml:space="preserve">ystäviä ihmisten kanssa</w:t>
      </w:r>
    </w:p>
    <w:p>
      <w:r>
        <w:rPr>
          <w:b/>
        </w:rPr>
        <w:t xml:space="preserve">Tulos</w:t>
      </w:r>
    </w:p>
    <w:p>
      <w:r>
        <w:t xml:space="preserve">lempeä</w:t>
      </w:r>
    </w:p>
    <w:p>
      <w:r>
        <w:rPr>
          <w:b/>
        </w:rPr>
        <w:t xml:space="preserve">Esimerkki 7.3948</w:t>
      </w:r>
    </w:p>
    <w:p>
      <w:r>
        <w:t xml:space="preserve">nimeä eläin, joka liikkuu ryhmissä.</w:t>
      </w:r>
    </w:p>
    <w:p>
      <w:r>
        <w:rPr>
          <w:b/>
        </w:rPr>
        <w:t xml:space="preserve">Tulos</w:t>
      </w:r>
    </w:p>
    <w:p>
      <w:r>
        <w:t xml:space="preserve">linnut</w:t>
      </w:r>
    </w:p>
    <w:p>
      <w:r>
        <w:rPr>
          <w:b/>
        </w:rPr>
        <w:t xml:space="preserve">Tulos</w:t>
      </w:r>
    </w:p>
    <w:p>
      <w:r>
        <w:t xml:space="preserve">sudet</w:t>
      </w:r>
    </w:p>
    <w:p>
      <w:r>
        <w:rPr>
          <w:b/>
        </w:rPr>
        <w:t xml:space="preserve">Tulos</w:t>
      </w:r>
    </w:p>
    <w:p>
      <w:r>
        <w:t xml:space="preserve">kala</w:t>
      </w:r>
    </w:p>
    <w:p>
      <w:r>
        <w:rPr>
          <w:b/>
        </w:rPr>
        <w:t xml:space="preserve">Tulos</w:t>
      </w:r>
    </w:p>
    <w:p>
      <w:r>
        <w:t xml:space="preserve">leijonat</w:t>
      </w:r>
    </w:p>
    <w:p>
      <w:r>
        <w:rPr>
          <w:b/>
        </w:rPr>
        <w:t xml:space="preserve">Tulos</w:t>
      </w:r>
    </w:p>
    <w:p>
      <w:r>
        <w:t xml:space="preserve">norsu</w:t>
      </w:r>
    </w:p>
    <w:p>
      <w:r>
        <w:rPr>
          <w:b/>
        </w:rPr>
        <w:t xml:space="preserve">Tulos</w:t>
      </w:r>
    </w:p>
    <w:p>
      <w:r>
        <w:t xml:space="preserve">peura</w:t>
      </w:r>
    </w:p>
    <w:p>
      <w:r>
        <w:rPr>
          <w:b/>
        </w:rPr>
        <w:t xml:space="preserve">Esimerkki 7.3949</w:t>
      </w:r>
    </w:p>
    <w:p>
      <w:r>
        <w:t xml:space="preserve">Kerro aika, jolloin sinun ei pitäisi lähettää tekstiviestiä rakkaudellesi.</w:t>
      </w:r>
    </w:p>
    <w:p>
      <w:r>
        <w:rPr>
          <w:b/>
        </w:rPr>
        <w:t xml:space="preserve">Tulos</w:t>
      </w:r>
    </w:p>
    <w:p>
      <w:r>
        <w:t xml:space="preserve">työssä</w:t>
      </w:r>
    </w:p>
    <w:p>
      <w:r>
        <w:rPr>
          <w:b/>
        </w:rPr>
        <w:t xml:space="preserve">Tulos</w:t>
      </w:r>
    </w:p>
    <w:p>
      <w:r>
        <w:t xml:space="preserve">keskiyöllä</w:t>
      </w:r>
    </w:p>
    <w:p>
      <w:r>
        <w:rPr>
          <w:b/>
        </w:rPr>
        <w:t xml:space="preserve">Tulos</w:t>
      </w:r>
    </w:p>
    <w:p>
      <w:r>
        <w:t xml:space="preserve">ajon aikana</w:t>
      </w:r>
    </w:p>
    <w:p>
      <w:r>
        <w:rPr>
          <w:b/>
        </w:rPr>
        <w:t xml:space="preserve">Tulos</w:t>
      </w:r>
    </w:p>
    <w:p>
      <w:r>
        <w:t xml:space="preserve">kun hullu</w:t>
      </w:r>
    </w:p>
    <w:p>
      <w:r>
        <w:rPr>
          <w:b/>
        </w:rPr>
        <w:t xml:space="preserve">Tulos</w:t>
      </w:r>
    </w:p>
    <w:p>
      <w:r>
        <w:t xml:space="preserve">juomisen jälkeen</w:t>
      </w:r>
    </w:p>
    <w:p>
      <w:r>
        <w:rPr>
          <w:b/>
        </w:rPr>
        <w:t xml:space="preserve">Esimerkki 7.3950</w:t>
      </w:r>
    </w:p>
    <w:p>
      <w:r>
        <w:t xml:space="preserve">Nimeä jalkinetyyppi, jossa ei ole nauhoja.</w:t>
      </w:r>
    </w:p>
    <w:p>
      <w:r>
        <w:rPr>
          <w:b/>
        </w:rPr>
        <w:t xml:space="preserve">Tulos</w:t>
      </w:r>
    </w:p>
    <w:p>
      <w:r>
        <w:t xml:space="preserve">sandaalit</w:t>
      </w:r>
    </w:p>
    <w:p>
      <w:r>
        <w:rPr>
          <w:b/>
        </w:rPr>
        <w:t xml:space="preserve">Tulos</w:t>
      </w:r>
    </w:p>
    <w:p>
      <w:r>
        <w:t xml:space="preserve">tossut</w:t>
      </w:r>
    </w:p>
    <w:p>
      <w:r>
        <w:rPr>
          <w:b/>
        </w:rPr>
        <w:t xml:space="preserve">Tulos</w:t>
      </w:r>
    </w:p>
    <w:p>
      <w:r>
        <w:t xml:space="preserve">mokkasiinit</w:t>
      </w:r>
    </w:p>
    <w:p>
      <w:r>
        <w:rPr>
          <w:b/>
        </w:rPr>
        <w:t xml:space="preserve">Tulos</w:t>
      </w:r>
    </w:p>
    <w:p>
      <w:r>
        <w:t xml:space="preserve">saappaat</w:t>
      </w:r>
    </w:p>
    <w:p>
      <w:r>
        <w:rPr>
          <w:b/>
        </w:rPr>
        <w:t xml:space="preserve">Tulos</w:t>
      </w:r>
    </w:p>
    <w:p>
      <w:r>
        <w:t xml:space="preserve">tukkeutuu</w:t>
      </w:r>
    </w:p>
    <w:p>
      <w:r>
        <w:rPr>
          <w:b/>
        </w:rPr>
        <w:t xml:space="preserve">Tulos</w:t>
      </w:r>
    </w:p>
    <w:p>
      <w:r>
        <w:t xml:space="preserve">korkokengät</w:t>
      </w:r>
    </w:p>
    <w:p>
      <w:r>
        <w:rPr>
          <w:b/>
        </w:rPr>
        <w:t xml:space="preserve">Esimerkki 7.3951</w:t>
      </w:r>
    </w:p>
    <w:p>
      <w:r>
        <w:t xml:space="preserve">nimeä julkinen paikka, jossa sinut saatetaan nähdä pukeutuneena tavallista vähemmän.</w:t>
      </w:r>
    </w:p>
    <w:p>
      <w:r>
        <w:rPr>
          <w:b/>
        </w:rPr>
        <w:t xml:space="preserve">Tulos</w:t>
      </w:r>
    </w:p>
    <w:p>
      <w:r>
        <w:t xml:space="preserve">ranta</w:t>
      </w:r>
    </w:p>
    <w:p>
      <w:r>
        <w:rPr>
          <w:b/>
        </w:rPr>
        <w:t xml:space="preserve">Tulos</w:t>
      </w:r>
    </w:p>
    <w:p>
      <w:r>
        <w:t xml:space="preserve">allas</w:t>
      </w:r>
    </w:p>
    <w:p>
      <w:r>
        <w:rPr>
          <w:b/>
        </w:rPr>
        <w:t xml:space="preserve">Tulos</w:t>
      </w:r>
    </w:p>
    <w:p>
      <w:r>
        <w:t xml:space="preserve">yökerho</w:t>
      </w:r>
    </w:p>
    <w:p>
      <w:r>
        <w:rPr>
          <w:b/>
        </w:rPr>
        <w:t xml:space="preserve">Tulos</w:t>
      </w:r>
    </w:p>
    <w:p>
      <w:r>
        <w:t xml:space="preserve">kylpylä</w:t>
      </w:r>
    </w:p>
    <w:p>
      <w:r>
        <w:rPr>
          <w:b/>
        </w:rPr>
        <w:t xml:space="preserve">Tulos</w:t>
      </w:r>
    </w:p>
    <w:p>
      <w:r>
        <w:t xml:space="preserve">kuntosali</w:t>
      </w:r>
    </w:p>
    <w:p>
      <w:r>
        <w:rPr>
          <w:b/>
        </w:rPr>
        <w:t xml:space="preserve">Esimerkki 7.3952</w:t>
      </w:r>
    </w:p>
    <w:p>
      <w:r>
        <w:t xml:space="preserve">Kerro jotain sellaista, mitä lääkärisi kysyy ja mitä olisi outoa kysyä henkilöltä, jonka olet juuri tavannut.</w:t>
      </w:r>
    </w:p>
    <w:p>
      <w:r>
        <w:rPr>
          <w:b/>
        </w:rPr>
        <w:t xml:space="preserve">Tulos</w:t>
      </w:r>
    </w:p>
    <w:p>
      <w:r>
        <w:t xml:space="preserve">paino</w:t>
      </w:r>
    </w:p>
    <w:p>
      <w:r>
        <w:rPr>
          <w:b/>
        </w:rPr>
        <w:t xml:space="preserve">Tulos</w:t>
      </w:r>
    </w:p>
    <w:p>
      <w:r>
        <w:t xml:space="preserve">ikä</w:t>
      </w:r>
    </w:p>
    <w:p>
      <w:r>
        <w:rPr>
          <w:b/>
        </w:rPr>
        <w:t xml:space="preserve">Tulos</w:t>
      </w:r>
    </w:p>
    <w:p>
      <w:r>
        <w:t xml:space="preserve">edellisen syklin päivämäärä</w:t>
      </w:r>
    </w:p>
    <w:p>
      <w:r>
        <w:rPr>
          <w:b/>
        </w:rPr>
        <w:t xml:space="preserve">Tulos</w:t>
      </w:r>
    </w:p>
    <w:p>
      <w:r>
        <w:t xml:space="preserve">korkea verenpaine</w:t>
      </w:r>
    </w:p>
    <w:p>
      <w:r>
        <w:rPr>
          <w:b/>
        </w:rPr>
        <w:t xml:space="preserve">Tulos</w:t>
      </w:r>
    </w:p>
    <w:p>
      <w:r>
        <w:t xml:space="preserve">oletko raskaana</w:t>
      </w:r>
    </w:p>
    <w:p>
      <w:r>
        <w:rPr>
          <w:b/>
        </w:rPr>
        <w:t xml:space="preserve">Esimerkki 7.3953</w:t>
      </w:r>
    </w:p>
    <w:p>
      <w:r>
        <w:t xml:space="preserve">Kerro syy, miksi mies voisi viivyttää tyttöystävänsä kosintaa.</w:t>
      </w:r>
    </w:p>
    <w:p>
      <w:r>
        <w:rPr>
          <w:b/>
        </w:rPr>
        <w:t xml:space="preserve">Tulos</w:t>
      </w:r>
    </w:p>
    <w:p>
      <w:r>
        <w:t xml:space="preserve">hermostunut</w:t>
      </w:r>
    </w:p>
    <w:p>
      <w:r>
        <w:rPr>
          <w:b/>
        </w:rPr>
        <w:t xml:space="preserve">Tulos</w:t>
      </w:r>
    </w:p>
    <w:p>
      <w:r>
        <w:t xml:space="preserve">ei rahaa</w:t>
      </w:r>
    </w:p>
    <w:p>
      <w:r>
        <w:rPr>
          <w:b/>
        </w:rPr>
        <w:t xml:space="preserve">Tulos</w:t>
      </w:r>
    </w:p>
    <w:p>
      <w:r>
        <w:t xml:space="preserve">ei valmis</w:t>
      </w:r>
    </w:p>
    <w:p>
      <w:r>
        <w:rPr>
          <w:b/>
        </w:rPr>
        <w:t xml:space="preserve">Tulos</w:t>
      </w:r>
    </w:p>
    <w:p>
      <w:r>
        <w:t xml:space="preserve">epävarma</w:t>
      </w:r>
    </w:p>
    <w:p>
      <w:r>
        <w:rPr>
          <w:b/>
        </w:rPr>
        <w:t xml:space="preserve">Tulos</w:t>
      </w:r>
    </w:p>
    <w:p>
      <w:r>
        <w:t xml:space="preserve">joku muu</w:t>
      </w:r>
    </w:p>
    <w:p>
      <w:r>
        <w:rPr>
          <w:b/>
        </w:rPr>
        <w:t xml:space="preserve">Esimerkki 7.3954</w:t>
      </w:r>
    </w:p>
    <w:p>
      <w:r>
        <w:t xml:space="preserve">nimetä joku, joka käyttää valkoisia vaatteita</w:t>
      </w:r>
    </w:p>
    <w:p>
      <w:r>
        <w:rPr>
          <w:b/>
        </w:rPr>
        <w:t xml:space="preserve">Tulos</w:t>
      </w:r>
    </w:p>
    <w:p>
      <w:r>
        <w:t xml:space="preserve">sairaanhoitaja</w:t>
      </w:r>
    </w:p>
    <w:p>
      <w:r>
        <w:rPr>
          <w:b/>
        </w:rPr>
        <w:t xml:space="preserve">Tulos</w:t>
      </w:r>
    </w:p>
    <w:p>
      <w:r>
        <w:t xml:space="preserve">lääkäri</w:t>
      </w:r>
    </w:p>
    <w:p>
      <w:r>
        <w:rPr>
          <w:b/>
        </w:rPr>
        <w:t xml:space="preserve">Tulos</w:t>
      </w:r>
    </w:p>
    <w:p>
      <w:r>
        <w:t xml:space="preserve">morsian</w:t>
      </w:r>
    </w:p>
    <w:p>
      <w:r>
        <w:rPr>
          <w:b/>
        </w:rPr>
        <w:t xml:space="preserve">Tulos</w:t>
      </w:r>
    </w:p>
    <w:p>
      <w:r>
        <w:t xml:space="preserve">kokki</w:t>
      </w:r>
    </w:p>
    <w:p>
      <w:r>
        <w:rPr>
          <w:b/>
        </w:rPr>
        <w:t xml:space="preserve">Tulos</w:t>
      </w:r>
    </w:p>
    <w:p>
      <w:r>
        <w:t xml:space="preserve">hammaslääkäri</w:t>
      </w:r>
    </w:p>
    <w:p>
      <w:r>
        <w:rPr>
          <w:b/>
        </w:rPr>
        <w:t xml:space="preserve">Tulos</w:t>
      </w:r>
    </w:p>
    <w:p>
      <w:r>
        <w:t xml:space="preserve">maalari</w:t>
      </w:r>
    </w:p>
    <w:p>
      <w:r>
        <w:rPr>
          <w:b/>
        </w:rPr>
        <w:t xml:space="preserve">Tulos</w:t>
      </w:r>
    </w:p>
    <w:p>
      <w:r>
        <w:t xml:space="preserve">jäätelönmyyjä</w:t>
      </w:r>
    </w:p>
    <w:p>
      <w:r>
        <w:rPr>
          <w:b/>
        </w:rPr>
        <w:t xml:space="preserve">Esimerkki 7.3955</w:t>
      </w:r>
    </w:p>
    <w:p>
      <w:r>
        <w:t xml:space="preserve">nimeä jotain, mitä fani voisi kerätä suosikkilaulajaltaan.</w:t>
      </w:r>
    </w:p>
    <w:p>
      <w:r>
        <w:rPr>
          <w:b/>
        </w:rPr>
        <w:t xml:space="preserve">Tulos</w:t>
      </w:r>
    </w:p>
    <w:p>
      <w:r>
        <w:t xml:space="preserve">nimikirjoitus</w:t>
      </w:r>
    </w:p>
    <w:p>
      <w:r>
        <w:rPr>
          <w:b/>
        </w:rPr>
        <w:t xml:space="preserve">Tulos</w:t>
      </w:r>
    </w:p>
    <w:p>
      <w:r>
        <w:t xml:space="preserve">albumit</w:t>
      </w:r>
    </w:p>
    <w:p>
      <w:r>
        <w:rPr>
          <w:b/>
        </w:rPr>
        <w:t xml:space="preserve">Tulos</w:t>
      </w:r>
    </w:p>
    <w:p>
      <w:r>
        <w:t xml:space="preserve">hiukset</w:t>
      </w:r>
    </w:p>
    <w:p>
      <w:r>
        <w:rPr>
          <w:b/>
        </w:rPr>
        <w:t xml:space="preserve">Tulos</w:t>
      </w:r>
    </w:p>
    <w:p>
      <w:r>
        <w:t xml:space="preserve">julisteet</w:t>
      </w:r>
    </w:p>
    <w:p>
      <w:r>
        <w:rPr>
          <w:b/>
        </w:rPr>
        <w:t xml:space="preserve">Tulos</w:t>
      </w:r>
    </w:p>
    <w:p>
      <w:r>
        <w:t xml:space="preserve">kuvat</w:t>
      </w:r>
    </w:p>
    <w:p>
      <w:r>
        <w:rPr>
          <w:b/>
        </w:rPr>
        <w:t xml:space="preserve">Tulos</w:t>
      </w:r>
    </w:p>
    <w:p>
      <w:r>
        <w:t xml:space="preserve">T-paita</w:t>
      </w:r>
    </w:p>
    <w:p>
      <w:r>
        <w:rPr>
          <w:b/>
        </w:rPr>
        <w:t xml:space="preserve">Esimerkki 7.3956</w:t>
      </w:r>
    </w:p>
    <w:p>
      <w:r>
        <w:t xml:space="preserve">Kerro jotain, mitä äitisi sanoi, että se on avain onnelliseen avioliittoon -</w:t>
      </w:r>
    </w:p>
    <w:p>
      <w:r>
        <w:rPr>
          <w:b/>
        </w:rPr>
        <w:t xml:space="preserve">Tulos</w:t>
      </w:r>
    </w:p>
    <w:p>
      <w:r>
        <w:t xml:space="preserve">rakkaus</w:t>
      </w:r>
    </w:p>
    <w:p>
      <w:r>
        <w:rPr>
          <w:b/>
        </w:rPr>
        <w:t xml:space="preserve">Tulos</w:t>
      </w:r>
    </w:p>
    <w:p>
      <w:r>
        <w:t xml:space="preserve">luottaa</w:t>
      </w:r>
    </w:p>
    <w:p>
      <w:r>
        <w:rPr>
          <w:b/>
        </w:rPr>
        <w:t xml:space="preserve">Tulos</w:t>
      </w:r>
    </w:p>
    <w:p>
      <w:r>
        <w:t xml:space="preserve">terve rakkauselämä</w:t>
      </w:r>
    </w:p>
    <w:p>
      <w:r>
        <w:rPr>
          <w:b/>
        </w:rPr>
        <w:t xml:space="preserve">Tulos</w:t>
      </w:r>
    </w:p>
    <w:p>
      <w:r>
        <w:t xml:space="preserve">viestintä</w:t>
      </w:r>
    </w:p>
    <w:p>
      <w:r>
        <w:rPr>
          <w:b/>
        </w:rPr>
        <w:t xml:space="preserve">Tulos</w:t>
      </w:r>
    </w:p>
    <w:p>
      <w:r>
        <w:t xml:space="preserve">kompromissi</w:t>
      </w:r>
    </w:p>
    <w:p>
      <w:r>
        <w:rPr>
          <w:b/>
        </w:rPr>
        <w:t xml:space="preserve">Esimerkki 7.3957</w:t>
      </w:r>
    </w:p>
    <w:p>
      <w:r>
        <w:t xml:space="preserve">Kerro jokin asia, jonka toivot hammaslääkärisi tehneen ennen kuin hän aloittaa tutkimuksensa.</w:t>
      </w:r>
    </w:p>
    <w:p>
      <w:r>
        <w:rPr>
          <w:b/>
        </w:rPr>
        <w:t xml:space="preserve">Tulos</w:t>
      </w:r>
    </w:p>
    <w:p>
      <w:r>
        <w:t xml:space="preserve">pese kädet</w:t>
      </w:r>
    </w:p>
    <w:p>
      <w:r>
        <w:rPr>
          <w:b/>
        </w:rPr>
        <w:t xml:space="preserve">Tulos</w:t>
      </w:r>
    </w:p>
    <w:p>
      <w:r>
        <w:t xml:space="preserve">laittaa hanskat käteen</w:t>
      </w:r>
    </w:p>
    <w:p>
      <w:r>
        <w:rPr>
          <w:b/>
        </w:rPr>
        <w:t xml:space="preserve">Tulos</w:t>
      </w:r>
    </w:p>
    <w:p>
      <w:r>
        <w:t xml:space="preserve">mennyt kouluun</w:t>
      </w:r>
    </w:p>
    <w:p>
      <w:r>
        <w:rPr>
          <w:b/>
        </w:rPr>
        <w:t xml:space="preserve">Tulos</w:t>
      </w:r>
    </w:p>
    <w:p>
      <w:r>
        <w:t xml:space="preserve">steriloidut laitteet</w:t>
      </w:r>
    </w:p>
    <w:p>
      <w:r>
        <w:rPr>
          <w:b/>
        </w:rPr>
        <w:t xml:space="preserve">Esimerkki 7.3958</w:t>
      </w:r>
    </w:p>
    <w:p>
      <w:r>
        <w:t xml:space="preserve">nimeä jotain, josta lyödään vetoa</w:t>
      </w:r>
    </w:p>
    <w:p>
      <w:r>
        <w:rPr>
          <w:b/>
        </w:rPr>
        <w:t xml:space="preserve">Tulos</w:t>
      </w:r>
    </w:p>
    <w:p>
      <w:r>
        <w:t xml:space="preserve">hevoskilpailut</w:t>
      </w:r>
    </w:p>
    <w:p>
      <w:r>
        <w:rPr>
          <w:b/>
        </w:rPr>
        <w:t xml:space="preserve">Tulos</w:t>
      </w:r>
    </w:p>
    <w:p>
      <w:r>
        <w:t xml:space="preserve">urheilu</w:t>
      </w:r>
    </w:p>
    <w:p>
      <w:r>
        <w:rPr>
          <w:b/>
        </w:rPr>
        <w:t xml:space="preserve">Tulos</w:t>
      </w:r>
    </w:p>
    <w:p>
      <w:r>
        <w:t xml:space="preserve">korttipelit</w:t>
      </w:r>
    </w:p>
    <w:p>
      <w:r>
        <w:rPr>
          <w:b/>
        </w:rPr>
        <w:t xml:space="preserve">Esimerkki 7.3959</w:t>
      </w:r>
    </w:p>
    <w:p>
      <w:r>
        <w:t xml:space="preserve">nimi jotain, mitä hotellin ulkopuolella oleva kyltti saattaa kertoa sinulle.</w:t>
      </w:r>
    </w:p>
    <w:p>
      <w:r>
        <w:rPr>
          <w:b/>
        </w:rPr>
        <w:t xml:space="preserve">Tulos</w:t>
      </w:r>
    </w:p>
    <w:p>
      <w:r>
        <w:t xml:space="preserve">avoin työpaikka</w:t>
      </w:r>
    </w:p>
    <w:p>
      <w:r>
        <w:rPr>
          <w:b/>
        </w:rPr>
        <w:t xml:space="preserve">Tulos</w:t>
      </w:r>
    </w:p>
    <w:p>
      <w:r>
        <w:t xml:space="preserve">yöhinta</w:t>
      </w:r>
    </w:p>
    <w:p>
      <w:r>
        <w:rPr>
          <w:b/>
        </w:rPr>
        <w:t xml:space="preserve">Tulos</w:t>
      </w:r>
    </w:p>
    <w:p>
      <w:r>
        <w:t xml:space="preserve">hotellin nimi</w:t>
      </w:r>
    </w:p>
    <w:p>
      <w:r>
        <w:rPr>
          <w:b/>
        </w:rPr>
        <w:t xml:space="preserve">Tulos</w:t>
      </w:r>
    </w:p>
    <w:p>
      <w:r>
        <w:t xml:space="preserve">tupakointi kielletty</w:t>
      </w:r>
    </w:p>
    <w:p>
      <w:r>
        <w:rPr>
          <w:b/>
        </w:rPr>
        <w:t xml:space="preserve">Tulos</w:t>
      </w:r>
    </w:p>
    <w:p>
      <w:r>
        <w:t xml:space="preserve">kaapeli-tv</w:t>
      </w:r>
    </w:p>
    <w:p>
      <w:r>
        <w:rPr>
          <w:b/>
        </w:rPr>
        <w:t xml:space="preserve">Esimerkki 7.3960</w:t>
      </w:r>
    </w:p>
    <w:p>
      <w:r>
        <w:t xml:space="preserve">Nimeä jokin, joka laajenee mikroaaltouunissa.</w:t>
      </w:r>
    </w:p>
    <w:p>
      <w:r>
        <w:rPr>
          <w:b/>
        </w:rPr>
        <w:t xml:space="preserve">Tulos</w:t>
      </w:r>
    </w:p>
    <w:p>
      <w:r>
        <w:t xml:space="preserve">popcorn-pussi</w:t>
      </w:r>
    </w:p>
    <w:p>
      <w:r>
        <w:rPr>
          <w:b/>
        </w:rPr>
        <w:t xml:space="preserve">Tulos</w:t>
      </w:r>
    </w:p>
    <w:p>
      <w:r>
        <w:t xml:space="preserve">leipä</w:t>
      </w:r>
    </w:p>
    <w:p>
      <w:r>
        <w:rPr>
          <w:b/>
        </w:rPr>
        <w:t xml:space="preserve">Tulos</w:t>
      </w:r>
    </w:p>
    <w:p>
      <w:r>
        <w:t xml:space="preserve">hodari</w:t>
      </w:r>
    </w:p>
    <w:p>
      <w:r>
        <w:rPr>
          <w:b/>
        </w:rPr>
        <w:t xml:space="preserve">Tulos</w:t>
      </w:r>
    </w:p>
    <w:p>
      <w:r>
        <w:t xml:space="preserve">muovi</w:t>
      </w:r>
    </w:p>
    <w:p>
      <w:r>
        <w:rPr>
          <w:b/>
        </w:rPr>
        <w:t xml:space="preserve">Tulos</w:t>
      </w:r>
    </w:p>
    <w:p>
      <w:r>
        <w:t xml:space="preserve">marshmellow</w:t>
      </w:r>
    </w:p>
    <w:p>
      <w:r>
        <w:rPr>
          <w:b/>
        </w:rPr>
        <w:t xml:space="preserve">Esimerkki 7.3961</w:t>
      </w:r>
    </w:p>
    <w:p>
      <w:r>
        <w:t xml:space="preserve">Nimeä yksi lahjoista laulusta "joulun kaksitoista päivää".</w:t>
      </w:r>
    </w:p>
    <w:p>
      <w:r>
        <w:rPr>
          <w:b/>
        </w:rPr>
        <w:t xml:space="preserve">Tulos</w:t>
      </w:r>
    </w:p>
    <w:p>
      <w:r>
        <w:t xml:space="preserve">partridge</w:t>
      </w:r>
    </w:p>
    <w:p>
      <w:r>
        <w:rPr>
          <w:b/>
        </w:rPr>
        <w:t xml:space="preserve">Tulos</w:t>
      </w:r>
    </w:p>
    <w:p>
      <w:r>
        <w:t xml:space="preserve">kultasormukset</w:t>
      </w:r>
    </w:p>
    <w:p>
      <w:r>
        <w:rPr>
          <w:b/>
        </w:rPr>
        <w:t xml:space="preserve">Tulos</w:t>
      </w:r>
    </w:p>
    <w:p>
      <w:r>
        <w:t xml:space="preserve">kilpikonna kyyhkynen</w:t>
      </w:r>
    </w:p>
    <w:p>
      <w:r>
        <w:rPr>
          <w:b/>
        </w:rPr>
        <w:t xml:space="preserve">Esimerkki 7.3962</w:t>
      </w:r>
    </w:p>
    <w:p>
      <w:r>
        <w:t xml:space="preserve">Nimeä jokin ärsyttävä asia, jota kissat tekevät.</w:t>
      </w:r>
    </w:p>
    <w:p>
      <w:r>
        <w:rPr>
          <w:b/>
        </w:rPr>
        <w:t xml:space="preserve">Tulos</w:t>
      </w:r>
    </w:p>
    <w:p>
      <w:r>
        <w:t xml:space="preserve">miau</w:t>
      </w:r>
    </w:p>
    <w:p>
      <w:r>
        <w:rPr>
          <w:b/>
        </w:rPr>
        <w:t xml:space="preserve">Tulos</w:t>
      </w:r>
    </w:p>
    <w:p>
      <w:r>
        <w:t xml:space="preserve">naarmuuntua</w:t>
      </w:r>
    </w:p>
    <w:p>
      <w:r>
        <w:rPr>
          <w:b/>
        </w:rPr>
        <w:t xml:space="preserve">Tulos</w:t>
      </w:r>
    </w:p>
    <w:p>
      <w:r>
        <w:t xml:space="preserve">nuolla itseään</w:t>
      </w:r>
    </w:p>
    <w:p>
      <w:r>
        <w:rPr>
          <w:b/>
        </w:rPr>
        <w:t xml:space="preserve">Tulos</w:t>
      </w:r>
    </w:p>
    <w:p>
      <w:r>
        <w:t xml:space="preserve">irtoa</w:t>
      </w:r>
    </w:p>
    <w:p>
      <w:r>
        <w:rPr>
          <w:b/>
        </w:rPr>
        <w:t xml:space="preserve">Tulos</w:t>
      </w:r>
    </w:p>
    <w:p>
      <w:r>
        <w:t xml:space="preserve">purra</w:t>
      </w:r>
    </w:p>
    <w:p>
      <w:r>
        <w:rPr>
          <w:b/>
        </w:rPr>
        <w:t xml:space="preserve">Esimerkki 7.3963</w:t>
      </w:r>
    </w:p>
    <w:p>
      <w:r>
        <w:t xml:space="preserve">nimeä ylimääräinen asia, jonka lisäät makarooniin ja juustoon tehdessäsi siitä vielä tyydyttävämpää?</w:t>
      </w:r>
    </w:p>
    <w:p>
      <w:r>
        <w:rPr>
          <w:b/>
        </w:rPr>
        <w:t xml:space="preserve">Tulos</w:t>
      </w:r>
    </w:p>
    <w:p>
      <w:r>
        <w:t xml:space="preserve">ketsuppi</w:t>
      </w:r>
    </w:p>
    <w:p>
      <w:r>
        <w:rPr>
          <w:b/>
        </w:rPr>
        <w:t xml:space="preserve">Tulos</w:t>
      </w:r>
    </w:p>
    <w:p>
      <w:r>
        <w:t xml:space="preserve">suola</w:t>
      </w:r>
    </w:p>
    <w:p>
      <w:r>
        <w:rPr>
          <w:b/>
        </w:rPr>
        <w:t xml:space="preserve">Tulos</w:t>
      </w:r>
    </w:p>
    <w:p>
      <w:r>
        <w:t xml:space="preserve">ylimääräistä juustoa</w:t>
      </w:r>
    </w:p>
    <w:p>
      <w:r>
        <w:rPr>
          <w:b/>
        </w:rPr>
        <w:t xml:space="preserve">Tulos</w:t>
      </w:r>
    </w:p>
    <w:p>
      <w:r>
        <w:t xml:space="preserve">pippuri</w:t>
      </w:r>
    </w:p>
    <w:p>
      <w:r>
        <w:rPr>
          <w:b/>
        </w:rPr>
        <w:t xml:space="preserve">Tulos</w:t>
      </w:r>
    </w:p>
    <w:p>
      <w:r>
        <w:t xml:space="preserve">hot dogit</w:t>
      </w:r>
    </w:p>
    <w:p>
      <w:r>
        <w:rPr>
          <w:b/>
        </w:rPr>
        <w:t xml:space="preserve">Tulos</w:t>
      </w:r>
    </w:p>
    <w:p>
      <w:r>
        <w:t xml:space="preserve">tonnikala</w:t>
      </w:r>
    </w:p>
    <w:p>
      <w:r>
        <w:rPr>
          <w:b/>
        </w:rPr>
        <w:t xml:space="preserve">Tulos</w:t>
      </w:r>
    </w:p>
    <w:p>
      <w:r>
        <w:t xml:space="preserve">kinkku</w:t>
      </w:r>
    </w:p>
    <w:p>
      <w:r>
        <w:rPr>
          <w:b/>
        </w:rPr>
        <w:t xml:space="preserve">Esimerkki 7.3964</w:t>
      </w:r>
    </w:p>
    <w:p>
      <w:r>
        <w:t xml:space="preserve">nimeä jotain, jota lapset leikkelevät luonnontieteiden tunnilla</w:t>
      </w:r>
    </w:p>
    <w:p>
      <w:r>
        <w:rPr>
          <w:b/>
        </w:rPr>
        <w:t xml:space="preserve">Tulos</w:t>
      </w:r>
    </w:p>
    <w:p>
      <w:r>
        <w:t xml:space="preserve">sammakko</w:t>
      </w:r>
    </w:p>
    <w:p>
      <w:r>
        <w:rPr>
          <w:b/>
        </w:rPr>
        <w:t xml:space="preserve">Tulos</w:t>
      </w:r>
    </w:p>
    <w:p>
      <w:r>
        <w:t xml:space="preserve">mato</w:t>
      </w:r>
    </w:p>
    <w:p>
      <w:r>
        <w:rPr>
          <w:b/>
        </w:rPr>
        <w:t xml:space="preserve">Tulos</w:t>
      </w:r>
    </w:p>
    <w:p>
      <w:r>
        <w:t xml:space="preserve">sika</w:t>
      </w:r>
    </w:p>
    <w:p>
      <w:r>
        <w:rPr>
          <w:b/>
        </w:rPr>
        <w:t xml:space="preserve">Tulos</w:t>
      </w:r>
    </w:p>
    <w:p>
      <w:r>
        <w:t xml:space="preserve">jyrsijä</w:t>
      </w:r>
    </w:p>
    <w:p>
      <w:r>
        <w:rPr>
          <w:b/>
        </w:rPr>
        <w:t xml:space="preserve">Esimerkki 7.3965</w:t>
      </w:r>
    </w:p>
    <w:p>
      <w:r>
        <w:t xml:space="preserve">Nimeä jotain, mitä teet peilin edessä ja mitä et haluaisi kenenkään näkevän?</w:t>
      </w:r>
    </w:p>
    <w:p>
      <w:r>
        <w:rPr>
          <w:b/>
        </w:rPr>
        <w:t xml:space="preserve">Tulos</w:t>
      </w:r>
    </w:p>
    <w:p>
      <w:r>
        <w:t xml:space="preserve">puhkaista finni</w:t>
      </w:r>
    </w:p>
    <w:p>
      <w:r>
        <w:rPr>
          <w:b/>
        </w:rPr>
        <w:t xml:space="preserve">Tulos</w:t>
      </w:r>
    </w:p>
    <w:p>
      <w:r>
        <w:t xml:space="preserve">katso kehoasi</w:t>
      </w:r>
    </w:p>
    <w:p>
      <w:r>
        <w:rPr>
          <w:b/>
        </w:rPr>
        <w:t xml:space="preserve">Tulos</w:t>
      </w:r>
    </w:p>
    <w:p>
      <w:r>
        <w:t xml:space="preserve">tanssi</w:t>
      </w:r>
    </w:p>
    <w:p>
      <w:r>
        <w:rPr>
          <w:b/>
        </w:rPr>
        <w:t xml:space="preserve">Tulos</w:t>
      </w:r>
    </w:p>
    <w:p>
      <w:r>
        <w:t xml:space="preserve">riisuudu</w:t>
      </w:r>
    </w:p>
    <w:p>
      <w:r>
        <w:rPr>
          <w:b/>
        </w:rPr>
        <w:t xml:space="preserve">Tulos</w:t>
      </w:r>
    </w:p>
    <w:p>
      <w:r>
        <w:t xml:space="preserve">nyppiä kulmakarvat</w:t>
      </w:r>
    </w:p>
    <w:p>
      <w:r>
        <w:rPr>
          <w:b/>
        </w:rPr>
        <w:t xml:space="preserve">Tulos</w:t>
      </w:r>
    </w:p>
    <w:p>
      <w:r>
        <w:t xml:space="preserve">leikata nenäkarvat</w:t>
      </w:r>
    </w:p>
    <w:p>
      <w:r>
        <w:rPr>
          <w:b/>
        </w:rPr>
        <w:t xml:space="preserve">Esimerkki 7.3966</w:t>
      </w:r>
    </w:p>
    <w:p>
      <w:r>
        <w:t xml:space="preserve">Nimeä jokin asia, jota useimmat vanhemmat eivät malta odottaa, että heidän lapsensa alkaa tehdä itse...</w:t>
      </w:r>
    </w:p>
    <w:p>
      <w:r>
        <w:rPr>
          <w:b/>
        </w:rPr>
        <w:t xml:space="preserve">Tulos</w:t>
      </w:r>
    </w:p>
    <w:p>
      <w:r>
        <w:t xml:space="preserve">kävely</w:t>
      </w:r>
    </w:p>
    <w:p>
      <w:r>
        <w:rPr>
          <w:b/>
        </w:rPr>
        <w:t xml:space="preserve">Tulos</w:t>
      </w:r>
    </w:p>
    <w:p>
      <w:r>
        <w:t xml:space="preserve">ajo</w:t>
      </w:r>
    </w:p>
    <w:p>
      <w:r>
        <w:rPr>
          <w:b/>
        </w:rPr>
        <w:t xml:space="preserve">Tulos</w:t>
      </w:r>
    </w:p>
    <w:p>
      <w:r>
        <w:t xml:space="preserve">kylpyhuoneen käyttäminen</w:t>
      </w:r>
    </w:p>
    <w:p>
      <w:r>
        <w:rPr>
          <w:b/>
        </w:rPr>
        <w:t xml:space="preserve">Tulos</w:t>
      </w:r>
    </w:p>
    <w:p>
      <w:r>
        <w:t xml:space="preserve">syöminen</w:t>
      </w:r>
    </w:p>
    <w:p>
      <w:r>
        <w:rPr>
          <w:b/>
        </w:rPr>
        <w:t xml:space="preserve">Tulos</w:t>
      </w:r>
    </w:p>
    <w:p>
      <w:r>
        <w:t xml:space="preserve">laskujen maksaminen</w:t>
      </w:r>
    </w:p>
    <w:p>
      <w:r>
        <w:rPr>
          <w:b/>
        </w:rPr>
        <w:t xml:space="preserve">Tulos</w:t>
      </w:r>
    </w:p>
    <w:p>
      <w:r>
        <w:t xml:space="preserve">pukeutuminen</w:t>
      </w:r>
    </w:p>
    <w:p>
      <w:r>
        <w:rPr>
          <w:b/>
        </w:rPr>
        <w:t xml:space="preserve">Tulos</w:t>
      </w:r>
    </w:p>
    <w:p>
      <w:r>
        <w:t xml:space="preserve">pesula</w:t>
      </w:r>
    </w:p>
    <w:p>
      <w:r>
        <w:rPr>
          <w:b/>
        </w:rPr>
        <w:t xml:space="preserve">Esimerkki 7.3967</w:t>
      </w:r>
    </w:p>
    <w:p>
      <w:r>
        <w:t xml:space="preserve">Nimeä pahin asia, jonka voi menettää lomalla</w:t>
      </w:r>
    </w:p>
    <w:p>
      <w:r>
        <w:rPr>
          <w:b/>
        </w:rPr>
        <w:t xml:space="preserve">Tulos</w:t>
      </w:r>
    </w:p>
    <w:p>
      <w:r>
        <w:t xml:space="preserve">rahaa</w:t>
      </w:r>
    </w:p>
    <w:p>
      <w:r>
        <w:rPr>
          <w:b/>
        </w:rPr>
        <w:t xml:space="preserve">Tulos</w:t>
      </w:r>
    </w:p>
    <w:p>
      <w:r>
        <w:t xml:space="preserve">passi</w:t>
      </w:r>
    </w:p>
    <w:p>
      <w:r>
        <w:rPr>
          <w:b/>
        </w:rPr>
        <w:t xml:space="preserve">Tulos</w:t>
      </w:r>
    </w:p>
    <w:p>
      <w:r>
        <w:t xml:space="preserve">matkatavarat</w:t>
      </w:r>
    </w:p>
    <w:p>
      <w:r>
        <w:rPr>
          <w:b/>
        </w:rPr>
        <w:t xml:space="preserve">Tulos</w:t>
      </w:r>
    </w:p>
    <w:p>
      <w:r>
        <w:t xml:space="preserve">matkapuhelin</w:t>
      </w:r>
    </w:p>
    <w:p>
      <w:r>
        <w:rPr>
          <w:b/>
        </w:rPr>
        <w:t xml:space="preserve">Tulos</w:t>
      </w:r>
    </w:p>
    <w:p>
      <w:r>
        <w:t xml:space="preserve">id/ lisenssi</w:t>
      </w:r>
    </w:p>
    <w:p>
      <w:r>
        <w:rPr>
          <w:b/>
        </w:rPr>
        <w:t xml:space="preserve">Tulos</w:t>
      </w:r>
    </w:p>
    <w:p>
      <w:r>
        <w:t xml:space="preserve">avaimet</w:t>
      </w:r>
    </w:p>
    <w:p>
      <w:r>
        <w:rPr>
          <w:b/>
        </w:rPr>
        <w:t xml:space="preserve">Tulos</w:t>
      </w:r>
    </w:p>
    <w:p>
      <w:r>
        <w:t xml:space="preserve">lapset</w:t>
      </w:r>
    </w:p>
    <w:p>
      <w:r>
        <w:rPr>
          <w:b/>
        </w:rPr>
        <w:t xml:space="preserve">Esimerkki 7.3968</w:t>
      </w:r>
    </w:p>
    <w:p>
      <w:r>
        <w:t xml:space="preserve">nimeä jokin asia, jota kissat voivat jahdata koko päivän</w:t>
      </w:r>
    </w:p>
    <w:p>
      <w:r>
        <w:rPr>
          <w:b/>
        </w:rPr>
        <w:t xml:space="preserve">Tulos</w:t>
      </w:r>
    </w:p>
    <w:p>
      <w:r>
        <w:t xml:space="preserve">mukava</w:t>
      </w:r>
    </w:p>
    <w:p>
      <w:r>
        <w:rPr>
          <w:b/>
        </w:rPr>
        <w:t xml:space="preserve">Tulos</w:t>
      </w:r>
    </w:p>
    <w:p>
      <w:r>
        <w:t xml:space="preserve">hännän</w:t>
      </w:r>
    </w:p>
    <w:p>
      <w:r>
        <w:rPr>
          <w:b/>
        </w:rPr>
        <w:t xml:space="preserve">Tulos</w:t>
      </w:r>
    </w:p>
    <w:p>
      <w:r>
        <w:t xml:space="preserve">lankakerä</w:t>
      </w:r>
    </w:p>
    <w:p>
      <w:r>
        <w:rPr>
          <w:b/>
        </w:rPr>
        <w:t xml:space="preserve">Tulos</w:t>
      </w:r>
    </w:p>
    <w:p>
      <w:r>
        <w:t xml:space="preserve">linnut</w:t>
      </w:r>
    </w:p>
    <w:p>
      <w:r>
        <w:rPr>
          <w:b/>
        </w:rPr>
        <w:t xml:space="preserve">Tulos</w:t>
      </w:r>
    </w:p>
    <w:p>
      <w:r>
        <w:t xml:space="preserve">lelu/pallo</w:t>
      </w:r>
    </w:p>
    <w:p>
      <w:r>
        <w:rPr>
          <w:b/>
        </w:rPr>
        <w:t xml:space="preserve">Esimerkki 7.3969</w:t>
      </w:r>
    </w:p>
    <w:p>
      <w:r>
        <w:t xml:space="preserve">Nimeä ammatti, jossa viettää päivänsä leikkaamalla.</w:t>
      </w:r>
    </w:p>
    <w:p>
      <w:r>
        <w:rPr>
          <w:b/>
        </w:rPr>
        <w:t xml:space="preserve">Tulos</w:t>
      </w:r>
    </w:p>
    <w:p>
      <w:r>
        <w:t xml:space="preserve">parturi</w:t>
      </w:r>
    </w:p>
    <w:p>
      <w:r>
        <w:rPr>
          <w:b/>
        </w:rPr>
        <w:t xml:space="preserve">Tulos</w:t>
      </w:r>
    </w:p>
    <w:p>
      <w:r>
        <w:t xml:space="preserve">teurastaja</w:t>
      </w:r>
    </w:p>
    <w:p>
      <w:r>
        <w:rPr>
          <w:b/>
        </w:rPr>
        <w:t xml:space="preserve">Tulos</w:t>
      </w:r>
    </w:p>
    <w:p>
      <w:r>
        <w:t xml:space="preserve">puutarhuri</w:t>
      </w:r>
    </w:p>
    <w:p>
      <w:r>
        <w:rPr>
          <w:b/>
        </w:rPr>
        <w:t xml:space="preserve">Tulos</w:t>
      </w:r>
    </w:p>
    <w:p>
      <w:r>
        <w:t xml:space="preserve">räätälöidä</w:t>
      </w:r>
    </w:p>
    <w:p>
      <w:r>
        <w:rPr>
          <w:b/>
        </w:rPr>
        <w:t xml:space="preserve">Tulos</w:t>
      </w:r>
    </w:p>
    <w:p>
      <w:r>
        <w:t xml:space="preserve">metsuri</w:t>
      </w:r>
    </w:p>
    <w:p>
      <w:r>
        <w:rPr>
          <w:b/>
        </w:rPr>
        <w:t xml:space="preserve">Tulos</w:t>
      </w:r>
    </w:p>
    <w:p>
      <w:r>
        <w:t xml:space="preserve">puuseppä</w:t>
      </w:r>
    </w:p>
    <w:p>
      <w:r>
        <w:rPr>
          <w:b/>
        </w:rPr>
        <w:t xml:space="preserve">Esimerkki 7.3970</w:t>
      </w:r>
    </w:p>
    <w:p>
      <w:r>
        <w:t xml:space="preserve">Nimeä ruoka, johon vanhempi voisi piilottaa lapsensa pillerin saadakseen hänet nielemään sen.</w:t>
      </w:r>
    </w:p>
    <w:p>
      <w:r>
        <w:rPr>
          <w:b/>
        </w:rPr>
        <w:t xml:space="preserve">Tulos</w:t>
      </w:r>
    </w:p>
    <w:p>
      <w:r>
        <w:t xml:space="preserve">jäätelö</w:t>
      </w:r>
    </w:p>
    <w:p>
      <w:r>
        <w:rPr>
          <w:b/>
        </w:rPr>
        <w:t xml:space="preserve">Tulos</w:t>
      </w:r>
    </w:p>
    <w:p>
      <w:r>
        <w:t xml:space="preserve">omenasose</w:t>
      </w:r>
    </w:p>
    <w:p>
      <w:r>
        <w:rPr>
          <w:b/>
        </w:rPr>
        <w:t xml:space="preserve">Tulos</w:t>
      </w:r>
    </w:p>
    <w:p>
      <w:r>
        <w:t xml:space="preserve">vanukas</w:t>
      </w:r>
    </w:p>
    <w:p>
      <w:r>
        <w:rPr>
          <w:b/>
        </w:rPr>
        <w:t xml:space="preserve">Tulos</w:t>
      </w:r>
    </w:p>
    <w:p>
      <w:r>
        <w:t xml:space="preserve">maapähkinävoi</w:t>
      </w:r>
    </w:p>
    <w:p>
      <w:r>
        <w:rPr>
          <w:b/>
        </w:rPr>
        <w:t xml:space="preserve">Tulos</w:t>
      </w:r>
    </w:p>
    <w:p>
      <w:r>
        <w:t xml:space="preserve">hyytelö o</w:t>
      </w:r>
    </w:p>
    <w:p>
      <w:r>
        <w:rPr>
          <w:b/>
        </w:rPr>
        <w:t xml:space="preserve">Tulos</w:t>
      </w:r>
    </w:p>
    <w:p>
      <w:r>
        <w:t xml:space="preserve">perunamuusia</w:t>
      </w:r>
    </w:p>
    <w:p>
      <w:r>
        <w:rPr>
          <w:b/>
        </w:rPr>
        <w:t xml:space="preserve">Tulos</w:t>
      </w:r>
    </w:p>
    <w:p>
      <w:r>
        <w:t xml:space="preserve">jogurtti</w:t>
      </w:r>
    </w:p>
    <w:p>
      <w:r>
        <w:rPr>
          <w:b/>
        </w:rPr>
        <w:t xml:space="preserve">Esimerkki 7.3971</w:t>
      </w:r>
    </w:p>
    <w:p>
      <w:r>
        <w:t xml:space="preserve">Nimeä lahjakkuus, jota ei voi oppia, vaan joka on synnynnäinen.</w:t>
      </w:r>
    </w:p>
    <w:p>
      <w:r>
        <w:rPr>
          <w:b/>
        </w:rPr>
        <w:t xml:space="preserve">Tulos</w:t>
      </w:r>
    </w:p>
    <w:p>
      <w:r>
        <w:t xml:space="preserve">laulaa</w:t>
      </w:r>
    </w:p>
    <w:p>
      <w:r>
        <w:rPr>
          <w:b/>
        </w:rPr>
        <w:t xml:space="preserve">Tulos</w:t>
      </w:r>
    </w:p>
    <w:p>
      <w:r>
        <w:t xml:space="preserve">tanssivat</w:t>
      </w:r>
    </w:p>
    <w:p>
      <w:r>
        <w:rPr>
          <w:b/>
        </w:rPr>
        <w:t xml:space="preserve">Tulos</w:t>
      </w:r>
    </w:p>
    <w:p>
      <w:r>
        <w:t xml:space="preserve">piirustus</w:t>
      </w:r>
    </w:p>
    <w:p>
      <w:r>
        <w:rPr>
          <w:b/>
        </w:rPr>
        <w:t xml:space="preserve">Tulos</w:t>
      </w:r>
    </w:p>
    <w:p>
      <w:r>
        <w:t xml:space="preserve">urheilu</w:t>
      </w:r>
    </w:p>
    <w:p>
      <w:r>
        <w:rPr>
          <w:b/>
        </w:rPr>
        <w:t xml:space="preserve">Esimerkki 7.3972</w:t>
      </w:r>
    </w:p>
    <w:p>
      <w:r>
        <w:t xml:space="preserve">Nimeä jokin asia, joka saattaisi saada sinut katsomaan uutta tv-sarjaa.</w:t>
      </w:r>
    </w:p>
    <w:p>
      <w:r>
        <w:rPr>
          <w:b/>
        </w:rPr>
        <w:t xml:space="preserve">Tulos</w:t>
      </w:r>
    </w:p>
    <w:p>
      <w:r>
        <w:t xml:space="preserve">mainos</w:t>
      </w:r>
    </w:p>
    <w:p>
      <w:r>
        <w:rPr>
          <w:b/>
        </w:rPr>
        <w:t xml:space="preserve">Tulos</w:t>
      </w:r>
    </w:p>
    <w:p>
      <w:r>
        <w:t xml:space="preserve">tähdet</w:t>
      </w:r>
    </w:p>
    <w:p>
      <w:r>
        <w:rPr>
          <w:b/>
        </w:rPr>
        <w:t xml:space="preserve">Tulos</w:t>
      </w:r>
    </w:p>
    <w:p>
      <w:r>
        <w:t xml:space="preserve">näyttää hauskalta</w:t>
      </w:r>
    </w:p>
    <w:p>
      <w:r>
        <w:rPr>
          <w:b/>
        </w:rPr>
        <w:t xml:space="preserve">Tulos</w:t>
      </w:r>
    </w:p>
    <w:p>
      <w:r>
        <w:t xml:space="preserve">voittaa rahaa</w:t>
      </w:r>
    </w:p>
    <w:p>
      <w:r>
        <w:rPr>
          <w:b/>
        </w:rPr>
        <w:t xml:space="preserve">Tulos</w:t>
      </w:r>
    </w:p>
    <w:p>
      <w:r>
        <w:t xml:space="preserve">eri</w:t>
      </w:r>
    </w:p>
    <w:p>
      <w:r>
        <w:rPr>
          <w:b/>
        </w:rPr>
        <w:t xml:space="preserve">Esimerkki 7.3973</w:t>
      </w:r>
    </w:p>
    <w:p>
      <w:r>
        <w:t xml:space="preserve">nimeä jotain, jonka ihmiset tilaavat kuukausittain.</w:t>
      </w:r>
    </w:p>
    <w:p>
      <w:r>
        <w:rPr>
          <w:b/>
        </w:rPr>
        <w:t xml:space="preserve">Tulos</w:t>
      </w:r>
    </w:p>
    <w:p>
      <w:r>
        <w:t xml:space="preserve">lehti</w:t>
      </w:r>
    </w:p>
    <w:p>
      <w:r>
        <w:rPr>
          <w:b/>
        </w:rPr>
        <w:t xml:space="preserve">Tulos</w:t>
      </w:r>
    </w:p>
    <w:p>
      <w:r>
        <w:t xml:space="preserve">sanomalehti</w:t>
      </w:r>
    </w:p>
    <w:p>
      <w:r>
        <w:rPr>
          <w:b/>
        </w:rPr>
        <w:t xml:space="preserve">Tulos</w:t>
      </w:r>
    </w:p>
    <w:p>
      <w:r>
        <w:t xml:space="preserve">kaapeli</w:t>
      </w:r>
    </w:p>
    <w:p>
      <w:r>
        <w:rPr>
          <w:b/>
        </w:rPr>
        <w:t xml:space="preserve">Tulos</w:t>
      </w:r>
    </w:p>
    <w:p>
      <w:r>
        <w:t xml:space="preserve">kuntosali</w:t>
      </w:r>
    </w:p>
    <w:p>
      <w:r>
        <w:rPr>
          <w:b/>
        </w:rPr>
        <w:t xml:space="preserve">Tulos</w:t>
      </w:r>
    </w:p>
    <w:p>
      <w:r>
        <w:t xml:space="preserve">internet</w:t>
      </w:r>
    </w:p>
    <w:p>
      <w:r>
        <w:rPr>
          <w:b/>
        </w:rPr>
        <w:t xml:space="preserve">Esimerkki 7.3974</w:t>
      </w:r>
    </w:p>
    <w:p>
      <w:r>
        <w:t xml:space="preserve">Nimeä ääni, joka aiheuttaa päänsärkyä, jos sitä kuulee liian kauan.</w:t>
      </w:r>
    </w:p>
    <w:p>
      <w:r>
        <w:rPr>
          <w:b/>
        </w:rPr>
        <w:t xml:space="preserve">Tulos</w:t>
      </w:r>
    </w:p>
    <w:p>
      <w:r>
        <w:t xml:space="preserve">sireeni</w:t>
      </w:r>
    </w:p>
    <w:p>
      <w:r>
        <w:rPr>
          <w:b/>
        </w:rPr>
        <w:t xml:space="preserve">Tulos</w:t>
      </w:r>
    </w:p>
    <w:p>
      <w:r>
        <w:t xml:space="preserve">torvi</w:t>
      </w:r>
    </w:p>
    <w:p>
      <w:r>
        <w:rPr>
          <w:b/>
        </w:rPr>
        <w:t xml:space="preserve">Tulos</w:t>
      </w:r>
    </w:p>
    <w:p>
      <w:r>
        <w:t xml:space="preserve">musiikki</w:t>
      </w:r>
    </w:p>
    <w:p>
      <w:r>
        <w:rPr>
          <w:b/>
        </w:rPr>
        <w:t xml:space="preserve">Tulos</w:t>
      </w:r>
    </w:p>
    <w:p>
      <w:r>
        <w:t xml:space="preserve">huutava vauva</w:t>
      </w:r>
    </w:p>
    <w:p>
      <w:r>
        <w:rPr>
          <w:b/>
        </w:rPr>
        <w:t xml:space="preserve">Esimerkki 7.3975</w:t>
      </w:r>
    </w:p>
    <w:p>
      <w:r>
        <w:t xml:space="preserve">Nimeä jokin asia, jonka tekemiseen ihmiset tarvitsevat hyvää ryhtiä.</w:t>
      </w:r>
    </w:p>
    <w:p>
      <w:r>
        <w:rPr>
          <w:b/>
        </w:rPr>
        <w:t xml:space="preserve">Tulos</w:t>
      </w:r>
    </w:p>
    <w:p>
      <w:r>
        <w:t xml:space="preserve">malli</w:t>
      </w:r>
    </w:p>
    <w:p>
      <w:r>
        <w:rPr>
          <w:b/>
        </w:rPr>
        <w:t xml:space="preserve">Tulos</w:t>
      </w:r>
    </w:p>
    <w:p>
      <w:r>
        <w:t xml:space="preserve">tanssi</w:t>
      </w:r>
    </w:p>
    <w:p>
      <w:r>
        <w:rPr>
          <w:b/>
        </w:rPr>
        <w:t xml:space="preserve">Tulos</w:t>
      </w:r>
    </w:p>
    <w:p>
      <w:r>
        <w:t xml:space="preserve">kävellä itsevarmasti</w:t>
      </w:r>
    </w:p>
    <w:p>
      <w:r>
        <w:rPr>
          <w:b/>
        </w:rPr>
        <w:t xml:space="preserve">Tulos</w:t>
      </w:r>
    </w:p>
    <w:p>
      <w:r>
        <w:t xml:space="preserve">tyyppi</w:t>
      </w:r>
    </w:p>
    <w:p>
      <w:r>
        <w:rPr>
          <w:b/>
        </w:rPr>
        <w:t xml:space="preserve">Tulos</w:t>
      </w:r>
    </w:p>
    <w:p>
      <w:r>
        <w:t xml:space="preserve">soittaa pianoa</w:t>
      </w:r>
    </w:p>
    <w:p>
      <w:r>
        <w:rPr>
          <w:b/>
        </w:rPr>
        <w:t xml:space="preserve">Tulos</w:t>
      </w:r>
    </w:p>
    <w:p>
      <w:r>
        <w:t xml:space="preserve">jooga</w:t>
      </w:r>
    </w:p>
    <w:p>
      <w:r>
        <w:rPr>
          <w:b/>
        </w:rPr>
        <w:t xml:space="preserve">Esimerkki 7.3976</w:t>
      </w:r>
    </w:p>
    <w:p>
      <w:r>
        <w:t xml:space="preserve">nimeä jotain, jolla on kärki</w:t>
      </w:r>
    </w:p>
    <w:p>
      <w:r>
        <w:rPr>
          <w:b/>
        </w:rPr>
        <w:t xml:space="preserve">Tulos</w:t>
      </w:r>
    </w:p>
    <w:p>
      <w:r>
        <w:t xml:space="preserve">kynä/kynä</w:t>
      </w:r>
    </w:p>
    <w:p>
      <w:r>
        <w:rPr>
          <w:b/>
        </w:rPr>
        <w:t xml:space="preserve">Tulos</w:t>
      </w:r>
    </w:p>
    <w:p>
      <w:r>
        <w:t xml:space="preserve">ravintolapalvelija</w:t>
      </w:r>
    </w:p>
    <w:p>
      <w:r>
        <w:rPr>
          <w:b/>
        </w:rPr>
        <w:t xml:space="preserve">Tulos</w:t>
      </w:r>
    </w:p>
    <w:p>
      <w:r>
        <w:t xml:space="preserve">sormi</w:t>
      </w:r>
    </w:p>
    <w:p>
      <w:r>
        <w:rPr>
          <w:b/>
        </w:rPr>
        <w:t xml:space="preserve">Tulos</w:t>
      </w:r>
    </w:p>
    <w:p>
      <w:r>
        <w:t xml:space="preserve">Nenä</w:t>
      </w:r>
    </w:p>
    <w:p>
      <w:r>
        <w:rPr>
          <w:b/>
        </w:rPr>
        <w:t xml:space="preserve">Tulos</w:t>
      </w:r>
    </w:p>
    <w:p>
      <w:r>
        <w:t xml:space="preserve">neula/neula</w:t>
      </w:r>
    </w:p>
    <w:p>
      <w:r>
        <w:rPr>
          <w:b/>
        </w:rPr>
        <w:t xml:space="preserve">Tulos</w:t>
      </w:r>
    </w:p>
    <w:p>
      <w:r>
        <w:t xml:space="preserve">q-kärki</w:t>
      </w:r>
    </w:p>
    <w:p>
      <w:r>
        <w:rPr>
          <w:b/>
        </w:rPr>
        <w:t xml:space="preserve">Tulos</w:t>
      </w:r>
    </w:p>
    <w:p>
      <w:r>
        <w:t xml:space="preserve">tikka/nuoli</w:t>
      </w:r>
    </w:p>
    <w:p>
      <w:r>
        <w:rPr>
          <w:b/>
        </w:rPr>
        <w:t xml:space="preserve">Esimerkki 7.3977</w:t>
      </w:r>
    </w:p>
    <w:p>
      <w:r>
        <w:t xml:space="preserve">nimeä ruokakaupan paras kohta, josta voit hakea treffikumppanin...</w:t>
      </w:r>
    </w:p>
    <w:p>
      <w:r>
        <w:rPr>
          <w:b/>
        </w:rPr>
        <w:t xml:space="preserve">Tulos</w:t>
      </w:r>
    </w:p>
    <w:p>
      <w:r>
        <w:t xml:space="preserve">tuottaa</w:t>
      </w:r>
    </w:p>
    <w:p>
      <w:r>
        <w:rPr>
          <w:b/>
        </w:rPr>
        <w:t xml:space="preserve">Tulos</w:t>
      </w:r>
    </w:p>
    <w:p>
      <w:r>
        <w:t xml:space="preserve">liha</w:t>
      </w:r>
    </w:p>
    <w:p>
      <w:r>
        <w:rPr>
          <w:b/>
        </w:rPr>
        <w:t xml:space="preserve">Tulos</w:t>
      </w:r>
    </w:p>
    <w:p>
      <w:r>
        <w:t xml:space="preserve">pakasteet</w:t>
      </w:r>
    </w:p>
    <w:p>
      <w:r>
        <w:rPr>
          <w:b/>
        </w:rPr>
        <w:t xml:space="preserve">Tulos</w:t>
      </w:r>
    </w:p>
    <w:p>
      <w:r>
        <w:t xml:space="preserve">leipomo</w:t>
      </w:r>
    </w:p>
    <w:p>
      <w:r>
        <w:rPr>
          <w:b/>
        </w:rPr>
        <w:t xml:space="preserve">Tulos</w:t>
      </w:r>
    </w:p>
    <w:p>
      <w:r>
        <w:t xml:space="preserve">tsekkaa</w:t>
      </w:r>
    </w:p>
    <w:p>
      <w:r>
        <w:rPr>
          <w:b/>
        </w:rPr>
        <w:t xml:space="preserve">Tulos</w:t>
      </w:r>
    </w:p>
    <w:p>
      <w:r>
        <w:t xml:space="preserve">meijeriosasto</w:t>
      </w:r>
    </w:p>
    <w:p>
      <w:r>
        <w:rPr>
          <w:b/>
        </w:rPr>
        <w:t xml:space="preserve">Esimerkki 7.3978</w:t>
      </w:r>
    </w:p>
    <w:p>
      <w:r>
        <w:t xml:space="preserve">nimeä jotain, mitä vanhemmat kuvaavat vauvansa ensimmäistä kertaa.</w:t>
      </w:r>
    </w:p>
    <w:p>
      <w:r>
        <w:rPr>
          <w:b/>
        </w:rPr>
        <w:t xml:space="preserve">Tulos</w:t>
      </w:r>
    </w:p>
    <w:p>
      <w:r>
        <w:t xml:space="preserve">kävely</w:t>
      </w:r>
    </w:p>
    <w:p>
      <w:r>
        <w:rPr>
          <w:b/>
        </w:rPr>
        <w:t xml:space="preserve">Tulos</w:t>
      </w:r>
    </w:p>
    <w:p>
      <w:r>
        <w:t xml:space="preserve">hymyilevä</w:t>
      </w:r>
    </w:p>
    <w:p>
      <w:r>
        <w:rPr>
          <w:b/>
        </w:rPr>
        <w:t xml:space="preserve">Tulos</w:t>
      </w:r>
    </w:p>
    <w:p>
      <w:r>
        <w:t xml:space="preserve">syöminen</w:t>
      </w:r>
    </w:p>
    <w:p>
      <w:r>
        <w:rPr>
          <w:b/>
        </w:rPr>
        <w:t xml:space="preserve">Tulos</w:t>
      </w:r>
    </w:p>
    <w:p>
      <w:r>
        <w:t xml:space="preserve">kylpeminen</w:t>
      </w:r>
    </w:p>
    <w:p>
      <w:r>
        <w:rPr>
          <w:b/>
        </w:rPr>
        <w:t xml:space="preserve">Tulos</w:t>
      </w:r>
    </w:p>
    <w:p>
      <w:r>
        <w:t xml:space="preserve">indeksointi</w:t>
      </w:r>
    </w:p>
    <w:p>
      <w:r>
        <w:rPr>
          <w:b/>
        </w:rPr>
        <w:t xml:space="preserve">Tulos</w:t>
      </w:r>
    </w:p>
    <w:p>
      <w:r>
        <w:t xml:space="preserve">nukkuminen</w:t>
      </w:r>
    </w:p>
    <w:p>
      <w:r>
        <w:rPr>
          <w:b/>
        </w:rPr>
        <w:t xml:space="preserve">Esimerkki 7.3979</w:t>
      </w:r>
    </w:p>
    <w:p>
      <w:r>
        <w:t xml:space="preserve">Nimeä työ, jota mies voi tehdä ja joka tekee hänestä seksisymbolin jopa vanhuuteen asti.</w:t>
      </w:r>
    </w:p>
    <w:p>
      <w:r>
        <w:rPr>
          <w:b/>
        </w:rPr>
        <w:t xml:space="preserve">Tulos</w:t>
      </w:r>
    </w:p>
    <w:p>
      <w:r>
        <w:t xml:space="preserve">näyttelijä</w:t>
      </w:r>
    </w:p>
    <w:p>
      <w:r>
        <w:rPr>
          <w:b/>
        </w:rPr>
        <w:t xml:space="preserve">Tulos</w:t>
      </w:r>
    </w:p>
    <w:p>
      <w:r>
        <w:t xml:space="preserve">malli</w:t>
      </w:r>
    </w:p>
    <w:p>
      <w:r>
        <w:rPr>
          <w:b/>
        </w:rPr>
        <w:t xml:space="preserve">Tulos</w:t>
      </w:r>
    </w:p>
    <w:p>
      <w:r>
        <w:t xml:space="preserve">tanssija</w:t>
      </w:r>
    </w:p>
    <w:p>
      <w:r>
        <w:rPr>
          <w:b/>
        </w:rPr>
        <w:t xml:space="preserve">Tulos</w:t>
      </w:r>
    </w:p>
    <w:p>
      <w:r>
        <w:t xml:space="preserve">palomies</w:t>
      </w:r>
    </w:p>
    <w:p>
      <w:r>
        <w:rPr>
          <w:b/>
        </w:rPr>
        <w:t xml:space="preserve">Tulos</w:t>
      </w:r>
    </w:p>
    <w:p>
      <w:r>
        <w:t xml:space="preserve">presidentti</w:t>
      </w:r>
    </w:p>
    <w:p>
      <w:r>
        <w:rPr>
          <w:b/>
        </w:rPr>
        <w:t xml:space="preserve">Esimerkki 7.3980</w:t>
      </w:r>
    </w:p>
    <w:p>
      <w:r>
        <w:t xml:space="preserve">Nimeä jotain, mitä ihmiset tekevät, kun he haluavat näyttää paremmalta. (muodonmuutos ei ole vastaus, ole tarkempi.)</w:t>
      </w:r>
    </w:p>
    <w:p>
      <w:r>
        <w:rPr>
          <w:b/>
        </w:rPr>
        <w:t xml:space="preserve">Tulos</w:t>
      </w:r>
    </w:p>
    <w:p>
      <w:r>
        <w:t xml:space="preserve">vaihda hiukset</w:t>
      </w:r>
    </w:p>
    <w:p>
      <w:r>
        <w:rPr>
          <w:b/>
        </w:rPr>
        <w:t xml:space="preserve">Tulos</w:t>
      </w:r>
    </w:p>
    <w:p>
      <w:r>
        <w:t xml:space="preserve">ruokavalio</w:t>
      </w:r>
    </w:p>
    <w:p>
      <w:r>
        <w:rPr>
          <w:b/>
        </w:rPr>
        <w:t xml:space="preserve">Tulos</w:t>
      </w:r>
    </w:p>
    <w:p>
      <w:r>
        <w:t xml:space="preserve">meikata</w:t>
      </w:r>
    </w:p>
    <w:p>
      <w:r>
        <w:rPr>
          <w:b/>
        </w:rPr>
        <w:t xml:space="preserve">Tulos</w:t>
      </w:r>
    </w:p>
    <w:p>
      <w:r>
        <w:t xml:space="preserve">plastiikkakirurgia</w:t>
      </w:r>
    </w:p>
    <w:p>
      <w:r>
        <w:rPr>
          <w:b/>
        </w:rPr>
        <w:t xml:space="preserve">Tulos</w:t>
      </w:r>
    </w:p>
    <w:p>
      <w:r>
        <w:t xml:space="preserve">harjoitus</w:t>
      </w:r>
    </w:p>
    <w:p>
      <w:r>
        <w:rPr>
          <w:b/>
        </w:rPr>
        <w:t xml:space="preserve">Tulos</w:t>
      </w:r>
    </w:p>
    <w:p>
      <w:r>
        <w:t xml:space="preserve">siivota</w:t>
      </w:r>
    </w:p>
    <w:p>
      <w:r>
        <w:rPr>
          <w:b/>
        </w:rPr>
        <w:t xml:space="preserve">Esimerkki 7.3981</w:t>
      </w:r>
    </w:p>
    <w:p>
      <w:r>
        <w:t xml:space="preserve">nimeä jotain, josta on vaikea päästä yli</w:t>
      </w:r>
    </w:p>
    <w:p>
      <w:r>
        <w:rPr>
          <w:b/>
        </w:rPr>
        <w:t xml:space="preserve">Tulos</w:t>
      </w:r>
    </w:p>
    <w:p>
      <w:r>
        <w:t xml:space="preserve">hajoaminen</w:t>
      </w:r>
    </w:p>
    <w:p>
      <w:r>
        <w:rPr>
          <w:b/>
        </w:rPr>
        <w:t xml:space="preserve">Tulos</w:t>
      </w:r>
    </w:p>
    <w:p>
      <w:r>
        <w:t xml:space="preserve">kuolema</w:t>
      </w:r>
    </w:p>
    <w:p>
      <w:r>
        <w:rPr>
          <w:b/>
        </w:rPr>
        <w:t xml:space="preserve">Tulos</w:t>
      </w:r>
    </w:p>
    <w:p>
      <w:r>
        <w:t xml:space="preserve">aita</w:t>
      </w:r>
    </w:p>
    <w:p>
      <w:r>
        <w:rPr>
          <w:b/>
        </w:rPr>
        <w:t xml:space="preserve">Tulos</w:t>
      </w:r>
    </w:p>
    <w:p>
      <w:r>
        <w:t xml:space="preserve">virus</w:t>
      </w:r>
    </w:p>
    <w:p>
      <w:r>
        <w:rPr>
          <w:b/>
        </w:rPr>
        <w:t xml:space="preserve">Tulos</w:t>
      </w:r>
    </w:p>
    <w:p>
      <w:r>
        <w:t xml:space="preserve">vuori</w:t>
      </w:r>
    </w:p>
    <w:p>
      <w:r>
        <w:rPr>
          <w:b/>
        </w:rPr>
        <w:t xml:space="preserve">Esimerkki 7.3982</w:t>
      </w:r>
    </w:p>
    <w:p>
      <w:r>
        <w:t xml:space="preserve">nimeä joku, joka voisi käyttää laboratoriotakkia.</w:t>
      </w:r>
    </w:p>
    <w:p>
      <w:r>
        <w:rPr>
          <w:b/>
        </w:rPr>
        <w:t xml:space="preserve">Tulos</w:t>
      </w:r>
    </w:p>
    <w:p>
      <w:r>
        <w:t xml:space="preserve">lääkäri</w:t>
      </w:r>
    </w:p>
    <w:p>
      <w:r>
        <w:rPr>
          <w:b/>
        </w:rPr>
        <w:t xml:space="preserve">Tulos</w:t>
      </w:r>
    </w:p>
    <w:p>
      <w:r>
        <w:t xml:space="preserve">tiedemies</w:t>
      </w:r>
    </w:p>
    <w:p>
      <w:r>
        <w:rPr>
          <w:b/>
        </w:rPr>
        <w:t xml:space="preserve">Tulos</w:t>
      </w:r>
    </w:p>
    <w:p>
      <w:r>
        <w:t xml:space="preserve">sairaanhoitaja</w:t>
      </w:r>
    </w:p>
    <w:p>
      <w:r>
        <w:rPr>
          <w:b/>
        </w:rPr>
        <w:t xml:space="preserve">Esimerkki 7.3983</w:t>
      </w:r>
    </w:p>
    <w:p>
      <w:r>
        <w:t xml:space="preserve">Kerro jotain, mitä et ole koskaan uskonut Bradyn porukasta...</w:t>
      </w:r>
    </w:p>
    <w:p>
      <w:r>
        <w:rPr>
          <w:b/>
        </w:rPr>
        <w:t xml:space="preserve">Tulos</w:t>
      </w:r>
    </w:p>
    <w:p>
      <w:r>
        <w:t xml:space="preserve">aina iloinen</w:t>
      </w:r>
    </w:p>
    <w:p>
      <w:r>
        <w:rPr>
          <w:b/>
        </w:rPr>
        <w:t xml:space="preserve">Tulos</w:t>
      </w:r>
    </w:p>
    <w:p>
      <w:r>
        <w:t xml:space="preserve">älä koskaan taistele</w:t>
      </w:r>
    </w:p>
    <w:p>
      <w:r>
        <w:rPr>
          <w:b/>
        </w:rPr>
        <w:t xml:space="preserve">Tulos</w:t>
      </w:r>
    </w:p>
    <w:p>
      <w:r>
        <w:t xml:space="preserve">jaettu yksi kylpyhuone</w:t>
      </w:r>
    </w:p>
    <w:p>
      <w:r>
        <w:rPr>
          <w:b/>
        </w:rPr>
        <w:t xml:space="preserve">Tulos</w:t>
      </w:r>
    </w:p>
    <w:p>
      <w:r>
        <w:t xml:space="preserve">niin monta lasta</w:t>
      </w:r>
    </w:p>
    <w:p>
      <w:r>
        <w:rPr>
          <w:b/>
        </w:rPr>
        <w:t xml:space="preserve">Esimerkki 7.3984</w:t>
      </w:r>
    </w:p>
    <w:p>
      <w:r>
        <w:t xml:space="preserve">Nimeä jokin asia, jonka saaminen harmittaa lapsia, mutta on pahempaa aikuisena.</w:t>
      </w:r>
    </w:p>
    <w:p>
      <w:r>
        <w:rPr>
          <w:b/>
        </w:rPr>
        <w:t xml:space="preserve">Tulos</w:t>
      </w:r>
    </w:p>
    <w:p>
      <w:r>
        <w:t xml:space="preserve">vesirokko</w:t>
      </w:r>
    </w:p>
    <w:p>
      <w:r>
        <w:rPr>
          <w:b/>
        </w:rPr>
        <w:t xml:space="preserve">Tulos</w:t>
      </w:r>
    </w:p>
    <w:p>
      <w:r>
        <w:t xml:space="preserve">reikä/vetäytynyt hammas</w:t>
      </w:r>
    </w:p>
    <w:p>
      <w:r>
        <w:rPr>
          <w:b/>
        </w:rPr>
        <w:t xml:space="preserve">Tulos</w:t>
      </w:r>
    </w:p>
    <w:p>
      <w:r>
        <w:t xml:space="preserve">hammasraudat</w:t>
      </w:r>
    </w:p>
    <w:p>
      <w:r>
        <w:rPr>
          <w:b/>
        </w:rPr>
        <w:t xml:space="preserve">Tulos</w:t>
      </w:r>
    </w:p>
    <w:p>
      <w:r>
        <w:t xml:space="preserve">akne</w:t>
      </w:r>
    </w:p>
    <w:p>
      <w:r>
        <w:rPr>
          <w:b/>
        </w:rPr>
        <w:t xml:space="preserve">Esimerkki 7.3985</w:t>
      </w:r>
    </w:p>
    <w:p>
      <w:r>
        <w:t xml:space="preserve">Nimeä jotain, mitä jokaisen naisen pitäisi ottaa mukaansa sokkotreffeille...</w:t>
      </w:r>
    </w:p>
    <w:p>
      <w:r>
        <w:rPr>
          <w:b/>
        </w:rPr>
        <w:t xml:space="preserve">Tulos</w:t>
      </w:r>
    </w:p>
    <w:p>
      <w:r>
        <w:t xml:space="preserve">matkapuhelin</w:t>
      </w:r>
    </w:p>
    <w:p>
      <w:r>
        <w:rPr>
          <w:b/>
        </w:rPr>
        <w:t xml:space="preserve">Tulos</w:t>
      </w:r>
    </w:p>
    <w:p>
      <w:r>
        <w:t xml:space="preserve">rahaa</w:t>
      </w:r>
    </w:p>
    <w:p>
      <w:r>
        <w:rPr>
          <w:b/>
        </w:rPr>
        <w:t xml:space="preserve">Tulos</w:t>
      </w:r>
    </w:p>
    <w:p>
      <w:r>
        <w:t xml:space="preserve">Mace</w:t>
      </w:r>
    </w:p>
    <w:p>
      <w:r>
        <w:rPr>
          <w:b/>
        </w:rPr>
        <w:t xml:space="preserve">Tulos</w:t>
      </w:r>
    </w:p>
    <w:p>
      <w:r>
        <w:t xml:space="preserve">oma kuljetus</w:t>
      </w:r>
    </w:p>
    <w:p>
      <w:r>
        <w:rPr>
          <w:b/>
        </w:rPr>
        <w:t xml:space="preserve">Tulos</w:t>
      </w:r>
    </w:p>
    <w:p>
      <w:r>
        <w:t xml:space="preserve">ystävä</w:t>
      </w:r>
    </w:p>
    <w:p>
      <w:r>
        <w:rPr>
          <w:b/>
        </w:rPr>
        <w:t xml:space="preserve">Esimerkki 7.3986</w:t>
      </w:r>
    </w:p>
    <w:p>
      <w:r>
        <w:t xml:space="preserve">Nimeä ammatti, jota kunnioittamatta joutuisit vaikeuksiin...</w:t>
      </w:r>
    </w:p>
    <w:p>
      <w:r>
        <w:rPr>
          <w:b/>
        </w:rPr>
        <w:t xml:space="preserve">Tulos</w:t>
      </w:r>
    </w:p>
    <w:p>
      <w:r>
        <w:t xml:space="preserve">poliisi</w:t>
      </w:r>
    </w:p>
    <w:p>
      <w:r>
        <w:rPr>
          <w:b/>
        </w:rPr>
        <w:t xml:space="preserve">Tulos</w:t>
      </w:r>
    </w:p>
    <w:p>
      <w:r>
        <w:t xml:space="preserve">opettaja</w:t>
      </w:r>
    </w:p>
    <w:p>
      <w:r>
        <w:rPr>
          <w:b/>
        </w:rPr>
        <w:t xml:space="preserve">Tulos</w:t>
      </w:r>
    </w:p>
    <w:p>
      <w:r>
        <w:t xml:space="preserve">tuomari</w:t>
      </w:r>
    </w:p>
    <w:p>
      <w:r>
        <w:rPr>
          <w:b/>
        </w:rPr>
        <w:t xml:space="preserve">Tulos</w:t>
      </w:r>
    </w:p>
    <w:p>
      <w:r>
        <w:t xml:space="preserve">poliitikko</w:t>
      </w:r>
    </w:p>
    <w:p>
      <w:r>
        <w:rPr>
          <w:b/>
        </w:rPr>
        <w:t xml:space="preserve">Esimerkki 7.3987</w:t>
      </w:r>
    </w:p>
    <w:p>
      <w:r>
        <w:t xml:space="preserve">Nimeä jotain, mitä baseball-pelaajat tekevät, kun he ovat kaukalossa.</w:t>
      </w:r>
    </w:p>
    <w:p>
      <w:r>
        <w:rPr>
          <w:b/>
        </w:rPr>
        <w:t xml:space="preserve">Tulos</w:t>
      </w:r>
    </w:p>
    <w:p>
      <w:r>
        <w:t xml:space="preserve">sylkäise</w:t>
      </w:r>
    </w:p>
    <w:p>
      <w:r>
        <w:rPr>
          <w:b/>
        </w:rPr>
        <w:t xml:space="preserve">Tulos</w:t>
      </w:r>
    </w:p>
    <w:p>
      <w:r>
        <w:t xml:space="preserve">huutaa</w:t>
      </w:r>
    </w:p>
    <w:p>
      <w:r>
        <w:rPr>
          <w:b/>
        </w:rPr>
        <w:t xml:space="preserve">Esimerkki 7.3988</w:t>
      </w:r>
    </w:p>
    <w:p>
      <w:r>
        <w:t xml:space="preserve">nimeä jotain, mitä tarvitset, jos aiot esittää Mikki Hiirtä.</w:t>
      </w:r>
    </w:p>
    <w:p>
      <w:r>
        <w:rPr>
          <w:b/>
        </w:rPr>
        <w:t xml:space="preserve">Tulos</w:t>
      </w:r>
    </w:p>
    <w:p>
      <w:r>
        <w:t xml:space="preserve">isot korvat</w:t>
      </w:r>
    </w:p>
    <w:p>
      <w:r>
        <w:rPr>
          <w:b/>
        </w:rPr>
        <w:t xml:space="preserve">Tulos</w:t>
      </w:r>
    </w:p>
    <w:p>
      <w:r>
        <w:t xml:space="preserve">korkeampi ääni</w:t>
      </w:r>
    </w:p>
    <w:p>
      <w:r>
        <w:rPr>
          <w:b/>
        </w:rPr>
        <w:t xml:space="preserve">Tulos</w:t>
      </w:r>
    </w:p>
    <w:p>
      <w:r>
        <w:t xml:space="preserve">puku</w:t>
      </w:r>
    </w:p>
    <w:p>
      <w:r>
        <w:rPr>
          <w:b/>
        </w:rPr>
        <w:t xml:space="preserve">Tulos</w:t>
      </w:r>
    </w:p>
    <w:p>
      <w:r>
        <w:t xml:space="preserve">hännän</w:t>
      </w:r>
    </w:p>
    <w:p>
      <w:r>
        <w:rPr>
          <w:b/>
        </w:rPr>
        <w:t xml:space="preserve">Esimerkki 7.3989</w:t>
      </w:r>
    </w:p>
    <w:p>
      <w:r>
        <w:t xml:space="preserve">Nimeä tietty kulho-ottelu, joka pelataan juhlapyhien aikana.</w:t>
      </w:r>
    </w:p>
    <w:p>
      <w:r>
        <w:rPr>
          <w:b/>
        </w:rPr>
        <w:t xml:space="preserve">Tulos</w:t>
      </w:r>
    </w:p>
    <w:p>
      <w:r>
        <w:t xml:space="preserve">ruusukulho</w:t>
      </w:r>
    </w:p>
    <w:p>
      <w:r>
        <w:rPr>
          <w:b/>
        </w:rPr>
        <w:t xml:space="preserve">Tulos</w:t>
      </w:r>
    </w:p>
    <w:p>
      <w:r>
        <w:t xml:space="preserve">super bowl</w:t>
      </w:r>
    </w:p>
    <w:p>
      <w:r>
        <w:rPr>
          <w:b/>
        </w:rPr>
        <w:t xml:space="preserve">Esimerkki 7.3990</w:t>
      </w:r>
    </w:p>
    <w:p>
      <w:r>
        <w:t xml:space="preserve">Nimeä autossasi paikka, josta todennäköisesti löydät jotain kadonnutta.</w:t>
      </w:r>
    </w:p>
    <w:p>
      <w:r>
        <w:rPr>
          <w:b/>
        </w:rPr>
        <w:t xml:space="preserve">Tulos</w:t>
      </w:r>
    </w:p>
    <w:p>
      <w:r>
        <w:t xml:space="preserve">istuimen alla</w:t>
      </w:r>
    </w:p>
    <w:p>
      <w:r>
        <w:rPr>
          <w:b/>
        </w:rPr>
        <w:t xml:space="preserve">Tulos</w:t>
      </w:r>
    </w:p>
    <w:p>
      <w:r>
        <w:t xml:space="preserve">hansikaslokero</w:t>
      </w:r>
    </w:p>
    <w:p>
      <w:r>
        <w:rPr>
          <w:b/>
        </w:rPr>
        <w:t xml:space="preserve">Tulos</w:t>
      </w:r>
    </w:p>
    <w:p>
      <w:r>
        <w:t xml:space="preserve">konsoli</w:t>
      </w:r>
    </w:p>
    <w:p>
      <w:r>
        <w:rPr>
          <w:b/>
        </w:rPr>
        <w:t xml:space="preserve">Tulos</w:t>
      </w:r>
    </w:p>
    <w:p>
      <w:r>
        <w:t xml:space="preserve">runko</w:t>
      </w:r>
    </w:p>
    <w:p>
      <w:r>
        <w:rPr>
          <w:b/>
        </w:rPr>
        <w:t xml:space="preserve">Esimerkki 7.3991</w:t>
      </w:r>
    </w:p>
    <w:p>
      <w:r>
        <w:t xml:space="preserve">nimeä työpaikka, jossa olisi ok huutaa töissä.</w:t>
      </w:r>
    </w:p>
    <w:p>
      <w:r>
        <w:rPr>
          <w:b/>
        </w:rPr>
        <w:t xml:space="preserve">Tulos</w:t>
      </w:r>
    </w:p>
    <w:p>
      <w:r>
        <w:t xml:space="preserve">rakentaminen</w:t>
      </w:r>
    </w:p>
    <w:p>
      <w:r>
        <w:rPr>
          <w:b/>
        </w:rPr>
        <w:t xml:space="preserve">Tulos</w:t>
      </w:r>
    </w:p>
    <w:p>
      <w:r>
        <w:t xml:space="preserve">urheilu</w:t>
      </w:r>
    </w:p>
    <w:p>
      <w:r>
        <w:rPr>
          <w:b/>
        </w:rPr>
        <w:t xml:space="preserve">Tulos</w:t>
      </w:r>
    </w:p>
    <w:p>
      <w:r>
        <w:t xml:space="preserve">opettaja</w:t>
      </w:r>
    </w:p>
    <w:p>
      <w:r>
        <w:rPr>
          <w:b/>
        </w:rPr>
        <w:t xml:space="preserve">Tulos</w:t>
      </w:r>
    </w:p>
    <w:p>
      <w:r>
        <w:t xml:space="preserve">poliisi</w:t>
      </w:r>
    </w:p>
    <w:p>
      <w:r>
        <w:rPr>
          <w:b/>
        </w:rPr>
        <w:t xml:space="preserve">Tulos</w:t>
      </w:r>
    </w:p>
    <w:p>
      <w:r>
        <w:t xml:space="preserve">pörssimeklari</w:t>
      </w:r>
    </w:p>
    <w:p>
      <w:r>
        <w:rPr>
          <w:b/>
        </w:rPr>
        <w:t xml:space="preserve">Tulos</w:t>
      </w:r>
    </w:p>
    <w:p>
      <w:r>
        <w:t xml:space="preserve">huutokaupanpitäjä</w:t>
      </w:r>
    </w:p>
    <w:p>
      <w:r>
        <w:rPr>
          <w:b/>
        </w:rPr>
        <w:t xml:space="preserve">Esimerkki 7.3992</w:t>
      </w:r>
    </w:p>
    <w:p>
      <w:r>
        <w:t xml:space="preserve">Nimeä menneen tai nykyisen tv-sarjan nimi, jonka otsikossa on naisen nimi.</w:t>
      </w:r>
    </w:p>
    <w:p>
      <w:r>
        <w:rPr>
          <w:b/>
        </w:rPr>
        <w:t xml:space="preserve">Tulos</w:t>
      </w:r>
    </w:p>
    <w:p>
      <w:r>
        <w:t xml:space="preserve">ally mcbeal</w:t>
      </w:r>
    </w:p>
    <w:p>
      <w:r>
        <w:rPr>
          <w:b/>
        </w:rPr>
        <w:t xml:space="preserve">Tulos</w:t>
      </w:r>
    </w:p>
    <w:p>
      <w:r>
        <w:t xml:space="preserve">Oprah Winfrey</w:t>
      </w:r>
    </w:p>
    <w:p>
      <w:r>
        <w:rPr>
          <w:b/>
        </w:rPr>
        <w:t xml:space="preserve">Tulos</w:t>
      </w:r>
    </w:p>
    <w:p>
      <w:r>
        <w:t xml:space="preserve">roseanne</w:t>
      </w:r>
    </w:p>
    <w:p>
      <w:r>
        <w:rPr>
          <w:b/>
        </w:rPr>
        <w:t xml:space="preserve">Tulos</w:t>
      </w:r>
    </w:p>
    <w:p>
      <w:r>
        <w:t xml:space="preserve">rosie o'donnell</w:t>
      </w:r>
    </w:p>
    <w:p>
      <w:r>
        <w:rPr>
          <w:b/>
        </w:rPr>
        <w:t xml:space="preserve">Tulos</w:t>
      </w:r>
    </w:p>
    <w:p>
      <w:r>
        <w:t xml:space="preserve">murphy brown</w:t>
      </w:r>
    </w:p>
    <w:p>
      <w:r>
        <w:rPr>
          <w:b/>
        </w:rPr>
        <w:t xml:space="preserve">Tulos</w:t>
      </w:r>
    </w:p>
    <w:p>
      <w:r>
        <w:t xml:space="preserve">Rakastan Lucya</w:t>
      </w:r>
    </w:p>
    <w:p>
      <w:r>
        <w:rPr>
          <w:b/>
        </w:rPr>
        <w:t xml:space="preserve">Tulos</w:t>
      </w:r>
    </w:p>
    <w:p>
      <w:r>
        <w:t xml:space="preserve">tahto &amp; armo</w:t>
      </w:r>
    </w:p>
    <w:p>
      <w:r>
        <w:rPr>
          <w:b/>
        </w:rPr>
        <w:t xml:space="preserve">Esimerkki 7.3993</w:t>
      </w:r>
    </w:p>
    <w:p>
      <w:r>
        <w:t xml:space="preserve">nimetä jotain, jonka opettajat antavat oppilailleen.</w:t>
      </w:r>
    </w:p>
    <w:p>
      <w:r>
        <w:rPr>
          <w:b/>
        </w:rPr>
        <w:t xml:space="preserve">Tulos</w:t>
      </w:r>
    </w:p>
    <w:p>
      <w:r>
        <w:t xml:space="preserve">kotitehtävät</w:t>
      </w:r>
    </w:p>
    <w:p>
      <w:r>
        <w:rPr>
          <w:b/>
        </w:rPr>
        <w:t xml:space="preserve">Tulos</w:t>
      </w:r>
    </w:p>
    <w:p>
      <w:r>
        <w:t xml:space="preserve">palkkaluokat</w:t>
      </w:r>
    </w:p>
    <w:p>
      <w:r>
        <w:rPr>
          <w:b/>
        </w:rPr>
        <w:t xml:space="preserve">Tulos</w:t>
      </w:r>
    </w:p>
    <w:p>
      <w:r>
        <w:t xml:space="preserve">testit</w:t>
      </w:r>
    </w:p>
    <w:p>
      <w:r>
        <w:rPr>
          <w:b/>
        </w:rPr>
        <w:t xml:space="preserve">Tulos</w:t>
      </w:r>
    </w:p>
    <w:p>
      <w:r>
        <w:t xml:space="preserve">Tieto</w:t>
      </w:r>
    </w:p>
    <w:p>
      <w:r>
        <w:rPr>
          <w:b/>
        </w:rPr>
        <w:t xml:space="preserve">Tulos</w:t>
      </w:r>
    </w:p>
    <w:p>
      <w:r>
        <w:t xml:space="preserve">tarrat</w:t>
      </w:r>
    </w:p>
    <w:p>
      <w:r>
        <w:rPr>
          <w:b/>
        </w:rPr>
        <w:t xml:space="preserve">Tulos</w:t>
      </w:r>
    </w:p>
    <w:p>
      <w:r>
        <w:t xml:space="preserve">rohkaisu</w:t>
      </w:r>
    </w:p>
    <w:p>
      <w:r>
        <w:rPr>
          <w:b/>
        </w:rPr>
        <w:t xml:space="preserve">Tulos</w:t>
      </w:r>
    </w:p>
    <w:p>
      <w:r>
        <w:t xml:space="preserve">karkkia</w:t>
      </w:r>
    </w:p>
    <w:p>
      <w:r>
        <w:rPr>
          <w:b/>
        </w:rPr>
        <w:t xml:space="preserve">Esimerkki 7.3994</w:t>
      </w:r>
    </w:p>
    <w:p>
      <w:r>
        <w:t xml:space="preserve">nimeä paikka, jossa saatat nähdä karhun.</w:t>
      </w:r>
    </w:p>
    <w:p>
      <w:r>
        <w:rPr>
          <w:b/>
        </w:rPr>
        <w:t xml:space="preserve">Tulos</w:t>
      </w:r>
    </w:p>
    <w:p>
      <w:r>
        <w:t xml:space="preserve">woods</w:t>
      </w:r>
    </w:p>
    <w:p>
      <w:r>
        <w:rPr>
          <w:b/>
        </w:rPr>
        <w:t xml:space="preserve">Tulos</w:t>
      </w:r>
    </w:p>
    <w:p>
      <w:r>
        <w:t xml:space="preserve">eläintarha</w:t>
      </w:r>
    </w:p>
    <w:p>
      <w:r>
        <w:rPr>
          <w:b/>
        </w:rPr>
        <w:t xml:space="preserve">Tulos</w:t>
      </w:r>
    </w:p>
    <w:p>
      <w:r>
        <w:t xml:space="preserve">kansallispuisto</w:t>
      </w:r>
    </w:p>
    <w:p>
      <w:r>
        <w:rPr>
          <w:b/>
        </w:rPr>
        <w:t xml:space="preserve">Tulos</w:t>
      </w:r>
    </w:p>
    <w:p>
      <w:r>
        <w:t xml:space="preserve">vuoret</w:t>
      </w:r>
    </w:p>
    <w:p>
      <w:r>
        <w:rPr>
          <w:b/>
        </w:rPr>
        <w:t xml:space="preserve">Esimerkki 7.3995</w:t>
      </w:r>
    </w:p>
    <w:p>
      <w:r>
        <w:t xml:space="preserve">Nimeä kuuluisa Robert, jota monet naiset pitävät komeana.</w:t>
      </w:r>
    </w:p>
    <w:p>
      <w:r>
        <w:rPr>
          <w:b/>
        </w:rPr>
        <w:t xml:space="preserve">Tulos</w:t>
      </w:r>
    </w:p>
    <w:p>
      <w:r>
        <w:t xml:space="preserve">robert redford</w:t>
      </w:r>
    </w:p>
    <w:p>
      <w:r>
        <w:rPr>
          <w:b/>
        </w:rPr>
        <w:t xml:space="preserve">Tulos</w:t>
      </w:r>
    </w:p>
    <w:p>
      <w:r>
        <w:t xml:space="preserve">robert de niro</w:t>
      </w:r>
    </w:p>
    <w:p>
      <w:r>
        <w:rPr>
          <w:b/>
        </w:rPr>
        <w:t xml:space="preserve">Tulos</w:t>
      </w:r>
    </w:p>
    <w:p>
      <w:r>
        <w:t xml:space="preserve">robert kennedy</w:t>
      </w:r>
    </w:p>
    <w:p>
      <w:r>
        <w:rPr>
          <w:b/>
        </w:rPr>
        <w:t xml:space="preserve">Esimerkki 7.3996</w:t>
      </w:r>
    </w:p>
    <w:p>
      <w:r>
        <w:t xml:space="preserve">mainitse ammatti, jossa voisit käyttää tekaistua nimeä.</w:t>
      </w:r>
    </w:p>
    <w:p>
      <w:r>
        <w:rPr>
          <w:b/>
        </w:rPr>
        <w:t xml:space="preserve">Tulos</w:t>
      </w:r>
    </w:p>
    <w:p>
      <w:r>
        <w:t xml:space="preserve">etsivä</w:t>
      </w:r>
    </w:p>
    <w:p>
      <w:r>
        <w:rPr>
          <w:b/>
        </w:rPr>
        <w:t xml:space="preserve">Tulos</w:t>
      </w:r>
    </w:p>
    <w:p>
      <w:r>
        <w:t xml:space="preserve">näyttelijä</w:t>
      </w:r>
    </w:p>
    <w:p>
      <w:r>
        <w:rPr>
          <w:b/>
        </w:rPr>
        <w:t xml:space="preserve">Tulos</w:t>
      </w:r>
    </w:p>
    <w:p>
      <w:r>
        <w:t xml:space="preserve">tanssija</w:t>
      </w:r>
    </w:p>
    <w:p>
      <w:r>
        <w:rPr>
          <w:b/>
        </w:rPr>
        <w:t xml:space="preserve">Tulos</w:t>
      </w:r>
    </w:p>
    <w:p>
      <w:r>
        <w:t xml:space="preserve">muusikko</w:t>
      </w:r>
    </w:p>
    <w:p>
      <w:r>
        <w:rPr>
          <w:b/>
        </w:rPr>
        <w:t xml:space="preserve">Esimerkki 7.3997</w:t>
      </w:r>
    </w:p>
    <w:p>
      <w:r>
        <w:t xml:space="preserve">nimeä jotain, joka olisi hyvin sotkuinen, jos laittaisit sen mikroaaltouuniin kattamattomana.</w:t>
      </w:r>
    </w:p>
    <w:p>
      <w:r>
        <w:rPr>
          <w:b/>
        </w:rPr>
        <w:t xml:space="preserve">Tulos</w:t>
      </w:r>
    </w:p>
    <w:p>
      <w:r>
        <w:t xml:space="preserve">pasta</w:t>
      </w:r>
    </w:p>
    <w:p>
      <w:r>
        <w:rPr>
          <w:b/>
        </w:rPr>
        <w:t xml:space="preserve">Tulos</w:t>
      </w:r>
    </w:p>
    <w:p>
      <w:r>
        <w:t xml:space="preserve">keitto</w:t>
      </w:r>
    </w:p>
    <w:p>
      <w:r>
        <w:rPr>
          <w:b/>
        </w:rPr>
        <w:t xml:space="preserve">Tulos</w:t>
      </w:r>
    </w:p>
    <w:p>
      <w:r>
        <w:t xml:space="preserve">chili</w:t>
      </w:r>
    </w:p>
    <w:p>
      <w:r>
        <w:rPr>
          <w:b/>
        </w:rPr>
        <w:t xml:space="preserve">Tulos</w:t>
      </w:r>
    </w:p>
    <w:p>
      <w:r>
        <w:t xml:space="preserve">munat</w:t>
      </w:r>
    </w:p>
    <w:p>
      <w:r>
        <w:rPr>
          <w:b/>
        </w:rPr>
        <w:t xml:space="preserve">Esimerkki 7.3998</w:t>
      </w:r>
    </w:p>
    <w:p>
      <w:r>
        <w:t xml:space="preserve">Nimeä jotain, mitä ei pitäisi syödä lounaaksi juuri ennen ajokoetta.</w:t>
      </w:r>
    </w:p>
    <w:p>
      <w:r>
        <w:rPr>
          <w:b/>
        </w:rPr>
        <w:t xml:space="preserve">Tulos</w:t>
      </w:r>
    </w:p>
    <w:p>
      <w:r>
        <w:t xml:space="preserve">alkoholi</w:t>
      </w:r>
    </w:p>
    <w:p>
      <w:r>
        <w:rPr>
          <w:b/>
        </w:rPr>
        <w:t xml:space="preserve">Tulos</w:t>
      </w:r>
    </w:p>
    <w:p>
      <w:r>
        <w:t xml:space="preserve">pavut</w:t>
      </w:r>
    </w:p>
    <w:p>
      <w:r>
        <w:rPr>
          <w:b/>
        </w:rPr>
        <w:t xml:space="preserve">Tulos</w:t>
      </w:r>
    </w:p>
    <w:p>
      <w:r>
        <w:t xml:space="preserve">sipulit</w:t>
      </w:r>
    </w:p>
    <w:p>
      <w:r>
        <w:rPr>
          <w:b/>
        </w:rPr>
        <w:t xml:space="preserve">Tulos</w:t>
      </w:r>
    </w:p>
    <w:p>
      <w:r>
        <w:t xml:space="preserve">valkosipuli</w:t>
      </w:r>
    </w:p>
    <w:p>
      <w:r>
        <w:rPr>
          <w:b/>
        </w:rPr>
        <w:t xml:space="preserve">Tulos</w:t>
      </w:r>
    </w:p>
    <w:p>
      <w:r>
        <w:t xml:space="preserve">asioiden jättäminen</w:t>
      </w:r>
    </w:p>
    <w:p>
      <w:r>
        <w:rPr>
          <w:b/>
        </w:rPr>
        <w:t xml:space="preserve">Esimerkki 7.3999</w:t>
      </w:r>
    </w:p>
    <w:p>
      <w:r>
        <w:t xml:space="preserve">Kerro syy, miksi kylpyhuoneesi on parempi kuin ulkorakennus.</w:t>
      </w:r>
    </w:p>
    <w:p>
      <w:r>
        <w:rPr>
          <w:b/>
        </w:rPr>
        <w:t xml:space="preserve">Tulos</w:t>
      </w:r>
    </w:p>
    <w:p>
      <w:r>
        <w:t xml:space="preserve">juokseva vesi</w:t>
      </w:r>
    </w:p>
    <w:p>
      <w:r>
        <w:rPr>
          <w:b/>
        </w:rPr>
        <w:t xml:space="preserve">Tulos</w:t>
      </w:r>
    </w:p>
    <w:p>
      <w:r>
        <w:t xml:space="preserve">puhdistusaine</w:t>
      </w:r>
    </w:p>
    <w:p>
      <w:r>
        <w:rPr>
          <w:b/>
        </w:rPr>
        <w:t xml:space="preserve">Tulos</w:t>
      </w:r>
    </w:p>
    <w:p>
      <w:r>
        <w:t xml:space="preserve">sisäpuolella</w:t>
      </w:r>
    </w:p>
    <w:p>
      <w:r>
        <w:rPr>
          <w:b/>
        </w:rPr>
        <w:t xml:space="preserve">Tulos</w:t>
      </w:r>
    </w:p>
    <w:p>
      <w:r>
        <w:t xml:space="preserve">ei hajua</w:t>
      </w:r>
    </w:p>
    <w:p>
      <w:r>
        <w:rPr>
          <w:b/>
        </w:rPr>
        <w:t xml:space="preserve">Tulos</w:t>
      </w:r>
    </w:p>
    <w:p>
      <w:r>
        <w:t xml:space="preserve">lämmitetty</w:t>
      </w:r>
    </w:p>
    <w:p>
      <w:r>
        <w:rPr>
          <w:b/>
        </w:rPr>
        <w:t xml:space="preserve">Tulos</w:t>
      </w:r>
    </w:p>
    <w:p>
      <w:r>
        <w:t xml:space="preserve">huuhteluvessa</w:t>
      </w:r>
    </w:p>
    <w:p>
      <w:r>
        <w:rPr>
          <w:b/>
        </w:rPr>
        <w:t xml:space="preserve">Esimerkki 7.4000</w:t>
      </w:r>
    </w:p>
    <w:p>
      <w:r>
        <w:t xml:space="preserve">nimeä jotain, jonka ihmiset poistavat nurmikoltaan.</w:t>
      </w:r>
    </w:p>
    <w:p>
      <w:r>
        <w:rPr>
          <w:b/>
        </w:rPr>
        <w:t xml:space="preserve">Tulos</w:t>
      </w:r>
    </w:p>
    <w:p>
      <w:r>
        <w:t xml:space="preserve">rikkaruohot</w:t>
      </w:r>
    </w:p>
    <w:p>
      <w:r>
        <w:rPr>
          <w:b/>
        </w:rPr>
        <w:t xml:space="preserve">Tulos</w:t>
      </w:r>
    </w:p>
    <w:p>
      <w:r>
        <w:t xml:space="preserve">koirankakka</w:t>
      </w:r>
    </w:p>
    <w:p>
      <w:r>
        <w:rPr>
          <w:b/>
        </w:rPr>
        <w:t xml:space="preserve">Tulos</w:t>
      </w:r>
    </w:p>
    <w:p>
      <w:r>
        <w:t xml:space="preserve">ruoho</w:t>
      </w:r>
    </w:p>
    <w:p>
      <w:r>
        <w:rPr>
          <w:b/>
        </w:rPr>
        <w:t xml:space="preserve">Tulos</w:t>
      </w:r>
    </w:p>
    <w:p>
      <w:r>
        <w:t xml:space="preserve">lehdet</w:t>
      </w:r>
    </w:p>
    <w:p>
      <w:r>
        <w:rPr>
          <w:b/>
        </w:rPr>
        <w:t xml:space="preserve">Tulos</w:t>
      </w:r>
    </w:p>
    <w:p>
      <w:r>
        <w:t xml:space="preserve">vikoja</w:t>
      </w:r>
    </w:p>
    <w:p>
      <w:r>
        <w:rPr>
          <w:b/>
        </w:rPr>
        <w:t xml:space="preserve">Tulos</w:t>
      </w:r>
    </w:p>
    <w:p>
      <w:r>
        <w:t xml:space="preserve">roskat</w:t>
      </w:r>
    </w:p>
    <w:p>
      <w:r>
        <w:rPr>
          <w:b/>
        </w:rPr>
        <w:t xml:space="preserve">Esimerkki 7.4001</w:t>
      </w:r>
    </w:p>
    <w:p>
      <w:r>
        <w:t xml:space="preserve">mikä on ensimmäinen lasku, jonka maksat joka kuukausi?</w:t>
      </w:r>
    </w:p>
    <w:p>
      <w:r>
        <w:rPr>
          <w:b/>
        </w:rPr>
        <w:t xml:space="preserve">Tulos</w:t>
      </w:r>
    </w:p>
    <w:p>
      <w:r>
        <w:t xml:space="preserve">vuokra</w:t>
      </w:r>
    </w:p>
    <w:p>
      <w:r>
        <w:rPr>
          <w:b/>
        </w:rPr>
        <w:t xml:space="preserve">Tulos</w:t>
      </w:r>
    </w:p>
    <w:p>
      <w:r>
        <w:t xml:space="preserve">kiinnitys</w:t>
      </w:r>
    </w:p>
    <w:p>
      <w:r>
        <w:rPr>
          <w:b/>
        </w:rPr>
        <w:t xml:space="preserve">Tulos</w:t>
      </w:r>
    </w:p>
    <w:p>
      <w:r>
        <w:t xml:space="preserve">yleishyödylliset palvelut</w:t>
      </w:r>
    </w:p>
    <w:p>
      <w:r>
        <w:rPr>
          <w:b/>
        </w:rPr>
        <w:t xml:space="preserve">Tulos</w:t>
      </w:r>
    </w:p>
    <w:p>
      <w:r>
        <w:t xml:space="preserve">auton maksu</w:t>
      </w:r>
    </w:p>
    <w:p>
      <w:r>
        <w:rPr>
          <w:b/>
        </w:rPr>
        <w:t xml:space="preserve">Tulos</w:t>
      </w:r>
    </w:p>
    <w:p>
      <w:r>
        <w:t xml:space="preserve">puhelin</w:t>
      </w:r>
    </w:p>
    <w:p>
      <w:r>
        <w:rPr>
          <w:b/>
        </w:rPr>
        <w:t xml:space="preserve">Tulos</w:t>
      </w:r>
    </w:p>
    <w:p>
      <w:r>
        <w:t xml:space="preserve">luotto</w:t>
      </w:r>
    </w:p>
    <w:p>
      <w:r>
        <w:rPr>
          <w:b/>
        </w:rPr>
        <w:t xml:space="preserve">Esimerkki 7.4002</w:t>
      </w:r>
    </w:p>
    <w:p>
      <w:r>
        <w:t xml:space="preserve">Kerro ammatti, joka menestyy vain, jos ihmiset nauravat hänelle.</w:t>
      </w:r>
    </w:p>
    <w:p>
      <w:r>
        <w:rPr>
          <w:b/>
        </w:rPr>
        <w:t xml:space="preserve">Tulos</w:t>
      </w:r>
    </w:p>
    <w:p>
      <w:r>
        <w:t xml:space="preserve">koomikko</w:t>
      </w:r>
    </w:p>
    <w:p>
      <w:r>
        <w:rPr>
          <w:b/>
        </w:rPr>
        <w:t xml:space="preserve">Tulos</w:t>
      </w:r>
    </w:p>
    <w:p>
      <w:r>
        <w:t xml:space="preserve">pelle</w:t>
      </w:r>
    </w:p>
    <w:p>
      <w:r>
        <w:rPr>
          <w:b/>
        </w:rPr>
        <w:t xml:space="preserve">Tulos</w:t>
      </w:r>
    </w:p>
    <w:p>
      <w:r>
        <w:t xml:space="preserve">urheilun maskotti</w:t>
      </w:r>
    </w:p>
    <w:p>
      <w:r>
        <w:rPr>
          <w:b/>
        </w:rPr>
        <w:t xml:space="preserve">Esimerkki 7.4003</w:t>
      </w:r>
    </w:p>
    <w:p>
      <w:r>
        <w:t xml:space="preserve">Nimeä julkkis, joka on melko varmasti käynyt plastiikkakirurgiassa...</w:t>
      </w:r>
    </w:p>
    <w:p>
      <w:r>
        <w:rPr>
          <w:b/>
        </w:rPr>
        <w:t xml:space="preserve">Tulos</w:t>
      </w:r>
    </w:p>
    <w:p>
      <w:r>
        <w:t xml:space="preserve">Joan Rivers</w:t>
      </w:r>
    </w:p>
    <w:p>
      <w:r>
        <w:rPr>
          <w:b/>
        </w:rPr>
        <w:t xml:space="preserve">Tulos</w:t>
      </w:r>
    </w:p>
    <w:p>
      <w:r>
        <w:t xml:space="preserve">pamela anderson</w:t>
      </w:r>
    </w:p>
    <w:p>
      <w:r>
        <w:rPr>
          <w:b/>
        </w:rPr>
        <w:t xml:space="preserve">Tulos</w:t>
      </w:r>
    </w:p>
    <w:p>
      <w:r>
        <w:t xml:space="preserve">cher</w:t>
      </w:r>
    </w:p>
    <w:p>
      <w:r>
        <w:rPr>
          <w:b/>
        </w:rPr>
        <w:t xml:space="preserve">Tulos</w:t>
      </w:r>
    </w:p>
    <w:p>
      <w:r>
        <w:t xml:space="preserve">Dolly Parton</w:t>
      </w:r>
    </w:p>
    <w:p>
      <w:r>
        <w:rPr>
          <w:b/>
        </w:rPr>
        <w:t xml:space="preserve">Tulos</w:t>
      </w:r>
    </w:p>
    <w:p>
      <w:r>
        <w:t xml:space="preserve">michael jackson</w:t>
      </w:r>
    </w:p>
    <w:p>
      <w:r>
        <w:rPr>
          <w:b/>
        </w:rPr>
        <w:t xml:space="preserve">Esimerkki 7.4004</w:t>
      </w:r>
    </w:p>
    <w:p>
      <w:r>
        <w:t xml:space="preserve">nimeä jotain, joka käyttää asetta</w:t>
      </w:r>
    </w:p>
    <w:p>
      <w:r>
        <w:rPr>
          <w:b/>
        </w:rPr>
        <w:t xml:space="preserve">Tulos</w:t>
      </w:r>
    </w:p>
    <w:p>
      <w:r>
        <w:t xml:space="preserve">poliisi</w:t>
      </w:r>
    </w:p>
    <w:p>
      <w:r>
        <w:rPr>
          <w:b/>
        </w:rPr>
        <w:t xml:space="preserve">Tulos</w:t>
      </w:r>
    </w:p>
    <w:p>
      <w:r>
        <w:t xml:space="preserve">rikollinen</w:t>
      </w:r>
    </w:p>
    <w:p>
      <w:r>
        <w:rPr>
          <w:b/>
        </w:rPr>
        <w:t xml:space="preserve">Tulos</w:t>
      </w:r>
    </w:p>
    <w:p>
      <w:r>
        <w:t xml:space="preserve">hunter</w:t>
      </w:r>
    </w:p>
    <w:p>
      <w:r>
        <w:rPr>
          <w:b/>
        </w:rPr>
        <w:t xml:space="preserve">Tulos</w:t>
      </w:r>
    </w:p>
    <w:p>
      <w:r>
        <w:t xml:space="preserve">likainen Harry</w:t>
      </w:r>
    </w:p>
    <w:p>
      <w:r>
        <w:rPr>
          <w:b/>
        </w:rPr>
        <w:t xml:space="preserve">Esimerkki 7.4005</w:t>
      </w:r>
    </w:p>
    <w:p>
      <w:r>
        <w:t xml:space="preserve">mainitse jotain, mitä lapsi saattaa tehdä päästäkseen pois kylvystä...</w:t>
      </w:r>
    </w:p>
    <w:p>
      <w:r>
        <w:rPr>
          <w:b/>
        </w:rPr>
        <w:t xml:space="preserve">Tulos</w:t>
      </w:r>
    </w:p>
    <w:p>
      <w:r>
        <w:t xml:space="preserve">itku/kiukku</w:t>
      </w:r>
    </w:p>
    <w:p>
      <w:r>
        <w:rPr>
          <w:b/>
        </w:rPr>
        <w:t xml:space="preserve">Tulos</w:t>
      </w:r>
    </w:p>
    <w:p>
      <w:r>
        <w:t xml:space="preserve">mennä nukkumaan</w:t>
      </w:r>
    </w:p>
    <w:p>
      <w:r>
        <w:rPr>
          <w:b/>
        </w:rPr>
        <w:t xml:space="preserve">Tulos</w:t>
      </w:r>
    </w:p>
    <w:p>
      <w:r>
        <w:t xml:space="preserve">valesairaus</w:t>
      </w:r>
    </w:p>
    <w:p>
      <w:r>
        <w:rPr>
          <w:b/>
        </w:rPr>
        <w:t xml:space="preserve">Tulos</w:t>
      </w:r>
    </w:p>
    <w:p>
      <w:r>
        <w:t xml:space="preserve">ajaa</w:t>
      </w:r>
    </w:p>
    <w:p>
      <w:r>
        <w:rPr>
          <w:b/>
        </w:rPr>
        <w:t xml:space="preserve">Tulos</w:t>
      </w:r>
    </w:p>
    <w:p>
      <w:r>
        <w:t xml:space="preserve">piilota</w:t>
      </w:r>
    </w:p>
    <w:p>
      <w:r>
        <w:rPr>
          <w:b/>
        </w:rPr>
        <w:t xml:space="preserve">Esimerkki 7.4006</w:t>
      </w:r>
    </w:p>
    <w:p>
      <w:r>
        <w:t xml:space="preserve">Kerro jokin asia, jonka unohtaminen kämppiksesi tekemisestä olisi ärsyttävää.</w:t>
      </w:r>
    </w:p>
    <w:p>
      <w:r>
        <w:rPr>
          <w:b/>
        </w:rPr>
        <w:t xml:space="preserve">Tulos</w:t>
      </w:r>
    </w:p>
    <w:p>
      <w:r>
        <w:t xml:space="preserve">puhdas</w:t>
      </w:r>
    </w:p>
    <w:p>
      <w:r>
        <w:rPr>
          <w:b/>
        </w:rPr>
        <w:t xml:space="preserve">Tulos</w:t>
      </w:r>
    </w:p>
    <w:p>
      <w:r>
        <w:t xml:space="preserve">lukitse ovi</w:t>
      </w:r>
    </w:p>
    <w:p>
      <w:r>
        <w:rPr>
          <w:b/>
        </w:rPr>
        <w:t xml:space="preserve">Tulos</w:t>
      </w:r>
    </w:p>
    <w:p>
      <w:r>
        <w:t xml:space="preserve">pat vuokraus</w:t>
      </w:r>
    </w:p>
    <w:p>
      <w:r>
        <w:rPr>
          <w:b/>
        </w:rPr>
        <w:t xml:space="preserve">Tulos</w:t>
      </w:r>
    </w:p>
    <w:p>
      <w:r>
        <w:t xml:space="preserve">huuhteluvessa</w:t>
      </w:r>
    </w:p>
    <w:p>
      <w:r>
        <w:rPr>
          <w:b/>
        </w:rPr>
        <w:t xml:space="preserve">Tulos</w:t>
      </w:r>
    </w:p>
    <w:p>
      <w:r>
        <w:t xml:space="preserve">sammuttaa valot</w:t>
      </w:r>
    </w:p>
    <w:p>
      <w:r>
        <w:rPr>
          <w:b/>
        </w:rPr>
        <w:t xml:space="preserve">Tulos</w:t>
      </w:r>
    </w:p>
    <w:p>
      <w:r>
        <w:t xml:space="preserve">suihku/kylpy</w:t>
      </w:r>
    </w:p>
    <w:p>
      <w:r>
        <w:rPr>
          <w:b/>
        </w:rPr>
        <w:t xml:space="preserve">Tulos</w:t>
      </w:r>
    </w:p>
    <w:p>
      <w:r>
        <w:t xml:space="preserve">viedä roskat ulos</w:t>
      </w:r>
    </w:p>
    <w:p>
      <w:r>
        <w:rPr>
          <w:b/>
        </w:rPr>
        <w:t xml:space="preserve">Esimerkki 7.4007</w:t>
      </w:r>
    </w:p>
    <w:p>
      <w:r>
        <w:t xml:space="preserve">nimetä erityinen tapa, jolla ihmiset voivat päästä uima-altaaseen.</w:t>
      </w:r>
    </w:p>
    <w:p>
      <w:r>
        <w:rPr>
          <w:b/>
        </w:rPr>
        <w:t xml:space="preserve">Tulos</w:t>
      </w:r>
    </w:p>
    <w:p>
      <w:r>
        <w:t xml:space="preserve">sukellus</w:t>
      </w:r>
    </w:p>
    <w:p>
      <w:r>
        <w:rPr>
          <w:b/>
        </w:rPr>
        <w:t xml:space="preserve">Tulos</w:t>
      </w:r>
    </w:p>
    <w:p>
      <w:r>
        <w:t xml:space="preserve">jalat edellä</w:t>
      </w:r>
    </w:p>
    <w:p>
      <w:r>
        <w:rPr>
          <w:b/>
        </w:rPr>
        <w:t xml:space="preserve">Tulos</w:t>
      </w:r>
    </w:p>
    <w:p>
      <w:r>
        <w:t xml:space="preserve">hitaasti</w:t>
      </w:r>
    </w:p>
    <w:p>
      <w:r>
        <w:rPr>
          <w:b/>
        </w:rPr>
        <w:t xml:space="preserve">Tulos</w:t>
      </w:r>
    </w:p>
    <w:p>
      <w:r>
        <w:t xml:space="preserve">hyppää heti mukaan</w:t>
      </w:r>
    </w:p>
    <w:p>
      <w:r>
        <w:rPr>
          <w:b/>
        </w:rPr>
        <w:t xml:space="preserve">Tulos</w:t>
      </w:r>
    </w:p>
    <w:p>
      <w:r>
        <w:t xml:space="preserve">tikkaat</w:t>
      </w:r>
    </w:p>
    <w:p>
      <w:r>
        <w:rPr>
          <w:b/>
        </w:rPr>
        <w:t xml:space="preserve">Tulos</w:t>
      </w:r>
    </w:p>
    <w:p>
      <w:r>
        <w:t xml:space="preserve">portaat</w:t>
      </w:r>
    </w:p>
    <w:p>
      <w:r>
        <w:rPr>
          <w:b/>
        </w:rPr>
        <w:t xml:space="preserve">Esimerkki 7.4008</w:t>
      </w:r>
    </w:p>
    <w:p>
      <w:r>
        <w:t xml:space="preserve">Nimeä jokin asia, jota ihmiset eivät saisi jättää pysäköityyn autoonsa.</w:t>
      </w:r>
    </w:p>
    <w:p>
      <w:r>
        <w:rPr>
          <w:b/>
        </w:rPr>
        <w:t xml:space="preserve">Tulos</w:t>
      </w:r>
    </w:p>
    <w:p>
      <w:r>
        <w:t xml:space="preserve">kukkaro/lompakko</w:t>
      </w:r>
    </w:p>
    <w:p>
      <w:r>
        <w:rPr>
          <w:b/>
        </w:rPr>
        <w:t xml:space="preserve">Tulos</w:t>
      </w:r>
    </w:p>
    <w:p>
      <w:r>
        <w:t xml:space="preserve">avaimet</w:t>
      </w:r>
    </w:p>
    <w:p>
      <w:r>
        <w:rPr>
          <w:b/>
        </w:rPr>
        <w:t xml:space="preserve">Tulos</w:t>
      </w:r>
    </w:p>
    <w:p>
      <w:r>
        <w:t xml:space="preserve">lapset</w:t>
      </w:r>
    </w:p>
    <w:p>
      <w:r>
        <w:rPr>
          <w:b/>
        </w:rPr>
        <w:t xml:space="preserve">Tulos</w:t>
      </w:r>
    </w:p>
    <w:p>
      <w:r>
        <w:t xml:space="preserve">puhelin</w:t>
      </w:r>
    </w:p>
    <w:p>
      <w:r>
        <w:rPr>
          <w:b/>
        </w:rPr>
        <w:t xml:space="preserve">Tulos</w:t>
      </w:r>
    </w:p>
    <w:p>
      <w:r>
        <w:t xml:space="preserve">koira</w:t>
      </w:r>
    </w:p>
    <w:p>
      <w:r>
        <w:rPr>
          <w:b/>
        </w:rPr>
        <w:t xml:space="preserve">Tulos</w:t>
      </w:r>
    </w:p>
    <w:p>
      <w:r>
        <w:t xml:space="preserve">jäätelö</w:t>
      </w:r>
    </w:p>
    <w:p>
      <w:r>
        <w:rPr>
          <w:b/>
        </w:rPr>
        <w:t xml:space="preserve">Esimerkki 7.4009</w:t>
      </w:r>
    </w:p>
    <w:p>
      <w:r>
        <w:t xml:space="preserve">nimeä jotain sellaista yrityksen juhlissa, joka voi johtaa siihen, että nolaat itsesi.</w:t>
      </w:r>
    </w:p>
    <w:p>
      <w:r>
        <w:rPr>
          <w:b/>
        </w:rPr>
        <w:t xml:space="preserve">Tulos</w:t>
      </w:r>
    </w:p>
    <w:p>
      <w:r>
        <w:t xml:space="preserve">avoin baari</w:t>
      </w:r>
    </w:p>
    <w:p>
      <w:r>
        <w:rPr>
          <w:b/>
        </w:rPr>
        <w:t xml:space="preserve">Tulos</w:t>
      </w:r>
    </w:p>
    <w:p>
      <w:r>
        <w:t xml:space="preserve">tanssilattia</w:t>
      </w:r>
    </w:p>
    <w:p>
      <w:r>
        <w:rPr>
          <w:b/>
        </w:rPr>
        <w:t xml:space="preserve">Tulos</w:t>
      </w:r>
    </w:p>
    <w:p>
      <w:r>
        <w:t xml:space="preserve">karaoke</w:t>
      </w:r>
    </w:p>
    <w:p>
      <w:r>
        <w:rPr>
          <w:b/>
        </w:rPr>
        <w:t xml:space="preserve">Tulos</w:t>
      </w:r>
    </w:p>
    <w:p>
      <w:r>
        <w:t xml:space="preserve">misteli</w:t>
      </w:r>
    </w:p>
    <w:p>
      <w:r>
        <w:rPr>
          <w:b/>
        </w:rPr>
        <w:t xml:space="preserve">Tulos</w:t>
      </w:r>
    </w:p>
    <w:p>
      <w:r>
        <w:t xml:space="preserve">ilmainen ruoka</w:t>
      </w:r>
    </w:p>
    <w:p>
      <w:r>
        <w:rPr>
          <w:b/>
        </w:rPr>
        <w:t xml:space="preserve">Esimerkki 7.4010</w:t>
      </w:r>
    </w:p>
    <w:p>
      <w:r>
        <w:t xml:space="preserve">Nimeä korttipeli, jonka pelaaminen kestää kauan.</w:t>
      </w:r>
    </w:p>
    <w:p>
      <w:r>
        <w:rPr>
          <w:b/>
        </w:rPr>
        <w:t xml:space="preserve">Tulos</w:t>
      </w:r>
    </w:p>
    <w:p>
      <w:r>
        <w:t xml:space="preserve">pokeri</w:t>
      </w:r>
    </w:p>
    <w:p>
      <w:r>
        <w:rPr>
          <w:b/>
        </w:rPr>
        <w:t xml:space="preserve">Tulos</w:t>
      </w:r>
    </w:p>
    <w:p>
      <w:r>
        <w:t xml:space="preserve">silta</w:t>
      </w:r>
    </w:p>
    <w:p>
      <w:r>
        <w:rPr>
          <w:b/>
        </w:rPr>
        <w:t xml:space="preserve">Tulos</w:t>
      </w:r>
    </w:p>
    <w:p>
      <w:r>
        <w:t xml:space="preserve">uno</w:t>
      </w:r>
    </w:p>
    <w:p>
      <w:r>
        <w:rPr>
          <w:b/>
        </w:rPr>
        <w:t xml:space="preserve">Tulos</w:t>
      </w:r>
    </w:p>
    <w:p>
      <w:r>
        <w:t xml:space="preserve">pasianssi</w:t>
      </w:r>
    </w:p>
    <w:p>
      <w:r>
        <w:rPr>
          <w:b/>
        </w:rPr>
        <w:t xml:space="preserve">Tulos</w:t>
      </w:r>
    </w:p>
    <w:p>
      <w:r>
        <w:t xml:space="preserve">gin rummy</w:t>
      </w:r>
    </w:p>
    <w:p>
      <w:r>
        <w:rPr>
          <w:b/>
        </w:rPr>
        <w:t xml:space="preserve">Tulos</w:t>
      </w:r>
    </w:p>
    <w:p>
      <w:r>
        <w:t xml:space="preserve">sota</w:t>
      </w:r>
    </w:p>
    <w:p>
      <w:r>
        <w:rPr>
          <w:b/>
        </w:rPr>
        <w:t xml:space="preserve">Esimerkki 7.4011</w:t>
      </w:r>
    </w:p>
    <w:p>
      <w:r>
        <w:t xml:space="preserve">nimeä jotain, mitä voit tehdä sormillasi, mutta et varpaillasi.</w:t>
      </w:r>
    </w:p>
    <w:p>
      <w:r>
        <w:rPr>
          <w:b/>
        </w:rPr>
        <w:t xml:space="preserve">Tulos</w:t>
      </w:r>
    </w:p>
    <w:p>
      <w:r>
        <w:t xml:space="preserve">syö</w:t>
      </w:r>
    </w:p>
    <w:p>
      <w:r>
        <w:rPr>
          <w:b/>
        </w:rPr>
        <w:t xml:space="preserve">Tulos</w:t>
      </w:r>
    </w:p>
    <w:p>
      <w:r>
        <w:t xml:space="preserve">kirjoittaa/tyyppi</w:t>
      </w:r>
    </w:p>
    <w:p>
      <w:r>
        <w:rPr>
          <w:b/>
        </w:rPr>
        <w:t xml:space="preserve">Tulos</w:t>
      </w:r>
    </w:p>
    <w:p>
      <w:r>
        <w:t xml:space="preserve">snap/clap</w:t>
      </w:r>
    </w:p>
    <w:p>
      <w:r>
        <w:rPr>
          <w:b/>
        </w:rPr>
        <w:t xml:space="preserve">Tulos</w:t>
      </w:r>
    </w:p>
    <w:p>
      <w:r>
        <w:t xml:space="preserve">purra kynsiä</w:t>
      </w:r>
    </w:p>
    <w:p>
      <w:r>
        <w:rPr>
          <w:b/>
        </w:rPr>
        <w:t xml:space="preserve">Tulos</w:t>
      </w:r>
    </w:p>
    <w:p>
      <w:r>
        <w:t xml:space="preserve">laske</w:t>
      </w:r>
    </w:p>
    <w:p>
      <w:r>
        <w:rPr>
          <w:b/>
        </w:rPr>
        <w:t xml:space="preserve">Tulos</w:t>
      </w:r>
    </w:p>
    <w:p>
      <w:r>
        <w:t xml:space="preserve">ylittää ne</w:t>
      </w:r>
    </w:p>
    <w:p>
      <w:r>
        <w:rPr>
          <w:b/>
        </w:rPr>
        <w:t xml:space="preserve">Tulos</w:t>
      </w:r>
    </w:p>
    <w:p>
      <w:r>
        <w:t xml:space="preserve">kohta</w:t>
      </w:r>
    </w:p>
    <w:p>
      <w:r>
        <w:rPr>
          <w:b/>
        </w:rPr>
        <w:t xml:space="preserve">Esimerkki 7.4012</w:t>
      </w:r>
    </w:p>
    <w:p>
      <w:r>
        <w:t xml:space="preserve">Nimeä näyttelijä, joka näyttelee usein "pahista".</w:t>
      </w:r>
    </w:p>
    <w:p>
      <w:r>
        <w:rPr>
          <w:b/>
        </w:rPr>
        <w:t xml:space="preserve">Tulos</w:t>
      </w:r>
    </w:p>
    <w:p>
      <w:r>
        <w:t xml:space="preserve">jack nickleson</w:t>
      </w:r>
    </w:p>
    <w:p>
      <w:r>
        <w:rPr>
          <w:b/>
        </w:rPr>
        <w:t xml:space="preserve">Tulos</w:t>
      </w:r>
    </w:p>
    <w:p>
      <w:r>
        <w:t xml:space="preserve">al pacino</w:t>
      </w:r>
    </w:p>
    <w:p>
      <w:r>
        <w:rPr>
          <w:b/>
        </w:rPr>
        <w:t xml:space="preserve">Tulos</w:t>
      </w:r>
    </w:p>
    <w:p>
      <w:r>
        <w:t xml:space="preserve">Clint Eastwood</w:t>
      </w:r>
    </w:p>
    <w:p>
      <w:r>
        <w:rPr>
          <w:b/>
        </w:rPr>
        <w:t xml:space="preserve">Tulos</w:t>
      </w:r>
    </w:p>
    <w:p>
      <w:r>
        <w:t xml:space="preserve">robert dinero</w:t>
      </w:r>
    </w:p>
    <w:p>
      <w:r>
        <w:rPr>
          <w:b/>
        </w:rPr>
        <w:t xml:space="preserve">Tulos</w:t>
      </w:r>
    </w:p>
    <w:p>
      <w:r>
        <w:t xml:space="preserve">christopher wakin</w:t>
      </w:r>
    </w:p>
    <w:p>
      <w:r>
        <w:rPr>
          <w:b/>
        </w:rPr>
        <w:t xml:space="preserve">Tulos</w:t>
      </w:r>
    </w:p>
    <w:p>
      <w:r>
        <w:t xml:space="preserve">dennis hooper</w:t>
      </w:r>
    </w:p>
    <w:p>
      <w:r>
        <w:rPr>
          <w:b/>
        </w:rPr>
        <w:t xml:space="preserve">Esimerkki 7.4013</w:t>
      </w:r>
    </w:p>
    <w:p>
      <w:r>
        <w:t xml:space="preserve">Nimeä paikka, jossa useimmat amerikkalaiset käyvät ainakin kerran lomalla.</w:t>
      </w:r>
    </w:p>
    <w:p>
      <w:r>
        <w:rPr>
          <w:b/>
        </w:rPr>
        <w:t xml:space="preserve">Tulos</w:t>
      </w:r>
    </w:p>
    <w:p>
      <w:r>
        <w:t xml:space="preserve">disneyland/world</w:t>
      </w:r>
    </w:p>
    <w:p>
      <w:r>
        <w:rPr>
          <w:b/>
        </w:rPr>
        <w:t xml:space="preserve">Tulos</w:t>
      </w:r>
    </w:p>
    <w:p>
      <w:r>
        <w:t xml:space="preserve">hawii</w:t>
      </w:r>
    </w:p>
    <w:p>
      <w:r>
        <w:rPr>
          <w:b/>
        </w:rPr>
        <w:t xml:space="preserve">Tulos</w:t>
      </w:r>
    </w:p>
    <w:p>
      <w:r>
        <w:t xml:space="preserve">las vegas</w:t>
      </w:r>
    </w:p>
    <w:p>
      <w:r>
        <w:rPr>
          <w:b/>
        </w:rPr>
        <w:t xml:space="preserve">Tulos</w:t>
      </w:r>
    </w:p>
    <w:p>
      <w:r>
        <w:t xml:space="preserve">Meksiko</w:t>
      </w:r>
    </w:p>
    <w:p>
      <w:r>
        <w:rPr>
          <w:b/>
        </w:rPr>
        <w:t xml:space="preserve">Tulos</w:t>
      </w:r>
    </w:p>
    <w:p>
      <w:r>
        <w:t xml:space="preserve">Grand Canyon</w:t>
      </w:r>
    </w:p>
    <w:p>
      <w:r>
        <w:rPr>
          <w:b/>
        </w:rPr>
        <w:t xml:space="preserve">Tulos</w:t>
      </w:r>
    </w:p>
    <w:p>
      <w:r>
        <w:t xml:space="preserve">new yorkin kaupunki</w:t>
      </w:r>
    </w:p>
    <w:p>
      <w:r>
        <w:rPr>
          <w:b/>
        </w:rPr>
        <w:t xml:space="preserve">Esimerkki 7.4014</w:t>
      </w:r>
    </w:p>
    <w:p>
      <w:r>
        <w:t xml:space="preserve">Kerro syy, miksi sinun silmäsi sidottaisiin.</w:t>
      </w:r>
    </w:p>
    <w:p>
      <w:r>
        <w:rPr>
          <w:b/>
        </w:rPr>
        <w:t xml:space="preserve">Tulos</w:t>
      </w:r>
    </w:p>
    <w:p>
      <w:r>
        <w:t xml:space="preserve">yllätysjuhla</w:t>
      </w:r>
    </w:p>
    <w:p>
      <w:r>
        <w:rPr>
          <w:b/>
        </w:rPr>
        <w:t xml:space="preserve">Tulos</w:t>
      </w:r>
    </w:p>
    <w:p>
      <w:r>
        <w:t xml:space="preserve">pistää hännän aasin häntään</w:t>
      </w:r>
    </w:p>
    <w:p>
      <w:r>
        <w:rPr>
          <w:b/>
        </w:rPr>
        <w:t xml:space="preserve">Tulos</w:t>
      </w:r>
    </w:p>
    <w:p>
      <w:r>
        <w:t xml:space="preserve">siepattu</w:t>
      </w:r>
    </w:p>
    <w:p>
      <w:r>
        <w:rPr>
          <w:b/>
        </w:rPr>
        <w:t xml:space="preserve">Tulos</w:t>
      </w:r>
    </w:p>
    <w:p>
      <w:r>
        <w:t xml:space="preserve">pinata</w:t>
      </w:r>
    </w:p>
    <w:p>
      <w:r>
        <w:rPr>
          <w:b/>
        </w:rPr>
        <w:t xml:space="preserve">Esimerkki 7.4015</w:t>
      </w:r>
    </w:p>
    <w:p>
      <w:r>
        <w:t xml:space="preserve">Nimeä jokin asia, jonka haluat aina varastaa lääkärin vastaanotolta.</w:t>
      </w:r>
    </w:p>
    <w:p>
      <w:r>
        <w:rPr>
          <w:b/>
        </w:rPr>
        <w:t xml:space="preserve">Tulos</w:t>
      </w:r>
    </w:p>
    <w:p>
      <w:r>
        <w:t xml:space="preserve">käsineet</w:t>
      </w:r>
    </w:p>
    <w:p>
      <w:r>
        <w:rPr>
          <w:b/>
        </w:rPr>
        <w:t xml:space="preserve">Tulos</w:t>
      </w:r>
    </w:p>
    <w:p>
      <w:r>
        <w:t xml:space="preserve">lehti</w:t>
      </w:r>
    </w:p>
    <w:p>
      <w:r>
        <w:rPr>
          <w:b/>
        </w:rPr>
        <w:t xml:space="preserve">Tulos</w:t>
      </w:r>
    </w:p>
    <w:p>
      <w:r>
        <w:t xml:space="preserve">laastarit</w:t>
      </w:r>
    </w:p>
    <w:p>
      <w:r>
        <w:rPr>
          <w:b/>
        </w:rPr>
        <w:t xml:space="preserve">Tulos</w:t>
      </w:r>
    </w:p>
    <w:p>
      <w:r>
        <w:t xml:space="preserve">kynä</w:t>
      </w:r>
    </w:p>
    <w:p>
      <w:r>
        <w:rPr>
          <w:b/>
        </w:rPr>
        <w:t xml:space="preserve">Tulos</w:t>
      </w:r>
    </w:p>
    <w:p>
      <w:r>
        <w:t xml:space="preserve">lääke</w:t>
      </w:r>
    </w:p>
    <w:p>
      <w:r>
        <w:rPr>
          <w:b/>
        </w:rPr>
        <w:t xml:space="preserve">Esimerkki 7.4016</w:t>
      </w:r>
    </w:p>
    <w:p>
      <w:r>
        <w:t xml:space="preserve">mainitse tapa, jolla komediasarjojen hahmot tyypillisesti eroavat todellisista ihmisistä.</w:t>
      </w:r>
    </w:p>
    <w:p>
      <w:r>
        <w:rPr>
          <w:b/>
        </w:rPr>
        <w:t xml:space="preserve">Tulos</w:t>
      </w:r>
    </w:p>
    <w:p>
      <w:r>
        <w:t xml:space="preserve">hauska</w:t>
      </w:r>
    </w:p>
    <w:p>
      <w:r>
        <w:rPr>
          <w:b/>
        </w:rPr>
        <w:t xml:space="preserve">Tulos</w:t>
      </w:r>
    </w:p>
    <w:p>
      <w:r>
        <w:t xml:space="preserve">he toimivat</w:t>
      </w:r>
    </w:p>
    <w:p>
      <w:r>
        <w:rPr>
          <w:b/>
        </w:rPr>
        <w:t xml:space="preserve">Tulos</w:t>
      </w:r>
    </w:p>
    <w:p>
      <w:r>
        <w:t xml:space="preserve">aina iloinen</w:t>
      </w:r>
    </w:p>
    <w:p>
      <w:r>
        <w:rPr>
          <w:b/>
        </w:rPr>
        <w:t xml:space="preserve">Tulos</w:t>
      </w:r>
    </w:p>
    <w:p>
      <w:r>
        <w:t xml:space="preserve">rikas</w:t>
      </w:r>
    </w:p>
    <w:p>
      <w:r>
        <w:rPr>
          <w:b/>
        </w:rPr>
        <w:t xml:space="preserve">Tulos</w:t>
      </w:r>
    </w:p>
    <w:p>
      <w:r>
        <w:t xml:space="preserve">näyttää aina hyvältä</w:t>
      </w:r>
    </w:p>
    <w:p>
      <w:r>
        <w:rPr>
          <w:b/>
        </w:rPr>
        <w:t xml:space="preserve">Esimerkki 7.4017</w:t>
      </w:r>
    </w:p>
    <w:p>
      <w:r>
        <w:t xml:space="preserve">Nimeä paras asia, joka on nyt saatavilla digitaalisesti, mutta ei ole aina ollut.</w:t>
      </w:r>
    </w:p>
    <w:p>
      <w:r>
        <w:rPr>
          <w:b/>
        </w:rPr>
        <w:t xml:space="preserve">Tulos</w:t>
      </w:r>
    </w:p>
    <w:p>
      <w:r>
        <w:t xml:space="preserve">TV</w:t>
      </w:r>
    </w:p>
    <w:p>
      <w:r>
        <w:rPr>
          <w:b/>
        </w:rPr>
        <w:t xml:space="preserve">Tulos</w:t>
      </w:r>
    </w:p>
    <w:p>
      <w:r>
        <w:t xml:space="preserve">kello</w:t>
      </w:r>
    </w:p>
    <w:p>
      <w:r>
        <w:rPr>
          <w:b/>
        </w:rPr>
        <w:t xml:space="preserve">Tulos</w:t>
      </w:r>
    </w:p>
    <w:p>
      <w:r>
        <w:t xml:space="preserve">canara</w:t>
      </w:r>
    </w:p>
    <w:p>
      <w:r>
        <w:rPr>
          <w:b/>
        </w:rPr>
        <w:t xml:space="preserve">Tulos</w:t>
      </w:r>
    </w:p>
    <w:p>
      <w:r>
        <w:t xml:space="preserve">mp3/musiikki</w:t>
      </w:r>
    </w:p>
    <w:p>
      <w:r>
        <w:rPr>
          <w:b/>
        </w:rPr>
        <w:t xml:space="preserve">Tulos</w:t>
      </w:r>
    </w:p>
    <w:p>
      <w:r>
        <w:t xml:space="preserve">puhelin</w:t>
      </w:r>
    </w:p>
    <w:p>
      <w:r>
        <w:rPr>
          <w:b/>
        </w:rPr>
        <w:t xml:space="preserve">Esimerkki 7.4018</w:t>
      </w:r>
    </w:p>
    <w:p>
      <w:r>
        <w:t xml:space="preserve">Nimeä jokin asia, jota monet ihmiset olisivat pyhiä tekemään yksin yöllä...</w:t>
      </w:r>
    </w:p>
    <w:p>
      <w:r>
        <w:rPr>
          <w:b/>
        </w:rPr>
        <w:t xml:space="preserve">Tulos</w:t>
      </w:r>
    </w:p>
    <w:p>
      <w:r>
        <w:t xml:space="preserve">kävellä kotiin</w:t>
      </w:r>
    </w:p>
    <w:p>
      <w:r>
        <w:rPr>
          <w:b/>
        </w:rPr>
        <w:t xml:space="preserve">Tulos</w:t>
      </w:r>
    </w:p>
    <w:p>
      <w:r>
        <w:t xml:space="preserve">nukkua</w:t>
      </w:r>
    </w:p>
    <w:p>
      <w:r>
        <w:rPr>
          <w:b/>
        </w:rPr>
        <w:t xml:space="preserve">Tulos</w:t>
      </w:r>
    </w:p>
    <w:p>
      <w:r>
        <w:t xml:space="preserve">ajaa</w:t>
      </w:r>
    </w:p>
    <w:p>
      <w:r>
        <w:rPr>
          <w:b/>
        </w:rPr>
        <w:t xml:space="preserve">Tulos</w:t>
      </w:r>
    </w:p>
    <w:p>
      <w:r>
        <w:t xml:space="preserve">katsoa pelottava elokuva</w:t>
      </w:r>
    </w:p>
    <w:p>
      <w:r>
        <w:rPr>
          <w:b/>
        </w:rPr>
        <w:t xml:space="preserve">Tulos</w:t>
      </w:r>
    </w:p>
    <w:p>
      <w:r>
        <w:t xml:space="preserve">käydä lenkillä</w:t>
      </w:r>
    </w:p>
    <w:p>
      <w:r>
        <w:rPr>
          <w:b/>
        </w:rPr>
        <w:t xml:space="preserve">Esimerkki 7.4019</w:t>
      </w:r>
    </w:p>
    <w:p>
      <w:r>
        <w:t xml:space="preserve">Nimeä jotain merestä, jota et koskaan löydä ravintolan ruokalistalta.</w:t>
      </w:r>
    </w:p>
    <w:p>
      <w:r>
        <w:rPr>
          <w:b/>
        </w:rPr>
        <w:t xml:space="preserve">Tulos</w:t>
      </w:r>
    </w:p>
    <w:p>
      <w:r>
        <w:t xml:space="preserve">valas</w:t>
      </w:r>
    </w:p>
    <w:p>
      <w:r>
        <w:rPr>
          <w:b/>
        </w:rPr>
        <w:t xml:space="preserve">Tulos</w:t>
      </w:r>
    </w:p>
    <w:p>
      <w:r>
        <w:t xml:space="preserve">hiekka/kivet</w:t>
      </w:r>
    </w:p>
    <w:p>
      <w:r>
        <w:rPr>
          <w:b/>
        </w:rPr>
        <w:t xml:space="preserve">Tulos</w:t>
      </w:r>
    </w:p>
    <w:p>
      <w:r>
        <w:t xml:space="preserve">tähtikala</w:t>
      </w:r>
    </w:p>
    <w:p>
      <w:r>
        <w:rPr>
          <w:b/>
        </w:rPr>
        <w:t xml:space="preserve">Tulos</w:t>
      </w:r>
    </w:p>
    <w:p>
      <w:r>
        <w:t xml:space="preserve">koralli</w:t>
      </w:r>
    </w:p>
    <w:p>
      <w:r>
        <w:rPr>
          <w:b/>
        </w:rPr>
        <w:t xml:space="preserve">Tulos</w:t>
      </w:r>
    </w:p>
    <w:p>
      <w:r>
        <w:t xml:space="preserve">simpukankuoret</w:t>
      </w:r>
    </w:p>
    <w:p>
      <w:r>
        <w:rPr>
          <w:b/>
        </w:rPr>
        <w:t xml:space="preserve">Tulos</w:t>
      </w:r>
    </w:p>
    <w:p>
      <w:r>
        <w:t xml:space="preserve">merihevonen</w:t>
      </w:r>
    </w:p>
    <w:p>
      <w:r>
        <w:rPr>
          <w:b/>
        </w:rPr>
        <w:t xml:space="preserve">Esimerkki 7.4020</w:t>
      </w:r>
    </w:p>
    <w:p>
      <w:r>
        <w:t xml:space="preserve">nimeä jotain kasinolla, joka saattaa aiheuttaa päänsärkyä.</w:t>
      </w:r>
    </w:p>
    <w:p>
      <w:r>
        <w:rPr>
          <w:b/>
        </w:rPr>
        <w:t xml:space="preserve">Tulos</w:t>
      </w:r>
    </w:p>
    <w:p>
      <w:r>
        <w:t xml:space="preserve">melu</w:t>
      </w:r>
    </w:p>
    <w:p>
      <w:r>
        <w:rPr>
          <w:b/>
        </w:rPr>
        <w:t xml:space="preserve">Tulos</w:t>
      </w:r>
    </w:p>
    <w:p>
      <w:r>
        <w:t xml:space="preserve">savu</w:t>
      </w:r>
    </w:p>
    <w:p>
      <w:r>
        <w:rPr>
          <w:b/>
        </w:rPr>
        <w:t xml:space="preserve">Tulos</w:t>
      </w:r>
    </w:p>
    <w:p>
      <w:r>
        <w:t xml:space="preserve">vilkkuvat valot</w:t>
      </w:r>
    </w:p>
    <w:p>
      <w:r>
        <w:rPr>
          <w:b/>
        </w:rPr>
        <w:t xml:space="preserve">Tulos</w:t>
      </w:r>
    </w:p>
    <w:p>
      <w:r>
        <w:t xml:space="preserve">peliautomaatit</w:t>
      </w:r>
    </w:p>
    <w:p>
      <w:r>
        <w:rPr>
          <w:b/>
        </w:rPr>
        <w:t xml:space="preserve">Tulos</w:t>
      </w:r>
    </w:p>
    <w:p>
      <w:r>
        <w:t xml:space="preserve">alkoholi</w:t>
      </w:r>
    </w:p>
    <w:p>
      <w:r>
        <w:rPr>
          <w:b/>
        </w:rPr>
        <w:t xml:space="preserve">Esimerkki 7.4021</w:t>
      </w:r>
    </w:p>
    <w:p>
      <w:r>
        <w:t xml:space="preserve">nimellä jotain, joka liitetään tietokoneeseen.</w:t>
      </w:r>
    </w:p>
    <w:p>
      <w:r>
        <w:rPr>
          <w:b/>
        </w:rPr>
        <w:t xml:space="preserve">Tulos</w:t>
      </w:r>
    </w:p>
    <w:p>
      <w:r>
        <w:t xml:space="preserve">tulostin</w:t>
      </w:r>
    </w:p>
    <w:p>
      <w:r>
        <w:rPr>
          <w:b/>
        </w:rPr>
        <w:t xml:space="preserve">Tulos</w:t>
      </w:r>
    </w:p>
    <w:p>
      <w:r>
        <w:t xml:space="preserve">hiiri</w:t>
      </w:r>
    </w:p>
    <w:p>
      <w:r>
        <w:rPr>
          <w:b/>
        </w:rPr>
        <w:t xml:space="preserve">Tulos</w:t>
      </w:r>
    </w:p>
    <w:p>
      <w:r>
        <w:t xml:space="preserve">näppäimistö</w:t>
      </w:r>
    </w:p>
    <w:p>
      <w:r>
        <w:rPr>
          <w:b/>
        </w:rPr>
        <w:t xml:space="preserve">Tulos</w:t>
      </w:r>
    </w:p>
    <w:p>
      <w:r>
        <w:t xml:space="preserve">puhelin</w:t>
      </w:r>
    </w:p>
    <w:p>
      <w:r>
        <w:rPr>
          <w:b/>
        </w:rPr>
        <w:t xml:space="preserve">Tulos</w:t>
      </w:r>
    </w:p>
    <w:p>
      <w:r>
        <w:t xml:space="preserve">reititin</w:t>
      </w:r>
    </w:p>
    <w:p>
      <w:r>
        <w:rPr>
          <w:b/>
        </w:rPr>
        <w:t xml:space="preserve">Tulos</w:t>
      </w:r>
    </w:p>
    <w:p>
      <w:r>
        <w:t xml:space="preserve">näyttö</w:t>
      </w:r>
    </w:p>
    <w:p>
      <w:r>
        <w:rPr>
          <w:b/>
        </w:rPr>
        <w:t xml:space="preserve">Esimerkki 7.4022</w:t>
      </w:r>
    </w:p>
    <w:p>
      <w:r>
        <w:t xml:space="preserve">Kerro jokin asia, jota pelkäät tehdä ensimmäistä kertaa.</w:t>
      </w:r>
    </w:p>
    <w:p>
      <w:r>
        <w:rPr>
          <w:b/>
        </w:rPr>
        <w:t xml:space="preserve">Tulos</w:t>
      </w:r>
    </w:p>
    <w:p>
      <w:r>
        <w:t xml:space="preserve">ajaa</w:t>
      </w:r>
    </w:p>
    <w:p>
      <w:r>
        <w:rPr>
          <w:b/>
        </w:rPr>
        <w:t xml:space="preserve">Tulos</w:t>
      </w:r>
    </w:p>
    <w:p>
      <w:r>
        <w:t xml:space="preserve">suudelma/ läheisyys</w:t>
      </w:r>
    </w:p>
    <w:p>
      <w:r>
        <w:rPr>
          <w:b/>
        </w:rPr>
        <w:t xml:space="preserve">Tulos</w:t>
      </w:r>
    </w:p>
    <w:p>
      <w:r>
        <w:t xml:space="preserve">uida</w:t>
      </w:r>
    </w:p>
    <w:p>
      <w:r>
        <w:rPr>
          <w:b/>
        </w:rPr>
        <w:t xml:space="preserve">Tulos</w:t>
      </w:r>
    </w:p>
    <w:p>
      <w:r>
        <w:t xml:space="preserve">pyöräillä</w:t>
      </w:r>
    </w:p>
    <w:p>
      <w:r>
        <w:rPr>
          <w:b/>
        </w:rPr>
        <w:t xml:space="preserve">Tulos</w:t>
      </w:r>
    </w:p>
    <w:p>
      <w:r>
        <w:t xml:space="preserve">käydä koulua</w:t>
      </w:r>
    </w:p>
    <w:p>
      <w:r>
        <w:rPr>
          <w:b/>
        </w:rPr>
        <w:t xml:space="preserve">Tulos</w:t>
      </w:r>
    </w:p>
    <w:p>
      <w:r>
        <w:t xml:space="preserve">nousta lentokoneeseen</w:t>
      </w:r>
    </w:p>
    <w:p>
      <w:r>
        <w:rPr>
          <w:b/>
        </w:rPr>
        <w:t xml:space="preserve">Esimerkki 7.4023</w:t>
      </w:r>
    </w:p>
    <w:p>
      <w:r>
        <w:t xml:space="preserve">nimeä joku, jonka käskyjä on noudatettava.</w:t>
      </w:r>
    </w:p>
    <w:p>
      <w:r>
        <w:rPr>
          <w:b/>
        </w:rPr>
        <w:t xml:space="preserve">Tulos</w:t>
      </w:r>
    </w:p>
    <w:p>
      <w:r>
        <w:t xml:space="preserve">pomo</w:t>
      </w:r>
    </w:p>
    <w:p>
      <w:r>
        <w:rPr>
          <w:b/>
        </w:rPr>
        <w:t xml:space="preserve">Tulos</w:t>
      </w:r>
    </w:p>
    <w:p>
      <w:r>
        <w:t xml:space="preserve">poliisi</w:t>
      </w:r>
    </w:p>
    <w:p>
      <w:r>
        <w:rPr>
          <w:b/>
        </w:rPr>
        <w:t xml:space="preserve">Tulos</w:t>
      </w:r>
    </w:p>
    <w:p>
      <w:r>
        <w:t xml:space="preserve">vanhemmat</w:t>
      </w:r>
    </w:p>
    <w:p>
      <w:r>
        <w:rPr>
          <w:b/>
        </w:rPr>
        <w:t xml:space="preserve">Tulos</w:t>
      </w:r>
    </w:p>
    <w:p>
      <w:r>
        <w:t xml:space="preserve">presidentti</w:t>
      </w:r>
    </w:p>
    <w:p>
      <w:r>
        <w:rPr>
          <w:b/>
        </w:rPr>
        <w:t xml:space="preserve">Tulos</w:t>
      </w:r>
    </w:p>
    <w:p>
      <w:r>
        <w:t xml:space="preserve">tuomari</w:t>
      </w:r>
    </w:p>
    <w:p>
      <w:r>
        <w:rPr>
          <w:b/>
        </w:rPr>
        <w:t xml:space="preserve">Tulos</w:t>
      </w:r>
    </w:p>
    <w:p>
      <w:r>
        <w:t xml:space="preserve">lääkäri</w:t>
      </w:r>
    </w:p>
    <w:p>
      <w:r>
        <w:rPr>
          <w:b/>
        </w:rPr>
        <w:t xml:space="preserve">Esimerkki 7.4024</w:t>
      </w:r>
    </w:p>
    <w:p>
      <w:r>
        <w:t xml:space="preserve">Kerro jotain, mitä vanhemmat sanovat teini-ikäisille, mitä en koskaan tehnyt sinun iässäsi...</w:t>
      </w:r>
    </w:p>
    <w:p>
      <w:r>
        <w:rPr>
          <w:b/>
        </w:rPr>
        <w:t xml:space="preserve">Tulos</w:t>
      </w:r>
    </w:p>
    <w:p>
      <w:r>
        <w:t xml:space="preserve">savu</w:t>
      </w:r>
    </w:p>
    <w:p>
      <w:r>
        <w:rPr>
          <w:b/>
        </w:rPr>
        <w:t xml:space="preserve">Tulos</w:t>
      </w:r>
    </w:p>
    <w:p>
      <w:r>
        <w:t xml:space="preserve">juoma</w:t>
      </w:r>
    </w:p>
    <w:p>
      <w:r>
        <w:rPr>
          <w:b/>
        </w:rPr>
        <w:t xml:space="preserve">Tulos</w:t>
      </w:r>
    </w:p>
    <w:p>
      <w:r>
        <w:t xml:space="preserve">päivämäärä</w:t>
      </w:r>
    </w:p>
    <w:p>
      <w:r>
        <w:rPr>
          <w:b/>
        </w:rPr>
        <w:t xml:space="preserve">Tulos</w:t>
      </w:r>
    </w:p>
    <w:p>
      <w:r>
        <w:t xml:space="preserve">Vastaa.</w:t>
      </w:r>
    </w:p>
    <w:p>
      <w:r>
        <w:rPr>
          <w:b/>
        </w:rPr>
        <w:t xml:space="preserve">Tulos</w:t>
      </w:r>
    </w:p>
    <w:p>
      <w:r>
        <w:t xml:space="preserve">lie</w:t>
      </w:r>
    </w:p>
    <w:p>
      <w:r>
        <w:rPr>
          <w:b/>
        </w:rPr>
        <w:t xml:space="preserve">Esimerkki 7.4025</w:t>
      </w:r>
    </w:p>
    <w:p>
      <w:r>
        <w:t xml:space="preserve">nimeä jotain, mitä ihmiset lisäävät kaurapuuroon</w:t>
      </w:r>
    </w:p>
    <w:p>
      <w:r>
        <w:rPr>
          <w:b/>
        </w:rPr>
        <w:t xml:space="preserve">Tulos</w:t>
      </w:r>
    </w:p>
    <w:p>
      <w:r>
        <w:t xml:space="preserve">ruskea sokeri</w:t>
      </w:r>
    </w:p>
    <w:p>
      <w:r>
        <w:rPr>
          <w:b/>
        </w:rPr>
        <w:t xml:space="preserve">Tulos</w:t>
      </w:r>
    </w:p>
    <w:p>
      <w:r>
        <w:t xml:space="preserve">kaneli</w:t>
      </w:r>
    </w:p>
    <w:p>
      <w:r>
        <w:rPr>
          <w:b/>
        </w:rPr>
        <w:t xml:space="preserve">Esimerkki 7.4026</w:t>
      </w:r>
    </w:p>
    <w:p>
      <w:r>
        <w:t xml:space="preserve">mainitse jotain, mitä lapsen on ehkä ostettava ennen uuden kouluvuoden alkua.</w:t>
      </w:r>
    </w:p>
    <w:p>
      <w:r>
        <w:rPr>
          <w:b/>
        </w:rPr>
        <w:t xml:space="preserve">Tulos</w:t>
      </w:r>
    </w:p>
    <w:p>
      <w:r>
        <w:t xml:space="preserve">reppu</w:t>
      </w:r>
    </w:p>
    <w:p>
      <w:r>
        <w:rPr>
          <w:b/>
        </w:rPr>
        <w:t xml:space="preserve">Tulos</w:t>
      </w:r>
    </w:p>
    <w:p>
      <w:r>
        <w:t xml:space="preserve">lyijykynät</w:t>
      </w:r>
    </w:p>
    <w:p>
      <w:r>
        <w:rPr>
          <w:b/>
        </w:rPr>
        <w:t xml:space="preserve">Esimerkki 7.4027</w:t>
      </w:r>
    </w:p>
    <w:p>
      <w:r>
        <w:t xml:space="preserve">nimeä jokin naisen käsilaukussa oleva esine, jota hän saattaa lainata eikä saa takaisin.</w:t>
      </w:r>
    </w:p>
    <w:p>
      <w:r>
        <w:rPr>
          <w:b/>
        </w:rPr>
        <w:t xml:space="preserve">Tulos</w:t>
      </w:r>
    </w:p>
    <w:p>
      <w:r>
        <w:t xml:space="preserve">rahaa</w:t>
      </w:r>
    </w:p>
    <w:p>
      <w:r>
        <w:rPr>
          <w:b/>
        </w:rPr>
        <w:t xml:space="preserve">Tulos</w:t>
      </w:r>
    </w:p>
    <w:p>
      <w:r>
        <w:t xml:space="preserve">kynä</w:t>
      </w:r>
    </w:p>
    <w:p>
      <w:r>
        <w:rPr>
          <w:b/>
        </w:rPr>
        <w:t xml:space="preserve">Tulos</w:t>
      </w:r>
    </w:p>
    <w:p>
      <w:r>
        <w:t xml:space="preserve">huulipuna</w:t>
      </w:r>
    </w:p>
    <w:p>
      <w:r>
        <w:rPr>
          <w:b/>
        </w:rPr>
        <w:t xml:space="preserve">Tulos</w:t>
      </w:r>
    </w:p>
    <w:p>
      <w:r>
        <w:t xml:space="preserve">hygieniatuote</w:t>
      </w:r>
    </w:p>
    <w:p>
      <w:r>
        <w:rPr>
          <w:b/>
        </w:rPr>
        <w:t xml:space="preserve">Tulos</w:t>
      </w:r>
    </w:p>
    <w:p>
      <w:r>
        <w:t xml:space="preserve">kudos</w:t>
      </w:r>
    </w:p>
    <w:p>
      <w:r>
        <w:rPr>
          <w:b/>
        </w:rPr>
        <w:t xml:space="preserve">Tulos</w:t>
      </w:r>
    </w:p>
    <w:p>
      <w:r>
        <w:t xml:space="preserve">purkkaa/karkkia</w:t>
      </w:r>
    </w:p>
    <w:p>
      <w:r>
        <w:rPr>
          <w:b/>
        </w:rPr>
        <w:t xml:space="preserve">Esimerkki 7.4028</w:t>
      </w:r>
    </w:p>
    <w:p>
      <w:r>
        <w:t xml:space="preserve">nimeä jotain, mitä lapsi voisi saada 6-vuotisjuhlissaan, mutta ei 16-vuotispäivillään.</w:t>
      </w:r>
    </w:p>
    <w:p>
      <w:r>
        <w:rPr>
          <w:b/>
        </w:rPr>
        <w:t xml:space="preserve">Tulos</w:t>
      </w:r>
    </w:p>
    <w:p>
      <w:r>
        <w:t xml:space="preserve">pelle</w:t>
      </w:r>
    </w:p>
    <w:p>
      <w:r>
        <w:rPr>
          <w:b/>
        </w:rPr>
        <w:t xml:space="preserve">Tulos</w:t>
      </w:r>
    </w:p>
    <w:p>
      <w:r>
        <w:t xml:space="preserve">pelit</w:t>
      </w:r>
    </w:p>
    <w:p>
      <w:r>
        <w:rPr>
          <w:b/>
        </w:rPr>
        <w:t xml:space="preserve">Tulos</w:t>
      </w:r>
    </w:p>
    <w:p>
      <w:r>
        <w:t xml:space="preserve">kakku</w:t>
      </w:r>
    </w:p>
    <w:p>
      <w:r>
        <w:rPr>
          <w:b/>
        </w:rPr>
        <w:t xml:space="preserve">Tulos</w:t>
      </w:r>
    </w:p>
    <w:p>
      <w:r>
        <w:t xml:space="preserve">ilmapallot</w:t>
      </w:r>
    </w:p>
    <w:p>
      <w:r>
        <w:rPr>
          <w:b/>
        </w:rPr>
        <w:t xml:space="preserve">Tulos</w:t>
      </w:r>
    </w:p>
    <w:p>
      <w:r>
        <w:t xml:space="preserve">puolueen suosikit</w:t>
      </w:r>
    </w:p>
    <w:p>
      <w:r>
        <w:rPr>
          <w:b/>
        </w:rPr>
        <w:t xml:space="preserve">Tulos</w:t>
      </w:r>
    </w:p>
    <w:p>
      <w:r>
        <w:t xml:space="preserve">vanhemmat</w:t>
      </w:r>
    </w:p>
    <w:p>
      <w:r>
        <w:rPr>
          <w:b/>
        </w:rPr>
        <w:t xml:space="preserve">Esimerkki 7.4029</w:t>
      </w:r>
    </w:p>
    <w:p>
      <w:r>
        <w:t xml:space="preserve">nimeä jotain, jonka ihmiset kaivavat esiin.</w:t>
      </w:r>
    </w:p>
    <w:p>
      <w:r>
        <w:rPr>
          <w:b/>
        </w:rPr>
        <w:t xml:space="preserve">Tulos</w:t>
      </w:r>
    </w:p>
    <w:p>
      <w:r>
        <w:t xml:space="preserve">luut</w:t>
      </w:r>
    </w:p>
    <w:p>
      <w:r>
        <w:rPr>
          <w:b/>
        </w:rPr>
        <w:t xml:space="preserve">Tulos</w:t>
      </w:r>
    </w:p>
    <w:p>
      <w:r>
        <w:t xml:space="preserve">lika</w:t>
      </w:r>
    </w:p>
    <w:p>
      <w:r>
        <w:rPr>
          <w:b/>
        </w:rPr>
        <w:t xml:space="preserve">Tulos</w:t>
      </w:r>
    </w:p>
    <w:p>
      <w:r>
        <w:t xml:space="preserve">aarre</w:t>
      </w:r>
    </w:p>
    <w:p>
      <w:r>
        <w:rPr>
          <w:b/>
        </w:rPr>
        <w:t xml:space="preserve">Tulos</w:t>
      </w:r>
    </w:p>
    <w:p>
      <w:r>
        <w:t xml:space="preserve">kukat/kasvit</w:t>
      </w:r>
    </w:p>
    <w:p>
      <w:r>
        <w:rPr>
          <w:b/>
        </w:rPr>
        <w:t xml:space="preserve">Tulos</w:t>
      </w:r>
    </w:p>
    <w:p>
      <w:r>
        <w:t xml:space="preserve">rikkaruohot</w:t>
      </w:r>
    </w:p>
    <w:p>
      <w:r>
        <w:rPr>
          <w:b/>
        </w:rPr>
        <w:t xml:space="preserve">Tulos</w:t>
      </w:r>
    </w:p>
    <w:p>
      <w:r>
        <w:t xml:space="preserve">matoja</w:t>
      </w:r>
    </w:p>
    <w:p>
      <w:r>
        <w:rPr>
          <w:b/>
        </w:rPr>
        <w:t xml:space="preserve">Esimerkki 7.4030</w:t>
      </w:r>
    </w:p>
    <w:p>
      <w:r>
        <w:t xml:space="preserve">Nimeä jokin asia, johon rakkautta verrataan poplauluissa.</w:t>
      </w:r>
    </w:p>
    <w:p>
      <w:r>
        <w:rPr>
          <w:b/>
        </w:rPr>
        <w:t xml:space="preserve">Tulos</w:t>
      </w:r>
    </w:p>
    <w:p>
      <w:r>
        <w:t xml:space="preserve">kukka</w:t>
      </w:r>
    </w:p>
    <w:p>
      <w:r>
        <w:rPr>
          <w:b/>
        </w:rPr>
        <w:t xml:space="preserve">Tulos</w:t>
      </w:r>
    </w:p>
    <w:p>
      <w:r>
        <w:t xml:space="preserve">karkkia</w:t>
      </w:r>
    </w:p>
    <w:p>
      <w:r>
        <w:rPr>
          <w:b/>
        </w:rPr>
        <w:t xml:space="preserve">Tulos</w:t>
      </w:r>
    </w:p>
    <w:p>
      <w:r>
        <w:t xml:space="preserve">taistelukenttä</w:t>
      </w:r>
    </w:p>
    <w:p>
      <w:r>
        <w:rPr>
          <w:b/>
        </w:rPr>
        <w:t xml:space="preserve">Tulos</w:t>
      </w:r>
    </w:p>
    <w:p>
      <w:r>
        <w:t xml:space="preserve">joki</w:t>
      </w:r>
    </w:p>
    <w:p>
      <w:r>
        <w:rPr>
          <w:b/>
        </w:rPr>
        <w:t xml:space="preserve">Tulos</w:t>
      </w:r>
    </w:p>
    <w:p>
      <w:r>
        <w:t xml:space="preserve">musiikki</w:t>
      </w:r>
    </w:p>
    <w:p>
      <w:r>
        <w:rPr>
          <w:b/>
        </w:rPr>
        <w:t xml:space="preserve">Esimerkki 7.4031</w:t>
      </w:r>
    </w:p>
    <w:p>
      <w:r>
        <w:t xml:space="preserve">Nimeä jokin, jota monet ihmiset pelkäävät ajaa...</w:t>
      </w:r>
    </w:p>
    <w:p>
      <w:r>
        <w:rPr>
          <w:b/>
        </w:rPr>
        <w:t xml:space="preserve">Tulos</w:t>
      </w:r>
    </w:p>
    <w:p>
      <w:r>
        <w:t xml:space="preserve">jäiset tiet</w:t>
      </w:r>
    </w:p>
    <w:p>
      <w:r>
        <w:rPr>
          <w:b/>
        </w:rPr>
        <w:t xml:space="preserve">Tulos</w:t>
      </w:r>
    </w:p>
    <w:p>
      <w:r>
        <w:t xml:space="preserve">lumi</w:t>
      </w:r>
    </w:p>
    <w:p>
      <w:r>
        <w:rPr>
          <w:b/>
        </w:rPr>
        <w:t xml:space="preserve">Tulos</w:t>
      </w:r>
    </w:p>
    <w:p>
      <w:r>
        <w:t xml:space="preserve">silta</w:t>
      </w:r>
    </w:p>
    <w:p>
      <w:r>
        <w:rPr>
          <w:b/>
        </w:rPr>
        <w:t xml:space="preserve">Tulos</w:t>
      </w:r>
    </w:p>
    <w:p>
      <w:r>
        <w:t xml:space="preserve">moottoritie</w:t>
      </w:r>
    </w:p>
    <w:p>
      <w:r>
        <w:rPr>
          <w:b/>
        </w:rPr>
        <w:t xml:space="preserve">Esimerkki 7.4032</w:t>
      </w:r>
    </w:p>
    <w:p>
      <w:r>
        <w:t xml:space="preserve">nimeä joku, joka saattaa olla katollasi.</w:t>
      </w:r>
    </w:p>
    <w:p>
      <w:r>
        <w:rPr>
          <w:b/>
        </w:rPr>
        <w:t xml:space="preserve">Tulos</w:t>
      </w:r>
    </w:p>
    <w:p>
      <w:r>
        <w:t xml:space="preserve">joulupukki</w:t>
      </w:r>
    </w:p>
    <w:p>
      <w:r>
        <w:rPr>
          <w:b/>
        </w:rPr>
        <w:t xml:space="preserve">Tulos</w:t>
      </w:r>
    </w:p>
    <w:p>
      <w:r>
        <w:t xml:space="preserve">kattorakentaja</w:t>
      </w:r>
    </w:p>
    <w:p>
      <w:r>
        <w:rPr>
          <w:b/>
        </w:rPr>
        <w:t xml:space="preserve">Tulos</w:t>
      </w:r>
    </w:p>
    <w:p>
      <w:r>
        <w:t xml:space="preserve">savupiipun nuohooja</w:t>
      </w:r>
    </w:p>
    <w:p>
      <w:r>
        <w:rPr>
          <w:b/>
        </w:rPr>
        <w:t xml:space="preserve">Tulos</w:t>
      </w:r>
    </w:p>
    <w:p>
      <w:r>
        <w:t xml:space="preserve">murtovaras</w:t>
      </w:r>
    </w:p>
    <w:p>
      <w:r>
        <w:rPr>
          <w:b/>
        </w:rPr>
        <w:t xml:space="preserve">Tulos</w:t>
      </w:r>
    </w:p>
    <w:p>
      <w:r>
        <w:t xml:space="preserve">sähköasentaja</w:t>
      </w:r>
    </w:p>
    <w:p>
      <w:r>
        <w:rPr>
          <w:b/>
        </w:rPr>
        <w:t xml:space="preserve">Tulos</w:t>
      </w:r>
    </w:p>
    <w:p>
      <w:r>
        <w:t xml:space="preserve">viulunsoittaja</w:t>
      </w:r>
    </w:p>
    <w:p>
      <w:r>
        <w:rPr>
          <w:b/>
        </w:rPr>
        <w:t xml:space="preserve">Esimerkki 7.4033</w:t>
      </w:r>
    </w:p>
    <w:p>
      <w:r>
        <w:t xml:space="preserve">mainitse jotain sellaista, mitä lapsi voi tehdä yöpyessään kaverin luona ja mitä hän ei voi tehdä kotona.</w:t>
      </w:r>
    </w:p>
    <w:p>
      <w:r>
        <w:rPr>
          <w:b/>
        </w:rPr>
        <w:t xml:space="preserve">Tulos</w:t>
      </w:r>
    </w:p>
    <w:p>
      <w:r>
        <w:t xml:space="preserve">pysy ylhäällä</w:t>
      </w:r>
    </w:p>
    <w:p>
      <w:r>
        <w:rPr>
          <w:b/>
        </w:rPr>
        <w:t xml:space="preserve">Tulos</w:t>
      </w:r>
    </w:p>
    <w:p>
      <w:r>
        <w:t xml:space="preserve">syödä sängyssä</w:t>
      </w:r>
    </w:p>
    <w:p>
      <w:r>
        <w:rPr>
          <w:b/>
        </w:rPr>
        <w:t xml:space="preserve">Tulos</w:t>
      </w:r>
    </w:p>
    <w:p>
      <w:r>
        <w:t xml:space="preserve">pelata pelejä</w:t>
      </w:r>
    </w:p>
    <w:p>
      <w:r>
        <w:rPr>
          <w:b/>
        </w:rPr>
        <w:t xml:space="preserve">Tulos</w:t>
      </w:r>
    </w:p>
    <w:p>
      <w:r>
        <w:t xml:space="preserve">katsoa pelottava elokuva</w:t>
      </w:r>
    </w:p>
    <w:p>
      <w:r>
        <w:rPr>
          <w:b/>
        </w:rPr>
        <w:t xml:space="preserve">Esimerkki 7.4034</w:t>
      </w:r>
    </w:p>
    <w:p>
      <w:r>
        <w:t xml:space="preserve">Kerro syy, miksi saatat jättää sokkotreffit hyvästelemättä...</w:t>
      </w:r>
    </w:p>
    <w:p>
      <w:r>
        <w:rPr>
          <w:b/>
        </w:rPr>
        <w:t xml:space="preserve">Tulos</w:t>
      </w:r>
    </w:p>
    <w:p>
      <w:r>
        <w:t xml:space="preserve">ei houkutellut</w:t>
      </w:r>
    </w:p>
    <w:p>
      <w:r>
        <w:rPr>
          <w:b/>
        </w:rPr>
        <w:t xml:space="preserve">Tulos</w:t>
      </w:r>
    </w:p>
    <w:p>
      <w:r>
        <w:t xml:space="preserve">epäkohtelias</w:t>
      </w:r>
    </w:p>
    <w:p>
      <w:r>
        <w:rPr>
          <w:b/>
        </w:rPr>
        <w:t xml:space="preserve">Tulos</w:t>
      </w:r>
    </w:p>
    <w:p>
      <w:r>
        <w:t xml:space="preserve">ei kipinöitä</w:t>
      </w:r>
    </w:p>
    <w:p>
      <w:r>
        <w:rPr>
          <w:b/>
        </w:rPr>
        <w:t xml:space="preserve">Tulos</w:t>
      </w:r>
    </w:p>
    <w:p>
      <w:r>
        <w:t xml:space="preserve">pahanhajuinen hengitys</w:t>
      </w:r>
    </w:p>
    <w:p>
      <w:r>
        <w:rPr>
          <w:b/>
        </w:rPr>
        <w:t xml:space="preserve">Tulos</w:t>
      </w:r>
    </w:p>
    <w:p>
      <w:r>
        <w:t xml:space="preserve">tylsä</w:t>
      </w:r>
    </w:p>
    <w:p>
      <w:r>
        <w:rPr>
          <w:b/>
        </w:rPr>
        <w:t xml:space="preserve">Esimerkki 7.4035</w:t>
      </w:r>
    </w:p>
    <w:p>
      <w:r>
        <w:t xml:space="preserve">nimeä julkinen paikka, jossa voit todennäköisesti saada flunssan tai flunssaviruksen.</w:t>
      </w:r>
    </w:p>
    <w:p>
      <w:r>
        <w:rPr>
          <w:b/>
        </w:rPr>
        <w:t xml:space="preserve">Tulos</w:t>
      </w:r>
    </w:p>
    <w:p>
      <w:r>
        <w:t xml:space="preserve">koulu</w:t>
      </w:r>
    </w:p>
    <w:p>
      <w:r>
        <w:rPr>
          <w:b/>
        </w:rPr>
        <w:t xml:space="preserve">Tulos</w:t>
      </w:r>
    </w:p>
    <w:p>
      <w:r>
        <w:t xml:space="preserve">sairaala</w:t>
      </w:r>
    </w:p>
    <w:p>
      <w:r>
        <w:rPr>
          <w:b/>
        </w:rPr>
        <w:t xml:space="preserve">Tulos</w:t>
      </w:r>
    </w:p>
    <w:p>
      <w:r>
        <w:t xml:space="preserve">lentokone</w:t>
      </w:r>
    </w:p>
    <w:p>
      <w:r>
        <w:rPr>
          <w:b/>
        </w:rPr>
        <w:t xml:space="preserve">Tulos</w:t>
      </w:r>
    </w:p>
    <w:p>
      <w:r>
        <w:t xml:space="preserve">lääkärin vastaanotto</w:t>
      </w:r>
    </w:p>
    <w:p>
      <w:r>
        <w:rPr>
          <w:b/>
        </w:rPr>
        <w:t xml:space="preserve">Tulos</w:t>
      </w:r>
    </w:p>
    <w:p>
      <w:r>
        <w:t xml:space="preserve">julkinen liikenne</w:t>
      </w:r>
    </w:p>
    <w:p>
      <w:r>
        <w:rPr>
          <w:b/>
        </w:rPr>
        <w:t xml:space="preserve">Tulos</w:t>
      </w:r>
    </w:p>
    <w:p>
      <w:r>
        <w:t xml:space="preserve">ostoskeskus</w:t>
      </w:r>
    </w:p>
    <w:p>
      <w:r>
        <w:rPr>
          <w:b/>
        </w:rPr>
        <w:t xml:space="preserve">Tulos</w:t>
      </w:r>
    </w:p>
    <w:p>
      <w:r>
        <w:t xml:space="preserve">työ</w:t>
      </w:r>
    </w:p>
    <w:p>
      <w:r>
        <w:rPr>
          <w:b/>
        </w:rPr>
        <w:t xml:space="preserve">Esimerkki 7.4036</w:t>
      </w:r>
    </w:p>
    <w:p>
      <w:r>
        <w:t xml:space="preserve">Nimeä joku, joka voisi kehottaa sinua laihduttamaan</w:t>
      </w:r>
    </w:p>
    <w:p>
      <w:r>
        <w:rPr>
          <w:b/>
        </w:rPr>
        <w:t xml:space="preserve">Tulos</w:t>
      </w:r>
    </w:p>
    <w:p>
      <w:r>
        <w:t xml:space="preserve">puoliso</w:t>
      </w:r>
    </w:p>
    <w:p>
      <w:r>
        <w:rPr>
          <w:b/>
        </w:rPr>
        <w:t xml:space="preserve">Tulos</w:t>
      </w:r>
    </w:p>
    <w:p>
      <w:r>
        <w:t xml:space="preserve">lääkäri</w:t>
      </w:r>
    </w:p>
    <w:p>
      <w:r>
        <w:rPr>
          <w:b/>
        </w:rPr>
        <w:t xml:space="preserve">Tulos</w:t>
      </w:r>
    </w:p>
    <w:p>
      <w:r>
        <w:t xml:space="preserve">vanhemmat</w:t>
      </w:r>
    </w:p>
    <w:p>
      <w:r>
        <w:rPr>
          <w:b/>
        </w:rPr>
        <w:t xml:space="preserve">Tulos</w:t>
      </w:r>
    </w:p>
    <w:p>
      <w:r>
        <w:t xml:space="preserve">poika/tyttöystävä</w:t>
      </w:r>
    </w:p>
    <w:p>
      <w:r>
        <w:rPr>
          <w:b/>
        </w:rPr>
        <w:t xml:space="preserve">Tulos</w:t>
      </w:r>
    </w:p>
    <w:p>
      <w:r>
        <w:t xml:space="preserve">ystävä</w:t>
      </w:r>
    </w:p>
    <w:p>
      <w:r>
        <w:rPr>
          <w:b/>
        </w:rPr>
        <w:t xml:space="preserve">Tulos</w:t>
      </w:r>
    </w:p>
    <w:p>
      <w:r>
        <w:t xml:space="preserve">lapset</w:t>
      </w:r>
    </w:p>
    <w:p>
      <w:r>
        <w:rPr>
          <w:b/>
        </w:rPr>
        <w:t xml:space="preserve">Esimerkki 7.4037</w:t>
      </w:r>
    </w:p>
    <w:p>
      <w:r>
        <w:t xml:space="preserve">Nimeä tapaus, jossa teeskentelet hymyä</w:t>
      </w:r>
    </w:p>
    <w:p>
      <w:r>
        <w:rPr>
          <w:b/>
        </w:rPr>
        <w:t xml:space="preserve">Tulos</w:t>
      </w:r>
    </w:p>
    <w:p>
      <w:r>
        <w:t xml:space="preserve">valokuvaaminen</w:t>
      </w:r>
    </w:p>
    <w:p>
      <w:r>
        <w:rPr>
          <w:b/>
        </w:rPr>
        <w:t xml:space="preserve">Tulos</w:t>
      </w:r>
    </w:p>
    <w:p>
      <w:r>
        <w:t xml:space="preserve">kuulla huono vitsi</w:t>
      </w:r>
    </w:p>
    <w:p>
      <w:r>
        <w:rPr>
          <w:b/>
        </w:rPr>
        <w:t xml:space="preserve">Tulos</w:t>
      </w:r>
    </w:p>
    <w:p>
      <w:r>
        <w:t xml:space="preserve">työhaastattelu</w:t>
      </w:r>
    </w:p>
    <w:p>
      <w:r>
        <w:rPr>
          <w:b/>
        </w:rPr>
        <w:t xml:space="preserve">Tulos</w:t>
      </w:r>
    </w:p>
    <w:p>
      <w:r>
        <w:t xml:space="preserve">järkyttynyt</w:t>
      </w:r>
    </w:p>
    <w:p>
      <w:r>
        <w:rPr>
          <w:b/>
        </w:rPr>
        <w:t xml:space="preserve">Tulos</w:t>
      </w:r>
    </w:p>
    <w:p>
      <w:r>
        <w:t xml:space="preserve">uusien ihmisten tapaaminen</w:t>
      </w:r>
    </w:p>
    <w:p>
      <w:r>
        <w:rPr>
          <w:b/>
        </w:rPr>
        <w:t xml:space="preserve">Tulos</w:t>
      </w:r>
    </w:p>
    <w:p>
      <w:r>
        <w:t xml:space="preserve">hermostunut</w:t>
      </w:r>
    </w:p>
    <w:p>
      <w:r>
        <w:rPr>
          <w:b/>
        </w:rPr>
        <w:t xml:space="preserve">Esimerkki 7.4038</w:t>
      </w:r>
    </w:p>
    <w:p>
      <w:r>
        <w:t xml:space="preserve">Mainitse valitus, joka ihmisillä saattaa olla verkko-ostoksista.</w:t>
      </w:r>
    </w:p>
    <w:p>
      <w:r>
        <w:rPr>
          <w:b/>
        </w:rPr>
        <w:t xml:space="preserve">Tulos</w:t>
      </w:r>
    </w:p>
    <w:p>
      <w:r>
        <w:t xml:space="preserve">toimituskulut</w:t>
      </w:r>
    </w:p>
    <w:p>
      <w:r>
        <w:rPr>
          <w:b/>
        </w:rPr>
        <w:t xml:space="preserve">Tulos</w:t>
      </w:r>
    </w:p>
    <w:p>
      <w:r>
        <w:t xml:space="preserve">liian suuri/pieni</w:t>
      </w:r>
    </w:p>
    <w:p>
      <w:r>
        <w:rPr>
          <w:b/>
        </w:rPr>
        <w:t xml:space="preserve">Tulos</w:t>
      </w:r>
    </w:p>
    <w:p>
      <w:r>
        <w:t xml:space="preserve">petos</w:t>
      </w:r>
    </w:p>
    <w:p>
      <w:r>
        <w:rPr>
          <w:b/>
        </w:rPr>
        <w:t xml:space="preserve">Tulos</w:t>
      </w:r>
    </w:p>
    <w:p>
      <w:r>
        <w:t xml:space="preserve">`hidas toimitus</w:t>
      </w:r>
    </w:p>
    <w:p>
      <w:r>
        <w:rPr>
          <w:b/>
        </w:rPr>
        <w:t xml:space="preserve">Esimerkki 7.4039</w:t>
      </w:r>
    </w:p>
    <w:p>
      <w:r>
        <w:t xml:space="preserve">Nimeä lukion cheerleaderin ominaisuus, joka voisi auttaa häntä pääsemään Yhdysvaltojen presidentiksi.</w:t>
      </w:r>
    </w:p>
    <w:p>
      <w:r>
        <w:rPr>
          <w:b/>
        </w:rPr>
        <w:t xml:space="preserve">Tulos</w:t>
      </w:r>
    </w:p>
    <w:p>
      <w:r>
        <w:t xml:space="preserve">henki</w:t>
      </w:r>
    </w:p>
    <w:p>
      <w:r>
        <w:rPr>
          <w:b/>
        </w:rPr>
        <w:t xml:space="preserve">Tulos</w:t>
      </w:r>
    </w:p>
    <w:p>
      <w:r>
        <w:t xml:space="preserve">hyvännäköinen</w:t>
      </w:r>
    </w:p>
    <w:p>
      <w:r>
        <w:rPr>
          <w:b/>
        </w:rPr>
        <w:t xml:space="preserve">Tulos</w:t>
      </w:r>
    </w:p>
    <w:p>
      <w:r>
        <w:t xml:space="preserve">johtajuus</w:t>
      </w:r>
    </w:p>
    <w:p>
      <w:r>
        <w:rPr>
          <w:b/>
        </w:rPr>
        <w:t xml:space="preserve">Tulos</w:t>
      </w:r>
    </w:p>
    <w:p>
      <w:r>
        <w:t xml:space="preserve">suosio</w:t>
      </w:r>
    </w:p>
    <w:p>
      <w:r>
        <w:rPr>
          <w:b/>
        </w:rPr>
        <w:t xml:space="preserve">Esimerkki 7.4040</w:t>
      </w:r>
    </w:p>
    <w:p>
      <w:r>
        <w:t xml:space="preserve">nimetä tietynlainen pippuri, jota ihmiset laittavat ruokaansa.</w:t>
      </w:r>
    </w:p>
    <w:p>
      <w:r>
        <w:rPr>
          <w:b/>
        </w:rPr>
        <w:t xml:space="preserve">Tulos</w:t>
      </w:r>
    </w:p>
    <w:p>
      <w:r>
        <w:t xml:space="preserve">musta</w:t>
      </w:r>
    </w:p>
    <w:p>
      <w:r>
        <w:rPr>
          <w:b/>
        </w:rPr>
        <w:t xml:space="preserve">Tulos</w:t>
      </w:r>
    </w:p>
    <w:p>
      <w:r>
        <w:t xml:space="preserve">kello</w:t>
      </w:r>
    </w:p>
    <w:p>
      <w:r>
        <w:rPr>
          <w:b/>
        </w:rPr>
        <w:t xml:space="preserve">Esimerkki 7.4041</w:t>
      </w:r>
    </w:p>
    <w:p>
      <w:r>
        <w:t xml:space="preserve">Nimeä työpaikka, josta kömpelö ihminen saisi välittömästi potkut.</w:t>
      </w:r>
    </w:p>
    <w:p>
      <w:r>
        <w:rPr>
          <w:b/>
        </w:rPr>
        <w:t xml:space="preserve">Tulos</w:t>
      </w:r>
    </w:p>
    <w:p>
      <w:r>
        <w:t xml:space="preserve">ruokapalvelija</w:t>
      </w:r>
    </w:p>
    <w:p>
      <w:r>
        <w:rPr>
          <w:b/>
        </w:rPr>
        <w:t xml:space="preserve">Tulos</w:t>
      </w:r>
    </w:p>
    <w:p>
      <w:r>
        <w:t xml:space="preserve">kirurgi</w:t>
      </w:r>
    </w:p>
    <w:p>
      <w:r>
        <w:rPr>
          <w:b/>
        </w:rPr>
        <w:t xml:space="preserve">Tulos</w:t>
      </w:r>
    </w:p>
    <w:p>
      <w:r>
        <w:t xml:space="preserve">rakennustyöntekijä</w:t>
      </w:r>
    </w:p>
    <w:p>
      <w:r>
        <w:rPr>
          <w:b/>
        </w:rPr>
        <w:t xml:space="preserve">Tulos</w:t>
      </w:r>
    </w:p>
    <w:p>
      <w:r>
        <w:t xml:space="preserve">tanssija</w:t>
      </w:r>
    </w:p>
    <w:p>
      <w:r>
        <w:rPr>
          <w:b/>
        </w:rPr>
        <w:t xml:space="preserve">Tulos</w:t>
      </w:r>
    </w:p>
    <w:p>
      <w:r>
        <w:t xml:space="preserve">Acrobat</w:t>
      </w:r>
    </w:p>
    <w:p>
      <w:r>
        <w:rPr>
          <w:b/>
        </w:rPr>
        <w:t xml:space="preserve">Tulos</w:t>
      </w:r>
    </w:p>
    <w:p>
      <w:r>
        <w:t xml:space="preserve">baarimikko</w:t>
      </w:r>
    </w:p>
    <w:p>
      <w:r>
        <w:rPr>
          <w:b/>
        </w:rPr>
        <w:t xml:space="preserve">Esimerkki 7.4042</w:t>
      </w:r>
    </w:p>
    <w:p>
      <w:r>
        <w:t xml:space="preserve">Kerro, mitä tekisit, jos kuulisit murtovarkaan olevan talossasi.</w:t>
      </w:r>
    </w:p>
    <w:p>
      <w:r>
        <w:rPr>
          <w:b/>
        </w:rPr>
        <w:t xml:space="preserve">Tulos</w:t>
      </w:r>
    </w:p>
    <w:p>
      <w:r>
        <w:t xml:space="preserve">soita hätänumeroon</w:t>
      </w:r>
    </w:p>
    <w:p>
      <w:r>
        <w:rPr>
          <w:b/>
        </w:rPr>
        <w:t xml:space="preserve">Tulos</w:t>
      </w:r>
    </w:p>
    <w:p>
      <w:r>
        <w:t xml:space="preserve">hanki ase</w:t>
      </w:r>
    </w:p>
    <w:p>
      <w:r>
        <w:rPr>
          <w:b/>
        </w:rPr>
        <w:t xml:space="preserve">Tulos</w:t>
      </w:r>
    </w:p>
    <w:p>
      <w:r>
        <w:t xml:space="preserve">hanki pesäpallomaila</w:t>
      </w:r>
    </w:p>
    <w:p>
      <w:r>
        <w:rPr>
          <w:b/>
        </w:rPr>
        <w:t xml:space="preserve">Tulos</w:t>
      </w:r>
    </w:p>
    <w:p>
      <w:r>
        <w:t xml:space="preserve">huutaa</w:t>
      </w:r>
    </w:p>
    <w:p>
      <w:r>
        <w:rPr>
          <w:b/>
        </w:rPr>
        <w:t xml:space="preserve">Tulos</w:t>
      </w:r>
    </w:p>
    <w:p>
      <w:r>
        <w:t xml:space="preserve">juosta ja piiloutua</w:t>
      </w:r>
    </w:p>
    <w:p>
      <w:r>
        <w:rPr>
          <w:b/>
        </w:rPr>
        <w:t xml:space="preserve">Tulos</w:t>
      </w:r>
    </w:p>
    <w:p>
      <w:r>
        <w:t xml:space="preserve">kysyä, kuka siellä on?</w:t>
      </w:r>
    </w:p>
    <w:p>
      <w:r>
        <w:rPr>
          <w:b/>
        </w:rPr>
        <w:t xml:space="preserve">Esimerkki 7.4043</w:t>
      </w:r>
    </w:p>
    <w:p>
      <w:r>
        <w:t xml:space="preserve">Nimeä kotitaloustyö, jota tehdessä ihmiset käyttävät käsineitä.</w:t>
      </w:r>
    </w:p>
    <w:p>
      <w:r>
        <w:rPr>
          <w:b/>
        </w:rPr>
        <w:t xml:space="preserve">Tulos</w:t>
      </w:r>
    </w:p>
    <w:p>
      <w:r>
        <w:t xml:space="preserve">astiat</w:t>
      </w:r>
    </w:p>
    <w:p>
      <w:r>
        <w:rPr>
          <w:b/>
        </w:rPr>
        <w:t xml:space="preserve">Tulos</w:t>
      </w:r>
    </w:p>
    <w:p>
      <w:r>
        <w:t xml:space="preserve">puutarhanhoito</w:t>
      </w:r>
    </w:p>
    <w:p>
      <w:r>
        <w:rPr>
          <w:b/>
        </w:rPr>
        <w:t xml:space="preserve">Tulos</w:t>
      </w:r>
    </w:p>
    <w:p>
      <w:r>
        <w:t xml:space="preserve">WC:n pesu</w:t>
      </w:r>
    </w:p>
    <w:p>
      <w:r>
        <w:rPr>
          <w:b/>
        </w:rPr>
        <w:t xml:space="preserve">Tulos</w:t>
      </w:r>
    </w:p>
    <w:p>
      <w:r>
        <w:t xml:space="preserve">maalaus</w:t>
      </w:r>
    </w:p>
    <w:p>
      <w:r>
        <w:rPr>
          <w:b/>
        </w:rPr>
        <w:t xml:space="preserve">Esimerkki 7.4044</w:t>
      </w:r>
    </w:p>
    <w:p>
      <w:r>
        <w:t xml:space="preserve">nimeä jotain, mitä tarvitset kakun leipomiseen.</w:t>
      </w:r>
    </w:p>
    <w:p>
      <w:r>
        <w:rPr>
          <w:b/>
        </w:rPr>
        <w:t xml:space="preserve">Tulos</w:t>
      </w:r>
    </w:p>
    <w:p>
      <w:r>
        <w:t xml:space="preserve">jauhot</w:t>
      </w:r>
    </w:p>
    <w:p>
      <w:r>
        <w:rPr>
          <w:b/>
        </w:rPr>
        <w:t xml:space="preserve">Tulos</w:t>
      </w:r>
    </w:p>
    <w:p>
      <w:r>
        <w:t xml:space="preserve">munat</w:t>
      </w:r>
    </w:p>
    <w:p>
      <w:r>
        <w:rPr>
          <w:b/>
        </w:rPr>
        <w:t xml:space="preserve">Tulos</w:t>
      </w:r>
    </w:p>
    <w:p>
      <w:r>
        <w:t xml:space="preserve">kakkuseos</w:t>
      </w:r>
    </w:p>
    <w:p>
      <w:r>
        <w:rPr>
          <w:b/>
        </w:rPr>
        <w:t xml:space="preserve">Tulos</w:t>
      </w:r>
    </w:p>
    <w:p>
      <w:r>
        <w:t xml:space="preserve">leivinpannu</w:t>
      </w:r>
    </w:p>
    <w:p>
      <w:r>
        <w:rPr>
          <w:b/>
        </w:rPr>
        <w:t xml:space="preserve">Tulos</w:t>
      </w:r>
    </w:p>
    <w:p>
      <w:r>
        <w:t xml:space="preserve">uuni</w:t>
      </w:r>
    </w:p>
    <w:p>
      <w:r>
        <w:rPr>
          <w:b/>
        </w:rPr>
        <w:t xml:space="preserve">Tulos</w:t>
      </w:r>
    </w:p>
    <w:p>
      <w:r>
        <w:t xml:space="preserve">lastalla</w:t>
      </w:r>
    </w:p>
    <w:p>
      <w:r>
        <w:rPr>
          <w:b/>
        </w:rPr>
        <w:t xml:space="preserve">Tulos</w:t>
      </w:r>
    </w:p>
    <w:p>
      <w:r>
        <w:t xml:space="preserve">maito</w:t>
      </w:r>
    </w:p>
    <w:p>
      <w:r>
        <w:rPr>
          <w:b/>
        </w:rPr>
        <w:t xml:space="preserve">Esimerkki 7.4045</w:t>
      </w:r>
    </w:p>
    <w:p>
      <w:r>
        <w:t xml:space="preserve">Nimeä jotain, mitä taloudenhoitajan ei pitäisi avata</w:t>
      </w:r>
    </w:p>
    <w:p>
      <w:r>
        <w:rPr>
          <w:b/>
        </w:rPr>
        <w:t xml:space="preserve">Tulos</w:t>
      </w:r>
    </w:p>
    <w:p>
      <w:r>
        <w:t xml:space="preserve">posti</w:t>
      </w:r>
    </w:p>
    <w:p>
      <w:r>
        <w:rPr>
          <w:b/>
        </w:rPr>
        <w:t xml:space="preserve">Tulos</w:t>
      </w:r>
    </w:p>
    <w:p>
      <w:r>
        <w:t xml:space="preserve">kassakaappi/lukkolaatikko</w:t>
      </w:r>
    </w:p>
    <w:p>
      <w:r>
        <w:rPr>
          <w:b/>
        </w:rPr>
        <w:t xml:space="preserve">Tulos</w:t>
      </w:r>
    </w:p>
    <w:p>
      <w:r>
        <w:t xml:space="preserve">lipaston laatikot</w:t>
      </w:r>
    </w:p>
    <w:p>
      <w:r>
        <w:rPr>
          <w:b/>
        </w:rPr>
        <w:t xml:space="preserve">Tulos</w:t>
      </w:r>
    </w:p>
    <w:p>
      <w:r>
        <w:t xml:space="preserve">korurasia</w:t>
      </w:r>
    </w:p>
    <w:p>
      <w:r>
        <w:rPr>
          <w:b/>
        </w:rPr>
        <w:t xml:space="preserve">Tulos</w:t>
      </w:r>
    </w:p>
    <w:p>
      <w:r>
        <w:t xml:space="preserve">kukkaro/lompakko</w:t>
      </w:r>
    </w:p>
    <w:p>
      <w:r>
        <w:rPr>
          <w:b/>
        </w:rPr>
        <w:t xml:space="preserve">Tulos</w:t>
      </w:r>
    </w:p>
    <w:p>
      <w:r>
        <w:t xml:space="preserve">päiväkirja/päiväkirja</w:t>
      </w:r>
    </w:p>
    <w:p>
      <w:r>
        <w:rPr>
          <w:b/>
        </w:rPr>
        <w:t xml:space="preserve">Esimerkki 7.4046</w:t>
      </w:r>
    </w:p>
    <w:p>
      <w:r>
        <w:t xml:space="preserve">Nimeä huonekalu, joka on liian suuri mahtuakseen vw bugiin.</w:t>
      </w:r>
    </w:p>
    <w:p>
      <w:r>
        <w:rPr>
          <w:b/>
        </w:rPr>
        <w:t xml:space="preserve">Tulos</w:t>
      </w:r>
    </w:p>
    <w:p>
      <w:r>
        <w:t xml:space="preserve">sohva</w:t>
      </w:r>
    </w:p>
    <w:p>
      <w:r>
        <w:rPr>
          <w:b/>
        </w:rPr>
        <w:t xml:space="preserve">Tulos</w:t>
      </w:r>
    </w:p>
    <w:p>
      <w:r>
        <w:t xml:space="preserve">lepotuoli</w:t>
      </w:r>
    </w:p>
    <w:p>
      <w:r>
        <w:rPr>
          <w:b/>
        </w:rPr>
        <w:t xml:space="preserve">Tulos</w:t>
      </w:r>
    </w:p>
    <w:p>
      <w:r>
        <w:t xml:space="preserve">sänky</w:t>
      </w:r>
    </w:p>
    <w:p>
      <w:r>
        <w:rPr>
          <w:b/>
        </w:rPr>
        <w:t xml:space="preserve">Tulos</w:t>
      </w:r>
    </w:p>
    <w:p>
      <w:r>
        <w:t xml:space="preserve">taulukko</w:t>
      </w:r>
    </w:p>
    <w:p>
      <w:r>
        <w:rPr>
          <w:b/>
        </w:rPr>
        <w:t xml:space="preserve">Esimerkki 7.4047</w:t>
      </w:r>
    </w:p>
    <w:p>
      <w:r>
        <w:t xml:space="preserve">Nimeä jokin asia, joka saattaa sattua, kun olet käynyt rock-konsertissa.</w:t>
      </w:r>
    </w:p>
    <w:p>
      <w:r>
        <w:rPr>
          <w:b/>
        </w:rPr>
        <w:t xml:space="preserve">Tulos</w:t>
      </w:r>
    </w:p>
    <w:p>
      <w:r>
        <w:t xml:space="preserve">pää</w:t>
      </w:r>
    </w:p>
    <w:p>
      <w:r>
        <w:rPr>
          <w:b/>
        </w:rPr>
        <w:t xml:space="preserve">Tulos</w:t>
      </w:r>
    </w:p>
    <w:p>
      <w:r>
        <w:t xml:space="preserve">kurkku</w:t>
      </w:r>
    </w:p>
    <w:p>
      <w:r>
        <w:rPr>
          <w:b/>
        </w:rPr>
        <w:t xml:space="preserve">Tulos</w:t>
      </w:r>
    </w:p>
    <w:p>
      <w:r>
        <w:t xml:space="preserve">jalat</w:t>
      </w:r>
    </w:p>
    <w:p>
      <w:r>
        <w:rPr>
          <w:b/>
        </w:rPr>
        <w:t xml:space="preserve">Tulos</w:t>
      </w:r>
    </w:p>
    <w:p>
      <w:r>
        <w:t xml:space="preserve">kaula</w:t>
      </w:r>
    </w:p>
    <w:p>
      <w:r>
        <w:rPr>
          <w:b/>
        </w:rPr>
        <w:t xml:space="preserve">Tulos</w:t>
      </w:r>
    </w:p>
    <w:p>
      <w:r>
        <w:t xml:space="preserve">takaisin</w:t>
      </w:r>
    </w:p>
    <w:p>
      <w:r>
        <w:rPr>
          <w:b/>
        </w:rPr>
        <w:t xml:space="preserve">Tulos</w:t>
      </w:r>
    </w:p>
    <w:p>
      <w:r>
        <w:t xml:space="preserve">korvat</w:t>
      </w:r>
    </w:p>
    <w:p>
      <w:r>
        <w:rPr>
          <w:b/>
        </w:rPr>
        <w:t xml:space="preserve">Esimerkki 7.4048</w:t>
      </w:r>
    </w:p>
    <w:p>
      <w:r>
        <w:t xml:space="preserve">mainitse jokin, johon voisit rekisteröityä, jos haluat vastaanottaa postia.</w:t>
      </w:r>
    </w:p>
    <w:p>
      <w:r>
        <w:rPr>
          <w:b/>
        </w:rPr>
        <w:t xml:space="preserve">Tulos</w:t>
      </w:r>
    </w:p>
    <w:p>
      <w:r>
        <w:t xml:space="preserve">lehti</w:t>
      </w:r>
    </w:p>
    <w:p>
      <w:r>
        <w:rPr>
          <w:b/>
        </w:rPr>
        <w:t xml:space="preserve">Tulos</w:t>
      </w:r>
    </w:p>
    <w:p>
      <w:r>
        <w:t xml:space="preserve">kuponkeja</w:t>
      </w:r>
    </w:p>
    <w:p>
      <w:r>
        <w:rPr>
          <w:b/>
        </w:rPr>
        <w:t xml:space="preserve">Tulos</w:t>
      </w:r>
    </w:p>
    <w:p>
      <w:r>
        <w:t xml:space="preserve">luottokortti</w:t>
      </w:r>
    </w:p>
    <w:p>
      <w:r>
        <w:rPr>
          <w:b/>
        </w:rPr>
        <w:t xml:space="preserve">Tulos</w:t>
      </w:r>
    </w:p>
    <w:p>
      <w:r>
        <w:t xml:space="preserve">luettelot</w:t>
      </w:r>
    </w:p>
    <w:p>
      <w:r>
        <w:rPr>
          <w:b/>
        </w:rPr>
        <w:t xml:space="preserve">Tulos</w:t>
      </w:r>
    </w:p>
    <w:p>
      <w:r>
        <w:t xml:space="preserve">arvonnat</w:t>
      </w:r>
    </w:p>
    <w:p>
      <w:r>
        <w:rPr>
          <w:b/>
        </w:rPr>
        <w:t xml:space="preserve">Tulos</w:t>
      </w:r>
    </w:p>
    <w:p>
      <w:r>
        <w:t xml:space="preserve">sanomalehti</w:t>
      </w:r>
    </w:p>
    <w:p>
      <w:r>
        <w:rPr>
          <w:b/>
        </w:rPr>
        <w:t xml:space="preserve">Tulos</w:t>
      </w:r>
    </w:p>
    <w:p>
      <w:r>
        <w:t xml:space="preserve">faniklubi</w:t>
      </w:r>
    </w:p>
    <w:p>
      <w:r>
        <w:rPr>
          <w:b/>
        </w:rPr>
        <w:t xml:space="preserve">Esimerkki 7.4049</w:t>
      </w:r>
    </w:p>
    <w:p>
      <w:r>
        <w:t xml:space="preserve">Nimeä jotain, mitä äidit pakottavat lapsensa käyttämään talvella -</w:t>
      </w:r>
    </w:p>
    <w:p>
      <w:r>
        <w:rPr>
          <w:b/>
        </w:rPr>
        <w:t xml:space="preserve">Tulos</w:t>
      </w:r>
    </w:p>
    <w:p>
      <w:r>
        <w:t xml:space="preserve">takki</w:t>
      </w:r>
    </w:p>
    <w:p>
      <w:r>
        <w:rPr>
          <w:b/>
        </w:rPr>
        <w:t xml:space="preserve">Tulos</w:t>
      </w:r>
    </w:p>
    <w:p>
      <w:r>
        <w:t xml:space="preserve">käsineet</w:t>
      </w:r>
    </w:p>
    <w:p>
      <w:r>
        <w:rPr>
          <w:b/>
        </w:rPr>
        <w:t xml:space="preserve">Tulos</w:t>
      </w:r>
    </w:p>
    <w:p>
      <w:r>
        <w:t xml:space="preserve">hattu</w:t>
      </w:r>
    </w:p>
    <w:p>
      <w:r>
        <w:rPr>
          <w:b/>
        </w:rPr>
        <w:t xml:space="preserve">Tulos</w:t>
      </w:r>
    </w:p>
    <w:p>
      <w:r>
        <w:t xml:space="preserve">villapaita</w:t>
      </w:r>
    </w:p>
    <w:p>
      <w:r>
        <w:rPr>
          <w:b/>
        </w:rPr>
        <w:t xml:space="preserve">Tulos</w:t>
      </w:r>
    </w:p>
    <w:p>
      <w:r>
        <w:t xml:space="preserve">pitkät pukit</w:t>
      </w:r>
    </w:p>
    <w:p>
      <w:r>
        <w:rPr>
          <w:b/>
        </w:rPr>
        <w:t xml:space="preserve">Tulos</w:t>
      </w:r>
    </w:p>
    <w:p>
      <w:r>
        <w:t xml:space="preserve">saappaat</w:t>
      </w:r>
    </w:p>
    <w:p>
      <w:r>
        <w:rPr>
          <w:b/>
        </w:rPr>
        <w:t xml:space="preserve">Esimerkki 7.4050</w:t>
      </w:r>
    </w:p>
    <w:p>
      <w:r>
        <w:t xml:space="preserve">nimeä joku, jolle et haluaisi vahingossa lähettää henkilökohtaista sähköpostia.</w:t>
      </w:r>
    </w:p>
    <w:p>
      <w:r>
        <w:rPr>
          <w:b/>
        </w:rPr>
        <w:t xml:space="preserve">Tulos</w:t>
      </w:r>
    </w:p>
    <w:p>
      <w:r>
        <w:t xml:space="preserve">pomo</w:t>
      </w:r>
    </w:p>
    <w:p>
      <w:r>
        <w:rPr>
          <w:b/>
        </w:rPr>
        <w:t xml:space="preserve">Tulos</w:t>
      </w:r>
    </w:p>
    <w:p>
      <w:r>
        <w:t xml:space="preserve">vanhempi</w:t>
      </w:r>
    </w:p>
    <w:p>
      <w:r>
        <w:rPr>
          <w:b/>
        </w:rPr>
        <w:t xml:space="preserve">Tulos</w:t>
      </w:r>
    </w:p>
    <w:p>
      <w:r>
        <w:t xml:space="preserve">ex</w:t>
      </w:r>
    </w:p>
    <w:p>
      <w:r>
        <w:rPr>
          <w:b/>
        </w:rPr>
        <w:t xml:space="preserve">Tulos</w:t>
      </w:r>
    </w:p>
    <w:p>
      <w:r>
        <w:t xml:space="preserve">isovanhempi</w:t>
      </w:r>
    </w:p>
    <w:p>
      <w:r>
        <w:rPr>
          <w:b/>
        </w:rPr>
        <w:t xml:space="preserve">Esimerkki 7.4051</w:t>
      </w:r>
    </w:p>
    <w:p>
      <w:r>
        <w:t xml:space="preserve">Nimeä jokin asia, jonka saamiseksi ihmiset joutuvat käymään läpi monia esteitä...</w:t>
      </w:r>
    </w:p>
    <w:p>
      <w:r>
        <w:rPr>
          <w:b/>
        </w:rPr>
        <w:t xml:space="preserve">Tulos</w:t>
      </w:r>
    </w:p>
    <w:p>
      <w:r>
        <w:t xml:space="preserve">työ</w:t>
      </w:r>
    </w:p>
    <w:p>
      <w:r>
        <w:rPr>
          <w:b/>
        </w:rPr>
        <w:t xml:space="preserve">Tulos</w:t>
      </w:r>
    </w:p>
    <w:p>
      <w:r>
        <w:t xml:space="preserve">rahaa</w:t>
      </w:r>
    </w:p>
    <w:p>
      <w:r>
        <w:rPr>
          <w:b/>
        </w:rPr>
        <w:t xml:space="preserve">Tulos</w:t>
      </w:r>
    </w:p>
    <w:p>
      <w:r>
        <w:t xml:space="preserve">rakkaus/avioliitto</w:t>
      </w:r>
    </w:p>
    <w:p>
      <w:r>
        <w:rPr>
          <w:b/>
        </w:rPr>
        <w:t xml:space="preserve">Tulos</w:t>
      </w:r>
    </w:p>
    <w:p>
      <w:r>
        <w:t xml:space="preserve">aste</w:t>
      </w:r>
    </w:p>
    <w:p>
      <w:r>
        <w:rPr>
          <w:b/>
        </w:rPr>
        <w:t xml:space="preserve">Tulos</w:t>
      </w:r>
    </w:p>
    <w:p>
      <w:r>
        <w:t xml:space="preserve">ajokortti</w:t>
      </w:r>
    </w:p>
    <w:p>
      <w:r>
        <w:rPr>
          <w:b/>
        </w:rPr>
        <w:t xml:space="preserve">Tulos</w:t>
      </w:r>
    </w:p>
    <w:p>
      <w:r>
        <w:t xml:space="preserve">talo</w:t>
      </w:r>
    </w:p>
    <w:p>
      <w:r>
        <w:rPr>
          <w:b/>
        </w:rPr>
        <w:t xml:space="preserve">Esimerkki 7.4052</w:t>
      </w:r>
    </w:p>
    <w:p>
      <w:r>
        <w:t xml:space="preserve">nimeä muropaketin sisältämä eläinlaji.</w:t>
      </w:r>
    </w:p>
    <w:p>
      <w:r>
        <w:rPr>
          <w:b/>
        </w:rPr>
        <w:t xml:space="preserve">Tulos</w:t>
      </w:r>
    </w:p>
    <w:p>
      <w:r>
        <w:t xml:space="preserve">tiikeri</w:t>
      </w:r>
    </w:p>
    <w:p>
      <w:r>
        <w:rPr>
          <w:b/>
        </w:rPr>
        <w:t xml:space="preserve">Tulos</w:t>
      </w:r>
    </w:p>
    <w:p>
      <w:r>
        <w:t xml:space="preserve">kani</w:t>
      </w:r>
    </w:p>
    <w:p>
      <w:r>
        <w:rPr>
          <w:b/>
        </w:rPr>
        <w:t xml:space="preserve">Tulos</w:t>
      </w:r>
    </w:p>
    <w:p>
      <w:r>
        <w:t xml:space="preserve">papukaija</w:t>
      </w:r>
    </w:p>
    <w:p>
      <w:r>
        <w:rPr>
          <w:b/>
        </w:rPr>
        <w:t xml:space="preserve">Tulos</w:t>
      </w:r>
    </w:p>
    <w:p>
      <w:r>
        <w:t xml:space="preserve">karhu</w:t>
      </w:r>
    </w:p>
    <w:p>
      <w:r>
        <w:rPr>
          <w:b/>
        </w:rPr>
        <w:t xml:space="preserve">Tulos</w:t>
      </w:r>
    </w:p>
    <w:p>
      <w:r>
        <w:t xml:space="preserve">apina</w:t>
      </w:r>
    </w:p>
    <w:p>
      <w:r>
        <w:rPr>
          <w:b/>
        </w:rPr>
        <w:t xml:space="preserve">Tulos</w:t>
      </w:r>
    </w:p>
    <w:p>
      <w:r>
        <w:t xml:space="preserve">kenguru</w:t>
      </w:r>
    </w:p>
    <w:p>
      <w:r>
        <w:rPr>
          <w:b/>
        </w:rPr>
        <w:t xml:space="preserve">Tulos</w:t>
      </w:r>
    </w:p>
    <w:p>
      <w:r>
        <w:t xml:space="preserve">leijona</w:t>
      </w:r>
    </w:p>
    <w:p>
      <w:r>
        <w:rPr>
          <w:b/>
        </w:rPr>
        <w:t xml:space="preserve">Esimerkki 7.4053</w:t>
      </w:r>
    </w:p>
    <w:p>
      <w:r>
        <w:t xml:space="preserve">nimeä ruokalistalla jotain sellaista, jota ravintola voi taata, ettei kukaan voi syödä loppuun.</w:t>
      </w:r>
    </w:p>
    <w:p>
      <w:r>
        <w:rPr>
          <w:b/>
        </w:rPr>
        <w:t xml:space="preserve">Tulos</w:t>
      </w:r>
    </w:p>
    <w:p>
      <w:r>
        <w:t xml:space="preserve">pihvi</w:t>
      </w:r>
    </w:p>
    <w:p>
      <w:r>
        <w:rPr>
          <w:b/>
        </w:rPr>
        <w:t xml:space="preserve">Tulos</w:t>
      </w:r>
    </w:p>
    <w:p>
      <w:r>
        <w:t xml:space="preserve">hampurilainen</w:t>
      </w:r>
    </w:p>
    <w:p>
      <w:r>
        <w:rPr>
          <w:b/>
        </w:rPr>
        <w:t xml:space="preserve">Tulos</w:t>
      </w:r>
    </w:p>
    <w:p>
      <w:r>
        <w:t xml:space="preserve">pizza</w:t>
      </w:r>
    </w:p>
    <w:p>
      <w:r>
        <w:rPr>
          <w:b/>
        </w:rPr>
        <w:t xml:space="preserve">Tulos</w:t>
      </w:r>
    </w:p>
    <w:p>
      <w:r>
        <w:t xml:space="preserve">kylkiluut</w:t>
      </w:r>
    </w:p>
    <w:p>
      <w:r>
        <w:rPr>
          <w:b/>
        </w:rPr>
        <w:t xml:space="preserve">Tulos</w:t>
      </w:r>
    </w:p>
    <w:p>
      <w:r>
        <w:t xml:space="preserve">pasta</w:t>
      </w:r>
    </w:p>
    <w:p>
      <w:r>
        <w:rPr>
          <w:b/>
        </w:rPr>
        <w:t xml:space="preserve">Esimerkki 7.4054</w:t>
      </w:r>
    </w:p>
    <w:p>
      <w:r>
        <w:t xml:space="preserve">nimeä paikkoja, joissa saatat nähdä joulupukin</w:t>
      </w:r>
    </w:p>
    <w:p>
      <w:r>
        <w:rPr>
          <w:b/>
        </w:rPr>
        <w:t xml:space="preserve">Tulos</w:t>
      </w:r>
    </w:p>
    <w:p>
      <w:r>
        <w:t xml:space="preserve">ostoskeskus</w:t>
      </w:r>
    </w:p>
    <w:p>
      <w:r>
        <w:rPr>
          <w:b/>
        </w:rPr>
        <w:t xml:space="preserve">Tulos</w:t>
      </w:r>
    </w:p>
    <w:p>
      <w:r>
        <w:t xml:space="preserve">pohjoisnapa</w:t>
      </w:r>
    </w:p>
    <w:p>
      <w:r>
        <w:rPr>
          <w:b/>
        </w:rPr>
        <w:t xml:space="preserve">Tulos</w:t>
      </w:r>
    </w:p>
    <w:p>
      <w:r>
        <w:t xml:space="preserve">koti</w:t>
      </w:r>
    </w:p>
    <w:p>
      <w:r>
        <w:rPr>
          <w:b/>
        </w:rPr>
        <w:t xml:space="preserve">Tulos</w:t>
      </w:r>
    </w:p>
    <w:p>
      <w:r>
        <w:t xml:space="preserve">taivas</w:t>
      </w:r>
    </w:p>
    <w:p>
      <w:r>
        <w:rPr>
          <w:b/>
        </w:rPr>
        <w:t xml:space="preserve">Esimerkki 7.4055</w:t>
      </w:r>
    </w:p>
    <w:p>
      <w:r>
        <w:t xml:space="preserve">Mainitse jotain, mistä kampaaja voisi valittaa asiakkaalle.</w:t>
      </w:r>
    </w:p>
    <w:p>
      <w:r>
        <w:rPr>
          <w:b/>
        </w:rPr>
        <w:t xml:space="preserve">Tulos</w:t>
      </w:r>
    </w:p>
    <w:p>
      <w:r>
        <w:t xml:space="preserve">likaiset hiukset</w:t>
      </w:r>
    </w:p>
    <w:p>
      <w:r>
        <w:rPr>
          <w:b/>
        </w:rPr>
        <w:t xml:space="preserve">Tulos</w:t>
      </w:r>
    </w:p>
    <w:p>
      <w:r>
        <w:t xml:space="preserve">kärki</w:t>
      </w:r>
    </w:p>
    <w:p>
      <w:r>
        <w:rPr>
          <w:b/>
        </w:rPr>
        <w:t xml:space="preserve">Tulos</w:t>
      </w:r>
    </w:p>
    <w:p>
      <w:r>
        <w:t xml:space="preserve">aina liikkeellä</w:t>
      </w:r>
    </w:p>
    <w:p>
      <w:r>
        <w:rPr>
          <w:b/>
        </w:rPr>
        <w:t xml:space="preserve">Tulos</w:t>
      </w:r>
    </w:p>
    <w:p>
      <w:r>
        <w:t xml:space="preserve">myöhään</w:t>
      </w:r>
    </w:p>
    <w:p>
      <w:r>
        <w:rPr>
          <w:b/>
        </w:rPr>
        <w:t xml:space="preserve">Tulos</w:t>
      </w:r>
    </w:p>
    <w:p>
      <w:r>
        <w:t xml:space="preserve">liian nirso</w:t>
      </w:r>
    </w:p>
    <w:p>
      <w:r>
        <w:rPr>
          <w:b/>
        </w:rPr>
        <w:t xml:space="preserve">Esimerkki 7.4056</w:t>
      </w:r>
    </w:p>
    <w:p>
      <w:r>
        <w:t xml:space="preserve">nimeä jokin asia, jonka taikauskoiset ihmiset uskovat tuovan huonoa onnea.</w:t>
      </w:r>
    </w:p>
    <w:p>
      <w:r>
        <w:rPr>
          <w:b/>
        </w:rPr>
        <w:t xml:space="preserve">Tulos</w:t>
      </w:r>
    </w:p>
    <w:p>
      <w:r>
        <w:t xml:space="preserve">musta kissa</w:t>
      </w:r>
    </w:p>
    <w:p>
      <w:r>
        <w:rPr>
          <w:b/>
        </w:rPr>
        <w:t xml:space="preserve">Tulos</w:t>
      </w:r>
    </w:p>
    <w:p>
      <w:r>
        <w:t xml:space="preserve">peilin rikkominen</w:t>
      </w:r>
    </w:p>
    <w:p>
      <w:r>
        <w:rPr>
          <w:b/>
        </w:rPr>
        <w:t xml:space="preserve">Tulos</w:t>
      </w:r>
    </w:p>
    <w:p>
      <w:r>
        <w:t xml:space="preserve">kävellä tikkaiden alla</w:t>
      </w:r>
    </w:p>
    <w:p>
      <w:r>
        <w:rPr>
          <w:b/>
        </w:rPr>
        <w:t xml:space="preserve">Tulos</w:t>
      </w:r>
    </w:p>
    <w:p>
      <w:r>
        <w:t xml:space="preserve">numero 13</w:t>
      </w:r>
    </w:p>
    <w:p>
      <w:r>
        <w:rPr>
          <w:b/>
        </w:rPr>
        <w:t xml:space="preserve">Tulos</w:t>
      </w:r>
    </w:p>
    <w:p>
      <w:r>
        <w:t xml:space="preserve">astua halkeamaan</w:t>
      </w:r>
    </w:p>
    <w:p>
      <w:r>
        <w:rPr>
          <w:b/>
        </w:rPr>
        <w:t xml:space="preserve">Esimerkki 7.4057</w:t>
      </w:r>
    </w:p>
    <w:p>
      <w:r>
        <w:t xml:space="preserve">Nimeä toinen jousisoitin, jota kitaristi todennäköisesti osaisi heti.</w:t>
      </w:r>
    </w:p>
    <w:p>
      <w:r>
        <w:rPr>
          <w:b/>
        </w:rPr>
        <w:t xml:space="preserve">Tulos</w:t>
      </w:r>
    </w:p>
    <w:p>
      <w:r>
        <w:t xml:space="preserve">banjo</w:t>
      </w:r>
    </w:p>
    <w:p>
      <w:r>
        <w:rPr>
          <w:b/>
        </w:rPr>
        <w:t xml:space="preserve">Tulos</w:t>
      </w:r>
    </w:p>
    <w:p>
      <w:r>
        <w:t xml:space="preserve">basso</w:t>
      </w:r>
    </w:p>
    <w:p>
      <w:r>
        <w:rPr>
          <w:b/>
        </w:rPr>
        <w:t xml:space="preserve">Tulos</w:t>
      </w:r>
    </w:p>
    <w:p>
      <w:r>
        <w:t xml:space="preserve">viulu/viulu</w:t>
      </w:r>
    </w:p>
    <w:p>
      <w:r>
        <w:rPr>
          <w:b/>
        </w:rPr>
        <w:t xml:space="preserve">Tulos</w:t>
      </w:r>
    </w:p>
    <w:p>
      <w:r>
        <w:t xml:space="preserve">ukelele</w:t>
      </w:r>
    </w:p>
    <w:p>
      <w:r>
        <w:rPr>
          <w:b/>
        </w:rPr>
        <w:t xml:space="preserve">Tulos</w:t>
      </w:r>
    </w:p>
    <w:p>
      <w:r>
        <w:t xml:space="preserve">harppu</w:t>
      </w:r>
    </w:p>
    <w:p>
      <w:r>
        <w:rPr>
          <w:b/>
        </w:rPr>
        <w:t xml:space="preserve">Tulos</w:t>
      </w:r>
    </w:p>
    <w:p>
      <w:r>
        <w:t xml:space="preserve">mandoliini</w:t>
      </w:r>
    </w:p>
    <w:p>
      <w:r>
        <w:rPr>
          <w:b/>
        </w:rPr>
        <w:t xml:space="preserve">Esimerkki 7.4058</w:t>
      </w:r>
    </w:p>
    <w:p>
      <w:r>
        <w:t xml:space="preserve">nimetä jotain, jossa on merkkijonoja</w:t>
      </w:r>
    </w:p>
    <w:p>
      <w:r>
        <w:rPr>
          <w:b/>
        </w:rPr>
        <w:t xml:space="preserve">Tulos</w:t>
      </w:r>
    </w:p>
    <w:p>
      <w:r>
        <w:t xml:space="preserve">kitara</w:t>
      </w:r>
    </w:p>
    <w:p>
      <w:r>
        <w:rPr>
          <w:b/>
        </w:rPr>
        <w:t xml:space="preserve">Tulos</w:t>
      </w:r>
    </w:p>
    <w:p>
      <w:r>
        <w:t xml:space="preserve">nukke</w:t>
      </w:r>
    </w:p>
    <w:p>
      <w:r>
        <w:rPr>
          <w:b/>
        </w:rPr>
        <w:t xml:space="preserve">Tulos</w:t>
      </w:r>
    </w:p>
    <w:p>
      <w:r>
        <w:t xml:space="preserve">Viulu</w:t>
      </w:r>
    </w:p>
    <w:p>
      <w:r>
        <w:rPr>
          <w:b/>
        </w:rPr>
        <w:t xml:space="preserve">Tulos</w:t>
      </w:r>
    </w:p>
    <w:p>
      <w:r>
        <w:t xml:space="preserve">leija</w:t>
      </w:r>
    </w:p>
    <w:p>
      <w:r>
        <w:rPr>
          <w:b/>
        </w:rPr>
        <w:t xml:space="preserve">Tulos</w:t>
      </w:r>
    </w:p>
    <w:p>
      <w:r>
        <w:t xml:space="preserve">Yo yo yo</w:t>
      </w:r>
    </w:p>
    <w:p>
      <w:r>
        <w:rPr>
          <w:b/>
        </w:rPr>
        <w:t xml:space="preserve">Tulos</w:t>
      </w:r>
    </w:p>
    <w:p>
      <w:r>
        <w:t xml:space="preserve">ilmapallo</w:t>
      </w:r>
    </w:p>
    <w:p>
      <w:r>
        <w:rPr>
          <w:b/>
        </w:rPr>
        <w:t xml:space="preserve">Tulos</w:t>
      </w:r>
    </w:p>
    <w:p>
      <w:r>
        <w:t xml:space="preserve">sello</w:t>
      </w:r>
    </w:p>
    <w:p>
      <w:r>
        <w:rPr>
          <w:b/>
        </w:rPr>
        <w:t xml:space="preserve">Esimerkki 7.4059</w:t>
      </w:r>
    </w:p>
    <w:p>
      <w:r>
        <w:t xml:space="preserve">Nimeä jotain, mitä Mick Jagger tekee paljon</w:t>
      </w:r>
    </w:p>
    <w:p>
      <w:r>
        <w:rPr>
          <w:b/>
        </w:rPr>
        <w:t xml:space="preserve">Tulos</w:t>
      </w:r>
    </w:p>
    <w:p>
      <w:r>
        <w:t xml:space="preserve">laulaa</w:t>
      </w:r>
    </w:p>
    <w:p>
      <w:r>
        <w:rPr>
          <w:b/>
        </w:rPr>
        <w:t xml:space="preserve">Tulos</w:t>
      </w:r>
    </w:p>
    <w:p>
      <w:r>
        <w:t xml:space="preserve">tanssi</w:t>
      </w:r>
    </w:p>
    <w:p>
      <w:r>
        <w:rPr>
          <w:b/>
        </w:rPr>
        <w:t xml:space="preserve">Tulos</w:t>
      </w:r>
    </w:p>
    <w:p>
      <w:r>
        <w:t xml:space="preserve">huutaa</w:t>
      </w:r>
    </w:p>
    <w:p>
      <w:r>
        <w:rPr>
          <w:b/>
        </w:rPr>
        <w:t xml:space="preserve">Tulos</w:t>
      </w:r>
    </w:p>
    <w:p>
      <w:r>
        <w:t xml:space="preserve">kiertue</w:t>
      </w:r>
    </w:p>
    <w:p>
      <w:r>
        <w:rPr>
          <w:b/>
        </w:rPr>
        <w:t xml:space="preserve">Tulos</w:t>
      </w:r>
    </w:p>
    <w:p>
      <w:r>
        <w:t xml:space="preserve">hyppää</w:t>
      </w:r>
    </w:p>
    <w:p>
      <w:r>
        <w:rPr>
          <w:b/>
        </w:rPr>
        <w:t xml:space="preserve">Esimerkki 7.4060</w:t>
      </w:r>
    </w:p>
    <w:p>
      <w:r>
        <w:t xml:space="preserve">Nimeä lahja, josta useimmat naiset pitävät.</w:t>
      </w:r>
    </w:p>
    <w:p>
      <w:r>
        <w:rPr>
          <w:b/>
        </w:rPr>
        <w:t xml:space="preserve">Tulos</w:t>
      </w:r>
    </w:p>
    <w:p>
      <w:r>
        <w:t xml:space="preserve">korut</w:t>
      </w:r>
    </w:p>
    <w:p>
      <w:r>
        <w:rPr>
          <w:b/>
        </w:rPr>
        <w:t xml:space="preserve">Tulos</w:t>
      </w:r>
    </w:p>
    <w:p>
      <w:r>
        <w:t xml:space="preserve">vaatteet</w:t>
      </w:r>
    </w:p>
    <w:p>
      <w:r>
        <w:rPr>
          <w:b/>
        </w:rPr>
        <w:t xml:space="preserve">Esimerkki 7.4061</w:t>
      </w:r>
    </w:p>
    <w:p>
      <w:r>
        <w:t xml:space="preserve">Mainitse jokin paikka, jossa inhoat törmätä koulukiusaajiin.</w:t>
      </w:r>
    </w:p>
    <w:p>
      <w:r>
        <w:rPr>
          <w:b/>
        </w:rPr>
        <w:t xml:space="preserve">Tulos</w:t>
      </w:r>
    </w:p>
    <w:p>
      <w:r>
        <w:t xml:space="preserve">Kylpyhuone</w:t>
      </w:r>
    </w:p>
    <w:p>
      <w:r>
        <w:rPr>
          <w:b/>
        </w:rPr>
        <w:t xml:space="preserve">Tulos</w:t>
      </w:r>
    </w:p>
    <w:p>
      <w:r>
        <w:t xml:space="preserve">leikkipaikka</w:t>
      </w:r>
    </w:p>
    <w:p>
      <w:r>
        <w:rPr>
          <w:b/>
        </w:rPr>
        <w:t xml:space="preserve">Tulos</w:t>
      </w:r>
    </w:p>
    <w:p>
      <w:r>
        <w:t xml:space="preserve">eteinen</w:t>
      </w:r>
    </w:p>
    <w:p>
      <w:r>
        <w:rPr>
          <w:b/>
        </w:rPr>
        <w:t xml:space="preserve">Tulos</w:t>
      </w:r>
    </w:p>
    <w:p>
      <w:r>
        <w:t xml:space="preserve">kuja</w:t>
      </w:r>
    </w:p>
    <w:p>
      <w:r>
        <w:rPr>
          <w:b/>
        </w:rPr>
        <w:t xml:space="preserve">Tulos</w:t>
      </w:r>
    </w:p>
    <w:p>
      <w:r>
        <w:t xml:space="preserve">kahvila</w:t>
      </w:r>
    </w:p>
    <w:p>
      <w:r>
        <w:rPr>
          <w:b/>
        </w:rPr>
        <w:t xml:space="preserve">Tulos</w:t>
      </w:r>
    </w:p>
    <w:p>
      <w:r>
        <w:t xml:space="preserve">pukuhuone</w:t>
      </w:r>
    </w:p>
    <w:p>
      <w:r>
        <w:rPr>
          <w:b/>
        </w:rPr>
        <w:t xml:space="preserve">Esimerkki 7.4062</w:t>
      </w:r>
    </w:p>
    <w:p>
      <w:r>
        <w:t xml:space="preserve">nimeä joku, johon lapset uskovat</w:t>
      </w:r>
    </w:p>
    <w:p>
      <w:r>
        <w:rPr>
          <w:b/>
        </w:rPr>
        <w:t xml:space="preserve">Tulos</w:t>
      </w:r>
    </w:p>
    <w:p>
      <w:r>
        <w:t xml:space="preserve">joulupukki</w:t>
      </w:r>
    </w:p>
    <w:p>
      <w:r>
        <w:rPr>
          <w:b/>
        </w:rPr>
        <w:t xml:space="preserve">Tulos</w:t>
      </w:r>
    </w:p>
    <w:p>
      <w:r>
        <w:t xml:space="preserve">Jumala</w:t>
      </w:r>
    </w:p>
    <w:p>
      <w:r>
        <w:rPr>
          <w:b/>
        </w:rPr>
        <w:t xml:space="preserve">Tulos</w:t>
      </w:r>
    </w:p>
    <w:p>
      <w:r>
        <w:t xml:space="preserve">hammaskeiju</w:t>
      </w:r>
    </w:p>
    <w:p>
      <w:r>
        <w:rPr>
          <w:b/>
        </w:rPr>
        <w:t xml:space="preserve">Tulos</w:t>
      </w:r>
    </w:p>
    <w:p>
      <w:r>
        <w:t xml:space="preserve">pääsiäispupu</w:t>
      </w:r>
    </w:p>
    <w:p>
      <w:r>
        <w:rPr>
          <w:b/>
        </w:rPr>
        <w:t xml:space="preserve">Tulos</w:t>
      </w:r>
    </w:p>
    <w:p>
      <w:r>
        <w:t xml:space="preserve">vanhemmat</w:t>
      </w:r>
    </w:p>
    <w:p>
      <w:r>
        <w:rPr>
          <w:b/>
        </w:rPr>
        <w:t xml:space="preserve">Esimerkki 7.4063</w:t>
      </w:r>
    </w:p>
    <w:p>
      <w:r>
        <w:t xml:space="preserve">Nimeä paikka, jossa näkee paljon juoruilevia ihmisiä -</w:t>
      </w:r>
    </w:p>
    <w:p>
      <w:r>
        <w:rPr>
          <w:b/>
        </w:rPr>
        <w:t xml:space="preserve">Tulos</w:t>
      </w:r>
    </w:p>
    <w:p>
      <w:r>
        <w:t xml:space="preserve">puolue</w:t>
      </w:r>
    </w:p>
    <w:p>
      <w:r>
        <w:rPr>
          <w:b/>
        </w:rPr>
        <w:t xml:space="preserve">Tulos</w:t>
      </w:r>
    </w:p>
    <w:p>
      <w:r>
        <w:t xml:space="preserve">ostoskeskus</w:t>
      </w:r>
    </w:p>
    <w:p>
      <w:r>
        <w:rPr>
          <w:b/>
        </w:rPr>
        <w:t xml:space="preserve">Tulos</w:t>
      </w:r>
    </w:p>
    <w:p>
      <w:r>
        <w:t xml:space="preserve">jumalanpalveluspaikka</w:t>
      </w:r>
    </w:p>
    <w:p>
      <w:r>
        <w:rPr>
          <w:b/>
        </w:rPr>
        <w:t xml:space="preserve">Tulos</w:t>
      </w:r>
    </w:p>
    <w:p>
      <w:r>
        <w:t xml:space="preserve">työ</w:t>
      </w:r>
    </w:p>
    <w:p>
      <w:r>
        <w:rPr>
          <w:b/>
        </w:rPr>
        <w:t xml:space="preserve">Tulos</w:t>
      </w:r>
    </w:p>
    <w:p>
      <w:r>
        <w:t xml:space="preserve">koulu</w:t>
      </w:r>
    </w:p>
    <w:p>
      <w:r>
        <w:rPr>
          <w:b/>
        </w:rPr>
        <w:t xml:space="preserve">Tulos</w:t>
      </w:r>
    </w:p>
    <w:p>
      <w:r>
        <w:t xml:space="preserve">kampaamo</w:t>
      </w:r>
    </w:p>
    <w:p>
      <w:r>
        <w:rPr>
          <w:b/>
        </w:rPr>
        <w:t xml:space="preserve">Tulos</w:t>
      </w:r>
    </w:p>
    <w:p>
      <w:r>
        <w:t xml:space="preserve">kahvila</w:t>
      </w:r>
    </w:p>
    <w:p>
      <w:r>
        <w:rPr>
          <w:b/>
        </w:rPr>
        <w:t xml:space="preserve">Esimerkki 7.4064</w:t>
      </w:r>
    </w:p>
    <w:p>
      <w:r>
        <w:t xml:space="preserve">Kerro jotain, josta voisit maksaa jollekulle, kun olet lomalla.</w:t>
      </w:r>
    </w:p>
    <w:p>
      <w:r>
        <w:rPr>
          <w:b/>
        </w:rPr>
        <w:t xml:space="preserve">Tulos</w:t>
      </w:r>
    </w:p>
    <w:p>
      <w:r>
        <w:t xml:space="preserve">lemmikkieläinten hoito</w:t>
      </w:r>
    </w:p>
    <w:p>
      <w:r>
        <w:rPr>
          <w:b/>
        </w:rPr>
        <w:t xml:space="preserve">Tulos</w:t>
      </w:r>
    </w:p>
    <w:p>
      <w:r>
        <w:t xml:space="preserve">House sit</w:t>
      </w:r>
    </w:p>
    <w:p>
      <w:r>
        <w:rPr>
          <w:b/>
        </w:rPr>
        <w:t xml:space="preserve">Tulos</w:t>
      </w:r>
    </w:p>
    <w:p>
      <w:r>
        <w:t xml:space="preserve">vesikasvit</w:t>
      </w:r>
    </w:p>
    <w:p>
      <w:r>
        <w:rPr>
          <w:b/>
        </w:rPr>
        <w:t xml:space="preserve">Tulos</w:t>
      </w:r>
    </w:p>
    <w:p>
      <w:r>
        <w:t xml:space="preserve">lapsenvahtina</w:t>
      </w:r>
    </w:p>
    <w:p>
      <w:r>
        <w:rPr>
          <w:b/>
        </w:rPr>
        <w:t xml:space="preserve">Tulos</w:t>
      </w:r>
    </w:p>
    <w:p>
      <w:r>
        <w:t xml:space="preserve">noutaa postia</w:t>
      </w:r>
    </w:p>
    <w:p>
      <w:r>
        <w:rPr>
          <w:b/>
        </w:rPr>
        <w:t xml:space="preserve">Esimerkki 7.4065</w:t>
      </w:r>
    </w:p>
    <w:p>
      <w:r>
        <w:t xml:space="preserve">nimeä jotain, joka on pullossa</w:t>
      </w:r>
    </w:p>
    <w:p>
      <w:r>
        <w:rPr>
          <w:b/>
        </w:rPr>
        <w:t xml:space="preserve">Tulos</w:t>
      </w:r>
    </w:p>
    <w:p>
      <w:r>
        <w:t xml:space="preserve">Sooda</w:t>
      </w:r>
    </w:p>
    <w:p>
      <w:r>
        <w:rPr>
          <w:b/>
        </w:rPr>
        <w:t xml:space="preserve">Tulos</w:t>
      </w:r>
    </w:p>
    <w:p>
      <w:r>
        <w:t xml:space="preserve">olutta</w:t>
      </w:r>
    </w:p>
    <w:p>
      <w:r>
        <w:rPr>
          <w:b/>
        </w:rPr>
        <w:t xml:space="preserve">Tulos</w:t>
      </w:r>
    </w:p>
    <w:p>
      <w:r>
        <w:t xml:space="preserve">hajuvesi</w:t>
      </w:r>
    </w:p>
    <w:p>
      <w:r>
        <w:rPr>
          <w:b/>
        </w:rPr>
        <w:t xml:space="preserve">Tulos</w:t>
      </w:r>
    </w:p>
    <w:p>
      <w:r>
        <w:t xml:space="preserve">maito</w:t>
      </w:r>
    </w:p>
    <w:p>
      <w:r>
        <w:rPr>
          <w:b/>
        </w:rPr>
        <w:t xml:space="preserve">Tulos</w:t>
      </w:r>
    </w:p>
    <w:p>
      <w:r>
        <w:t xml:space="preserve">shampoo</w:t>
      </w:r>
    </w:p>
    <w:p>
      <w:r>
        <w:rPr>
          <w:b/>
        </w:rPr>
        <w:t xml:space="preserve">Esimerkki 7.4066</w:t>
      </w:r>
    </w:p>
    <w:p>
      <w:r>
        <w:t xml:space="preserve">Nimeä jokin, jota lapsi voisi käyttää liukastuakseen portaita alas.</w:t>
      </w:r>
    </w:p>
    <w:p>
      <w:r>
        <w:rPr>
          <w:b/>
        </w:rPr>
        <w:t xml:space="preserve">Tulos</w:t>
      </w:r>
    </w:p>
    <w:p>
      <w:r>
        <w:t xml:space="preserve">tyyny</w:t>
      </w:r>
    </w:p>
    <w:p>
      <w:r>
        <w:rPr>
          <w:b/>
        </w:rPr>
        <w:t xml:space="preserve">Tulos</w:t>
      </w:r>
    </w:p>
    <w:p>
      <w:r>
        <w:t xml:space="preserve">pahvilaatikko</w:t>
      </w:r>
    </w:p>
    <w:p>
      <w:r>
        <w:rPr>
          <w:b/>
        </w:rPr>
        <w:t xml:space="preserve">Tulos</w:t>
      </w:r>
    </w:p>
    <w:p>
      <w:r>
        <w:t xml:space="preserve">peitto</w:t>
      </w:r>
    </w:p>
    <w:p>
      <w:r>
        <w:rPr>
          <w:b/>
        </w:rPr>
        <w:t xml:space="preserve">Tulos</w:t>
      </w:r>
    </w:p>
    <w:p>
      <w:r>
        <w:t xml:space="preserve">takana</w:t>
      </w:r>
    </w:p>
    <w:p>
      <w:r>
        <w:rPr>
          <w:b/>
        </w:rPr>
        <w:t xml:space="preserve">Tulos</w:t>
      </w:r>
    </w:p>
    <w:p>
      <w:r>
        <w:t xml:space="preserve">patja</w:t>
      </w:r>
    </w:p>
    <w:p>
      <w:r>
        <w:rPr>
          <w:b/>
        </w:rPr>
        <w:t xml:space="preserve">Tulos</w:t>
      </w:r>
    </w:p>
    <w:p>
      <w:r>
        <w:t xml:space="preserve">pyyhe</w:t>
      </w:r>
    </w:p>
    <w:p>
      <w:r>
        <w:rPr>
          <w:b/>
        </w:rPr>
        <w:t xml:space="preserve">Esimerkki 7.4067</w:t>
      </w:r>
    </w:p>
    <w:p>
      <w:r>
        <w:t xml:space="preserve">Nimeä ruoka, jota ihmiset saavat ruokaa romanttisessa tilanteessa.</w:t>
      </w:r>
    </w:p>
    <w:p>
      <w:r>
        <w:rPr>
          <w:b/>
        </w:rPr>
        <w:t xml:space="preserve">Tulos</w:t>
      </w:r>
    </w:p>
    <w:p>
      <w:r>
        <w:t xml:space="preserve">mansikat</w:t>
      </w:r>
    </w:p>
    <w:p>
      <w:r>
        <w:rPr>
          <w:b/>
        </w:rPr>
        <w:t xml:space="preserve">Tulos</w:t>
      </w:r>
    </w:p>
    <w:p>
      <w:r>
        <w:t xml:space="preserve">suklaa</w:t>
      </w:r>
    </w:p>
    <w:p>
      <w:r>
        <w:rPr>
          <w:b/>
        </w:rPr>
        <w:t xml:space="preserve">Tulos</w:t>
      </w:r>
    </w:p>
    <w:p>
      <w:r>
        <w:t xml:space="preserve">viinirypäleet</w:t>
      </w:r>
    </w:p>
    <w:p>
      <w:r>
        <w:rPr>
          <w:b/>
        </w:rPr>
        <w:t xml:space="preserve">Tulos</w:t>
      </w:r>
    </w:p>
    <w:p>
      <w:r>
        <w:t xml:space="preserve">pihvi</w:t>
      </w:r>
    </w:p>
    <w:p>
      <w:r>
        <w:rPr>
          <w:b/>
        </w:rPr>
        <w:t xml:space="preserve">Tulos</w:t>
      </w:r>
    </w:p>
    <w:p>
      <w:r>
        <w:t xml:space="preserve">osterit</w:t>
      </w:r>
    </w:p>
    <w:p>
      <w:r>
        <w:rPr>
          <w:b/>
        </w:rPr>
        <w:t xml:space="preserve">Tulos</w:t>
      </w:r>
    </w:p>
    <w:p>
      <w:r>
        <w:t xml:space="preserve">hummeri</w:t>
      </w:r>
    </w:p>
    <w:p>
      <w:r>
        <w:rPr>
          <w:b/>
        </w:rPr>
        <w:t xml:space="preserve">Tulos</w:t>
      </w:r>
    </w:p>
    <w:p>
      <w:r>
        <w:t xml:space="preserve">pasta</w:t>
      </w:r>
    </w:p>
    <w:p>
      <w:r>
        <w:rPr>
          <w:b/>
        </w:rPr>
        <w:t xml:space="preserve">Esimerkki 7.4068</w:t>
      </w:r>
    </w:p>
    <w:p>
      <w:r>
        <w:t xml:space="preserve">Nimeä tv-sarja, joka kertoo saaresta.</w:t>
      </w:r>
    </w:p>
    <w:p>
      <w:r>
        <w:rPr>
          <w:b/>
        </w:rPr>
        <w:t xml:space="preserve">Tulos</w:t>
      </w:r>
    </w:p>
    <w:p>
      <w:r>
        <w:t xml:space="preserve">gilliganin saari</w:t>
      </w:r>
    </w:p>
    <w:p>
      <w:r>
        <w:rPr>
          <w:b/>
        </w:rPr>
        <w:t xml:space="preserve">Tulos</w:t>
      </w:r>
    </w:p>
    <w:p>
      <w:r>
        <w:t xml:space="preserve">kadonnut</w:t>
      </w:r>
    </w:p>
    <w:p>
      <w:r>
        <w:rPr>
          <w:b/>
        </w:rPr>
        <w:t xml:space="preserve">Tulos</w:t>
      </w:r>
    </w:p>
    <w:p>
      <w:r>
        <w:t xml:space="preserve">fantasiasaari</w:t>
      </w:r>
    </w:p>
    <w:p>
      <w:r>
        <w:rPr>
          <w:b/>
        </w:rPr>
        <w:t xml:space="preserve">Tulos</w:t>
      </w:r>
    </w:p>
    <w:p>
      <w:r>
        <w:t xml:space="preserve">selviytyjä</w:t>
      </w:r>
    </w:p>
    <w:p>
      <w:r>
        <w:rPr>
          <w:b/>
        </w:rPr>
        <w:t xml:space="preserve">Esimerkki 7.4069</w:t>
      </w:r>
    </w:p>
    <w:p>
      <w:r>
        <w:t xml:space="preserve">nimetä jotain, jonka lapset usein saavat kiinni</w:t>
      </w:r>
    </w:p>
    <w:p>
      <w:r>
        <w:rPr>
          <w:b/>
        </w:rPr>
        <w:t xml:space="preserve">Tulos</w:t>
      </w:r>
    </w:p>
    <w:p>
      <w:r>
        <w:t xml:space="preserve">sairaus</w:t>
      </w:r>
    </w:p>
    <w:p>
      <w:r>
        <w:rPr>
          <w:b/>
        </w:rPr>
        <w:t xml:space="preserve">Tulos</w:t>
      </w:r>
    </w:p>
    <w:p>
      <w:r>
        <w:t xml:space="preserve">pallo</w:t>
      </w:r>
    </w:p>
    <w:p>
      <w:r>
        <w:rPr>
          <w:b/>
        </w:rPr>
        <w:t xml:space="preserve">Tulos</w:t>
      </w:r>
    </w:p>
    <w:p>
      <w:r>
        <w:t xml:space="preserve">ötökät/ perhoset</w:t>
      </w:r>
    </w:p>
    <w:p>
      <w:r>
        <w:rPr>
          <w:b/>
        </w:rPr>
        <w:t xml:space="preserve">Tulos</w:t>
      </w:r>
    </w:p>
    <w:p>
      <w:r>
        <w:t xml:space="preserve">kala</w:t>
      </w:r>
    </w:p>
    <w:p>
      <w:r>
        <w:rPr>
          <w:b/>
        </w:rPr>
        <w:t xml:space="preserve">Tulos</w:t>
      </w:r>
    </w:p>
    <w:p>
      <w:r>
        <w:t xml:space="preserve">sammakot</w:t>
      </w:r>
    </w:p>
    <w:p>
      <w:r>
        <w:rPr>
          <w:b/>
        </w:rPr>
        <w:t xml:space="preserve">Esimerkki 7.4070</w:t>
      </w:r>
    </w:p>
    <w:p>
      <w:r>
        <w:t xml:space="preserve">Nimeä joku, joka on kuolleena suositumpi kuin eläessään.</w:t>
      </w:r>
    </w:p>
    <w:p>
      <w:r>
        <w:rPr>
          <w:b/>
        </w:rPr>
        <w:t xml:space="preserve">Tulos</w:t>
      </w:r>
    </w:p>
    <w:p>
      <w:r>
        <w:t xml:space="preserve">elvis presley</w:t>
      </w:r>
    </w:p>
    <w:p>
      <w:r>
        <w:rPr>
          <w:b/>
        </w:rPr>
        <w:t xml:space="preserve">Tulos</w:t>
      </w:r>
    </w:p>
    <w:p>
      <w:r>
        <w:t xml:space="preserve">marilyn monroe</w:t>
      </w:r>
    </w:p>
    <w:p>
      <w:r>
        <w:rPr>
          <w:b/>
        </w:rPr>
        <w:t xml:space="preserve">Tulos</w:t>
      </w:r>
    </w:p>
    <w:p>
      <w:r>
        <w:t xml:space="preserve">Jeesus</w:t>
      </w:r>
    </w:p>
    <w:p>
      <w:r>
        <w:rPr>
          <w:b/>
        </w:rPr>
        <w:t xml:space="preserve">Tulos</w:t>
      </w:r>
    </w:p>
    <w:p>
      <w:r>
        <w:t xml:space="preserve">James Dean</w:t>
      </w:r>
    </w:p>
    <w:p>
      <w:r>
        <w:rPr>
          <w:b/>
        </w:rPr>
        <w:t xml:space="preserve">Esimerkki 7.4071</w:t>
      </w:r>
    </w:p>
    <w:p>
      <w:r>
        <w:t xml:space="preserve">nimeä merkki siitä, että saatat olla muuttumassa koiraksi.</w:t>
      </w:r>
    </w:p>
    <w:p>
      <w:r>
        <w:rPr>
          <w:b/>
        </w:rPr>
        <w:t xml:space="preserve">Tulos</w:t>
      </w:r>
    </w:p>
    <w:p>
      <w:r>
        <w:t xml:space="preserve">haukkuminen</w:t>
      </w:r>
    </w:p>
    <w:p>
      <w:r>
        <w:rPr>
          <w:b/>
        </w:rPr>
        <w:t xml:space="preserve">Tulos</w:t>
      </w:r>
    </w:p>
    <w:p>
      <w:r>
        <w:t xml:space="preserve">kasvattaa hännän</w:t>
      </w:r>
    </w:p>
    <w:p>
      <w:r>
        <w:rPr>
          <w:b/>
        </w:rPr>
        <w:t xml:space="preserve">Tulos</w:t>
      </w:r>
    </w:p>
    <w:p>
      <w:r>
        <w:t xml:space="preserve">kasvava turkki</w:t>
      </w:r>
    </w:p>
    <w:p>
      <w:r>
        <w:rPr>
          <w:b/>
        </w:rPr>
        <w:t xml:space="preserve">Tulos</w:t>
      </w:r>
    </w:p>
    <w:p>
      <w:r>
        <w:t xml:space="preserve">tarvitse t naarmuuntua</w:t>
      </w:r>
    </w:p>
    <w:p>
      <w:r>
        <w:rPr>
          <w:b/>
        </w:rPr>
        <w:t xml:space="preserve">Tulos</w:t>
      </w:r>
    </w:p>
    <w:p>
      <w:r>
        <w:t xml:space="preserve">nouto</w:t>
      </w:r>
    </w:p>
    <w:p>
      <w:r>
        <w:rPr>
          <w:b/>
        </w:rPr>
        <w:t xml:space="preserve">Tulos</w:t>
      </w:r>
    </w:p>
    <w:p>
      <w:r>
        <w:t xml:space="preserve">löysät korvat</w:t>
      </w:r>
    </w:p>
    <w:p>
      <w:r>
        <w:rPr>
          <w:b/>
        </w:rPr>
        <w:t xml:space="preserve">Esimerkki 7.4072</w:t>
      </w:r>
    </w:p>
    <w:p>
      <w:r>
        <w:t xml:space="preserve">Nimeä ajoneuvotyyppi, jossa istut yleensä takana.</w:t>
      </w:r>
    </w:p>
    <w:p>
      <w:r>
        <w:rPr>
          <w:b/>
        </w:rPr>
        <w:t xml:space="preserve">Tulos</w:t>
      </w:r>
    </w:p>
    <w:p>
      <w:r>
        <w:t xml:space="preserve">limusiini</w:t>
      </w:r>
    </w:p>
    <w:p>
      <w:r>
        <w:rPr>
          <w:b/>
        </w:rPr>
        <w:t xml:space="preserve">Tulos</w:t>
      </w:r>
    </w:p>
    <w:p>
      <w:r>
        <w:t xml:space="preserve">taksi</w:t>
      </w:r>
    </w:p>
    <w:p>
      <w:r>
        <w:rPr>
          <w:b/>
        </w:rPr>
        <w:t xml:space="preserve">Tulos</w:t>
      </w:r>
    </w:p>
    <w:p>
      <w:r>
        <w:t xml:space="preserve">bussi</w:t>
      </w:r>
    </w:p>
    <w:p>
      <w:r>
        <w:rPr>
          <w:b/>
        </w:rPr>
        <w:t xml:space="preserve">Tulos</w:t>
      </w:r>
    </w:p>
    <w:p>
      <w:r>
        <w:t xml:space="preserve">vaunu</w:t>
      </w:r>
    </w:p>
    <w:p>
      <w:r>
        <w:rPr>
          <w:b/>
        </w:rPr>
        <w:t xml:space="preserve">Esimerkki 7.4073</w:t>
      </w:r>
    </w:p>
    <w:p>
      <w:r>
        <w:t xml:space="preserve">Nimeä kodissasi oleva esine, joka sinun pitäisi nollata, kun sähköt ovat poikki...</w:t>
      </w:r>
    </w:p>
    <w:p>
      <w:r>
        <w:rPr>
          <w:b/>
        </w:rPr>
        <w:t xml:space="preserve">Tulos</w:t>
      </w:r>
    </w:p>
    <w:p>
      <w:r>
        <w:t xml:space="preserve">kello</w:t>
      </w:r>
    </w:p>
    <w:p>
      <w:r>
        <w:rPr>
          <w:b/>
        </w:rPr>
        <w:t xml:space="preserve">Tulos</w:t>
      </w:r>
    </w:p>
    <w:p>
      <w:r>
        <w:t xml:space="preserve">mikroaaltouuni</w:t>
      </w:r>
    </w:p>
    <w:p>
      <w:r>
        <w:rPr>
          <w:b/>
        </w:rPr>
        <w:t xml:space="preserve">Tulos</w:t>
      </w:r>
    </w:p>
    <w:p>
      <w:r>
        <w:t xml:space="preserve">TV</w:t>
      </w:r>
    </w:p>
    <w:p>
      <w:r>
        <w:rPr>
          <w:b/>
        </w:rPr>
        <w:t xml:space="preserve">Tulos</w:t>
      </w:r>
    </w:p>
    <w:p>
      <w:r>
        <w:t xml:space="preserve">tietokone</w:t>
      </w:r>
    </w:p>
    <w:p>
      <w:r>
        <w:rPr>
          <w:b/>
        </w:rPr>
        <w:t xml:space="preserve">Tulos</w:t>
      </w:r>
    </w:p>
    <w:p>
      <w:r>
        <w:t xml:space="preserve">liesi</w:t>
      </w:r>
    </w:p>
    <w:p>
      <w:r>
        <w:rPr>
          <w:b/>
        </w:rPr>
        <w:t xml:space="preserve">Tulos</w:t>
      </w:r>
    </w:p>
    <w:p>
      <w:r>
        <w:t xml:space="preserve">vcr/dvd-soitin</w:t>
      </w:r>
    </w:p>
    <w:p>
      <w:r>
        <w:rPr>
          <w:b/>
        </w:rPr>
        <w:t xml:space="preserve">Esimerkki 7.4074</w:t>
      </w:r>
    </w:p>
    <w:p>
      <w:r>
        <w:t xml:space="preserve">nimeä kuvio, jonka näet usein sukissa, mutta et lenkkareissa.</w:t>
      </w:r>
    </w:p>
    <w:p>
      <w:r>
        <w:rPr>
          <w:b/>
        </w:rPr>
        <w:t xml:space="preserve">Tulos</w:t>
      </w:r>
    </w:p>
    <w:p>
      <w:r>
        <w:t xml:space="preserve">raidat</w:t>
      </w:r>
    </w:p>
    <w:p>
      <w:r>
        <w:rPr>
          <w:b/>
        </w:rPr>
        <w:t xml:space="preserve">Tulos</w:t>
      </w:r>
    </w:p>
    <w:p>
      <w:r>
        <w:t xml:space="preserve">eläimet</w:t>
      </w:r>
    </w:p>
    <w:p>
      <w:r>
        <w:rPr>
          <w:b/>
        </w:rPr>
        <w:t xml:space="preserve">Tulos</w:t>
      </w:r>
    </w:p>
    <w:p>
      <w:r>
        <w:t xml:space="preserve">argyle</w:t>
      </w:r>
    </w:p>
    <w:p>
      <w:r>
        <w:rPr>
          <w:b/>
        </w:rPr>
        <w:t xml:space="preserve">Tulos</w:t>
      </w:r>
    </w:p>
    <w:p>
      <w:r>
        <w:t xml:space="preserve">kukkia</w:t>
      </w:r>
    </w:p>
    <w:p>
      <w:r>
        <w:rPr>
          <w:b/>
        </w:rPr>
        <w:t xml:space="preserve">Tulos</w:t>
      </w:r>
    </w:p>
    <w:p>
      <w:r>
        <w:t xml:space="preserve">pilkkuja</w:t>
      </w:r>
    </w:p>
    <w:p>
      <w:r>
        <w:rPr>
          <w:b/>
        </w:rPr>
        <w:t xml:space="preserve">Tulos</w:t>
      </w:r>
    </w:p>
    <w:p>
      <w:r>
        <w:t xml:space="preserve">sydämet</w:t>
      </w:r>
    </w:p>
    <w:p>
      <w:r>
        <w:rPr>
          <w:b/>
        </w:rPr>
        <w:t xml:space="preserve">Esimerkki 7.4075</w:t>
      </w:r>
    </w:p>
    <w:p>
      <w:r>
        <w:t xml:space="preserve">nimi, jonka miehet laittavat paidan taskuunsa</w:t>
      </w:r>
    </w:p>
    <w:p>
      <w:r>
        <w:rPr>
          <w:b/>
        </w:rPr>
        <w:t xml:space="preserve">Tulos</w:t>
      </w:r>
    </w:p>
    <w:p>
      <w:r>
        <w:t xml:space="preserve">kynä/kynä</w:t>
      </w:r>
    </w:p>
    <w:p>
      <w:r>
        <w:rPr>
          <w:b/>
        </w:rPr>
        <w:t xml:space="preserve">Tulos</w:t>
      </w:r>
    </w:p>
    <w:p>
      <w:r>
        <w:t xml:space="preserve">rahaa</w:t>
      </w:r>
    </w:p>
    <w:p>
      <w:r>
        <w:rPr>
          <w:b/>
        </w:rPr>
        <w:t xml:space="preserve">Tulos</w:t>
      </w:r>
    </w:p>
    <w:p>
      <w:r>
        <w:t xml:space="preserve">nenäliina</w:t>
      </w:r>
    </w:p>
    <w:p>
      <w:r>
        <w:rPr>
          <w:b/>
        </w:rPr>
        <w:t xml:space="preserve">Tulos</w:t>
      </w:r>
    </w:p>
    <w:p>
      <w:r>
        <w:t xml:space="preserve">lasit</w:t>
      </w:r>
    </w:p>
    <w:p>
      <w:r>
        <w:rPr>
          <w:b/>
        </w:rPr>
        <w:t xml:space="preserve">Tulos</w:t>
      </w:r>
    </w:p>
    <w:p>
      <w:r>
        <w:t xml:space="preserve">savukkeet</w:t>
      </w:r>
    </w:p>
    <w:p>
      <w:r>
        <w:rPr>
          <w:b/>
        </w:rPr>
        <w:t xml:space="preserve">Esimerkki 7.4076</w:t>
      </w:r>
    </w:p>
    <w:p>
      <w:r>
        <w:t xml:space="preserve">Nimeä jotain, mitä ihmiset syövät chilin kanssa.</w:t>
      </w:r>
    </w:p>
    <w:p>
      <w:r>
        <w:rPr>
          <w:b/>
        </w:rPr>
        <w:t xml:space="preserve">Tulos</w:t>
      </w:r>
    </w:p>
    <w:p>
      <w:r>
        <w:t xml:space="preserve">keksejä</w:t>
      </w:r>
    </w:p>
    <w:p>
      <w:r>
        <w:rPr>
          <w:b/>
        </w:rPr>
        <w:t xml:space="preserve">Tulos</w:t>
      </w:r>
    </w:p>
    <w:p>
      <w:r>
        <w:t xml:space="preserve">leipä</w:t>
      </w:r>
    </w:p>
    <w:p>
      <w:r>
        <w:rPr>
          <w:b/>
        </w:rPr>
        <w:t xml:space="preserve">Esimerkki 7.4077</w:t>
      </w:r>
    </w:p>
    <w:p>
      <w:r>
        <w:t xml:space="preserve">Mainitse tieto, jonka löydät yllättäen jonkun käyntikortista.</w:t>
      </w:r>
    </w:p>
    <w:p>
      <w:r>
        <w:rPr>
          <w:b/>
        </w:rPr>
        <w:t xml:space="preserve">Tulos</w:t>
      </w:r>
    </w:p>
    <w:p>
      <w:r>
        <w:t xml:space="preserve">ikä</w:t>
      </w:r>
    </w:p>
    <w:p>
      <w:r>
        <w:rPr>
          <w:b/>
        </w:rPr>
        <w:t xml:space="preserve">Tulos</w:t>
      </w:r>
    </w:p>
    <w:p>
      <w:r>
        <w:t xml:space="preserve">kotiosoite</w:t>
      </w:r>
    </w:p>
    <w:p>
      <w:r>
        <w:rPr>
          <w:b/>
        </w:rPr>
        <w:t xml:space="preserve">Tulos</w:t>
      </w:r>
    </w:p>
    <w:p>
      <w:r>
        <w:t xml:space="preserve">paino</w:t>
      </w:r>
    </w:p>
    <w:p>
      <w:r>
        <w:rPr>
          <w:b/>
        </w:rPr>
        <w:t xml:space="preserve">Tulos</w:t>
      </w:r>
    </w:p>
    <w:p>
      <w:r>
        <w:t xml:space="preserve">sosiaaliturva</w:t>
      </w:r>
    </w:p>
    <w:p>
      <w:r>
        <w:rPr>
          <w:b/>
        </w:rPr>
        <w:t xml:space="preserve">Tulos</w:t>
      </w:r>
    </w:p>
    <w:p>
      <w:r>
        <w:t xml:space="preserve">kotipuhelin</w:t>
      </w:r>
    </w:p>
    <w:p>
      <w:r>
        <w:rPr>
          <w:b/>
        </w:rPr>
        <w:t xml:space="preserve">Tulos</w:t>
      </w:r>
    </w:p>
    <w:p>
      <w:r>
        <w:t xml:space="preserve">siviilisääty</w:t>
      </w:r>
    </w:p>
    <w:p>
      <w:r>
        <w:rPr>
          <w:b/>
        </w:rPr>
        <w:t xml:space="preserve">Tulos</w:t>
      </w:r>
    </w:p>
    <w:p>
      <w:r>
        <w:t xml:space="preserve">uskonto</w:t>
      </w:r>
    </w:p>
    <w:p>
      <w:r>
        <w:rPr>
          <w:b/>
        </w:rPr>
        <w:t xml:space="preserve">Esimerkki 7.4078</w:t>
      </w:r>
    </w:p>
    <w:p>
      <w:r>
        <w:t xml:space="preserve">nimeä perunalastujen maku</w:t>
      </w:r>
    </w:p>
    <w:p>
      <w:r>
        <w:rPr>
          <w:b/>
        </w:rPr>
        <w:t xml:space="preserve">Tulos</w:t>
      </w:r>
    </w:p>
    <w:p>
      <w:r>
        <w:t xml:space="preserve">bbq</w:t>
      </w:r>
    </w:p>
    <w:p>
      <w:r>
        <w:rPr>
          <w:b/>
        </w:rPr>
        <w:t xml:space="preserve">Tulos</w:t>
      </w:r>
    </w:p>
    <w:p>
      <w:r>
        <w:t xml:space="preserve">smetana &amp; sipuli</w:t>
      </w:r>
    </w:p>
    <w:p>
      <w:r>
        <w:rPr>
          <w:b/>
        </w:rPr>
        <w:t xml:space="preserve">Tulos</w:t>
      </w:r>
    </w:p>
    <w:p>
      <w:r>
        <w:t xml:space="preserve">etikka</w:t>
      </w:r>
    </w:p>
    <w:p>
      <w:r>
        <w:rPr>
          <w:b/>
        </w:rPr>
        <w:t xml:space="preserve">Tulos</w:t>
      </w:r>
    </w:p>
    <w:p>
      <w:r>
        <w:t xml:space="preserve">ranch</w:t>
      </w:r>
    </w:p>
    <w:p>
      <w:r>
        <w:rPr>
          <w:b/>
        </w:rPr>
        <w:t xml:space="preserve">Tulos</w:t>
      </w:r>
    </w:p>
    <w:p>
      <w:r>
        <w:t xml:space="preserve">alkuperäinen</w:t>
      </w:r>
    </w:p>
    <w:p>
      <w:r>
        <w:rPr>
          <w:b/>
        </w:rPr>
        <w:t xml:space="preserve">Tulos</w:t>
      </w:r>
    </w:p>
    <w:p>
      <w:r>
        <w:t xml:space="preserve">juusto</w:t>
      </w:r>
    </w:p>
    <w:p>
      <w:r>
        <w:rPr>
          <w:b/>
        </w:rPr>
        <w:t xml:space="preserve">Esimerkki 7.4079</w:t>
      </w:r>
    </w:p>
    <w:p>
      <w:r>
        <w:t xml:space="preserve">Nimeä jokin asia, jonka kuulet kotonasi vain silloin, kun kaikki nukkuvat...</w:t>
      </w:r>
    </w:p>
    <w:p>
      <w:r>
        <w:rPr>
          <w:b/>
        </w:rPr>
        <w:t xml:space="preserve">Tulos</w:t>
      </w:r>
    </w:p>
    <w:p>
      <w:r>
        <w:t xml:space="preserve">kuorsaus</w:t>
      </w:r>
    </w:p>
    <w:p>
      <w:r>
        <w:rPr>
          <w:b/>
        </w:rPr>
        <w:t xml:space="preserve">Tulos</w:t>
      </w:r>
    </w:p>
    <w:p>
      <w:r>
        <w:t xml:space="preserve">tikittävä kello</w:t>
      </w:r>
    </w:p>
    <w:p>
      <w:r>
        <w:rPr>
          <w:b/>
        </w:rPr>
        <w:t xml:space="preserve">Tulos</w:t>
      </w:r>
    </w:p>
    <w:p>
      <w:r>
        <w:t xml:space="preserve">uuni/ac</w:t>
      </w:r>
    </w:p>
    <w:p>
      <w:r>
        <w:rPr>
          <w:b/>
        </w:rPr>
        <w:t xml:space="preserve">Tulos</w:t>
      </w:r>
    </w:p>
    <w:p>
      <w:r>
        <w:t xml:space="preserve">sirkat/hiiret</w:t>
      </w:r>
    </w:p>
    <w:p>
      <w:r>
        <w:rPr>
          <w:b/>
        </w:rPr>
        <w:t xml:space="preserve">Tulos</w:t>
      </w:r>
    </w:p>
    <w:p>
      <w:r>
        <w:t xml:space="preserve">narisee</w:t>
      </w:r>
    </w:p>
    <w:p>
      <w:r>
        <w:rPr>
          <w:b/>
        </w:rPr>
        <w:t xml:space="preserve">Tulos</w:t>
      </w:r>
    </w:p>
    <w:p>
      <w:r>
        <w:t xml:space="preserve">vuotava hana</w:t>
      </w:r>
    </w:p>
    <w:p>
      <w:r>
        <w:rPr>
          <w:b/>
        </w:rPr>
        <w:t xml:space="preserve">Tulos</w:t>
      </w:r>
    </w:p>
    <w:p>
      <w:r>
        <w:t xml:space="preserve">jääkaappi</w:t>
      </w:r>
    </w:p>
    <w:p>
      <w:r>
        <w:rPr>
          <w:b/>
        </w:rPr>
        <w:t xml:space="preserve">Esimerkki 7.4080</w:t>
      </w:r>
    </w:p>
    <w:p>
      <w:r>
        <w:t xml:space="preserve">Kerro jokin tapahtuma elämässäsi, jossa olisit onneton, jos kukaan ei tulisi paikalle.</w:t>
      </w:r>
    </w:p>
    <w:p>
      <w:r>
        <w:rPr>
          <w:b/>
        </w:rPr>
        <w:t xml:space="preserve">Tulos</w:t>
      </w:r>
    </w:p>
    <w:p>
      <w:r>
        <w:t xml:space="preserve">häät</w:t>
      </w:r>
    </w:p>
    <w:p>
      <w:r>
        <w:rPr>
          <w:b/>
        </w:rPr>
        <w:t xml:space="preserve">Tulos</w:t>
      </w:r>
    </w:p>
    <w:p>
      <w:r>
        <w:t xml:space="preserve">syntymäpäivä</w:t>
      </w:r>
    </w:p>
    <w:p>
      <w:r>
        <w:rPr>
          <w:b/>
        </w:rPr>
        <w:t xml:space="preserve">Tulos</w:t>
      </w:r>
    </w:p>
    <w:p>
      <w:r>
        <w:t xml:space="preserve">valmistuminen</w:t>
      </w:r>
    </w:p>
    <w:p>
      <w:r>
        <w:rPr>
          <w:b/>
        </w:rPr>
        <w:t xml:space="preserve">Tulos</w:t>
      </w:r>
    </w:p>
    <w:p>
      <w:r>
        <w:t xml:space="preserve">hautajaiset</w:t>
      </w:r>
    </w:p>
    <w:p>
      <w:r>
        <w:rPr>
          <w:b/>
        </w:rPr>
        <w:t xml:space="preserve">Esimerkki 7.4081</w:t>
      </w:r>
    </w:p>
    <w:p>
      <w:r>
        <w:t xml:space="preserve">nimi, jota lapset käyttävät, mutta aikuiset eivät.</w:t>
      </w:r>
    </w:p>
    <w:p>
      <w:r>
        <w:rPr>
          <w:b/>
        </w:rPr>
        <w:t xml:space="preserve">Tulos</w:t>
      </w:r>
    </w:p>
    <w:p>
      <w:r>
        <w:t xml:space="preserve">vaippa</w:t>
      </w:r>
    </w:p>
    <w:p>
      <w:r>
        <w:rPr>
          <w:b/>
        </w:rPr>
        <w:t xml:space="preserve">Tulos</w:t>
      </w:r>
    </w:p>
    <w:p>
      <w:r>
        <w:t xml:space="preserve">bib</w:t>
      </w:r>
    </w:p>
    <w:p>
      <w:r>
        <w:rPr>
          <w:b/>
        </w:rPr>
        <w:t xml:space="preserve">Tulos</w:t>
      </w:r>
    </w:p>
    <w:p>
      <w:r>
        <w:t xml:space="preserve">haalarit</w:t>
      </w:r>
    </w:p>
    <w:p>
      <w:r>
        <w:rPr>
          <w:b/>
        </w:rPr>
        <w:t xml:space="preserve">Esimerkki 7.4082</w:t>
      </w:r>
    </w:p>
    <w:p>
      <w:r>
        <w:t xml:space="preserve">Kerro, mitä joku voi tehdä huonekasville auttaakseen sitä kasvamaan.</w:t>
      </w:r>
    </w:p>
    <w:p>
      <w:r>
        <w:rPr>
          <w:b/>
        </w:rPr>
        <w:t xml:space="preserve">Tulos</w:t>
      </w:r>
    </w:p>
    <w:p>
      <w:r>
        <w:t xml:space="preserve">kastele se</w:t>
      </w:r>
    </w:p>
    <w:p>
      <w:r>
        <w:rPr>
          <w:b/>
        </w:rPr>
        <w:t xml:space="preserve">Tulos</w:t>
      </w:r>
    </w:p>
    <w:p>
      <w:r>
        <w:t xml:space="preserve">lannoittaa sitä</w:t>
      </w:r>
    </w:p>
    <w:p>
      <w:r>
        <w:rPr>
          <w:b/>
        </w:rPr>
        <w:t xml:space="preserve">Tulos</w:t>
      </w:r>
    </w:p>
    <w:p>
      <w:r>
        <w:t xml:space="preserve">anna sille kasvisruokaa</w:t>
      </w:r>
    </w:p>
    <w:p>
      <w:r>
        <w:rPr>
          <w:b/>
        </w:rPr>
        <w:t xml:space="preserve">Tulos</w:t>
      </w:r>
    </w:p>
    <w:p>
      <w:r>
        <w:t xml:space="preserve">anna sille enemmän aurinkoa</w:t>
      </w:r>
    </w:p>
    <w:p>
      <w:r>
        <w:rPr>
          <w:b/>
        </w:rPr>
        <w:t xml:space="preserve">Tulos</w:t>
      </w:r>
    </w:p>
    <w:p>
      <w:r>
        <w:t xml:space="preserve">vitamiinit</w:t>
      </w:r>
    </w:p>
    <w:p>
      <w:r>
        <w:rPr>
          <w:b/>
        </w:rPr>
        <w:t xml:space="preserve">Tulos</w:t>
      </w:r>
    </w:p>
    <w:p>
      <w:r>
        <w:t xml:space="preserve">istuta se uudelleen</w:t>
      </w:r>
    </w:p>
    <w:p>
      <w:r>
        <w:rPr>
          <w:b/>
        </w:rPr>
        <w:t xml:space="preserve">Tulos</w:t>
      </w:r>
    </w:p>
    <w:p>
      <w:r>
        <w:t xml:space="preserve">puhu sille</w:t>
      </w:r>
    </w:p>
    <w:p>
      <w:r>
        <w:rPr>
          <w:b/>
        </w:rPr>
        <w:t xml:space="preserve">Esimerkki 7.4083</w:t>
      </w:r>
    </w:p>
    <w:p>
      <w:r>
        <w:t xml:space="preserve">nimeä santas suurin ongelma</w:t>
      </w:r>
    </w:p>
    <w:p>
      <w:r>
        <w:rPr>
          <w:b/>
        </w:rPr>
        <w:t xml:space="preserve">Tulos</w:t>
      </w:r>
    </w:p>
    <w:p>
      <w:r>
        <w:t xml:space="preserve">paino</w:t>
      </w:r>
    </w:p>
    <w:p>
      <w:r>
        <w:rPr>
          <w:b/>
        </w:rPr>
        <w:t xml:space="preserve">Tulos</w:t>
      </w:r>
    </w:p>
    <w:p>
      <w:r>
        <w:t xml:space="preserve">aika</w:t>
      </w:r>
    </w:p>
    <w:p>
      <w:r>
        <w:rPr>
          <w:b/>
        </w:rPr>
        <w:t xml:space="preserve">Tulos</w:t>
      </w:r>
    </w:p>
    <w:p>
      <w:r>
        <w:t xml:space="preserve">menossa alas chiminy</w:t>
      </w:r>
    </w:p>
    <w:p>
      <w:r>
        <w:rPr>
          <w:b/>
        </w:rPr>
        <w:t xml:space="preserve">Tulos</w:t>
      </w:r>
    </w:p>
    <w:p>
      <w:r>
        <w:t xml:space="preserve">sää</w:t>
      </w:r>
    </w:p>
    <w:p>
      <w:r>
        <w:rPr>
          <w:b/>
        </w:rPr>
        <w:t xml:space="preserve">Tulos</w:t>
      </w:r>
    </w:p>
    <w:p>
      <w:r>
        <w:t xml:space="preserve">ei tarpeeksi tonttuja</w:t>
      </w:r>
    </w:p>
    <w:p>
      <w:r>
        <w:rPr>
          <w:b/>
        </w:rPr>
        <w:t xml:space="preserve">Tulos</w:t>
      </w:r>
    </w:p>
    <w:p>
      <w:r>
        <w:t xml:space="preserve">tuhmat lapset</w:t>
      </w:r>
    </w:p>
    <w:p>
      <w:r>
        <w:rPr>
          <w:b/>
        </w:rPr>
        <w:t xml:space="preserve">Esimerkki 7.4084</w:t>
      </w:r>
    </w:p>
    <w:p>
      <w:r>
        <w:t xml:space="preserve">nimeä jokin tietty kehon osa, josta lääkäri saattaa kehottaa sinua pitämään parempaa huolta.</w:t>
      </w:r>
    </w:p>
    <w:p>
      <w:r>
        <w:rPr>
          <w:b/>
        </w:rPr>
        <w:t xml:space="preserve">Tulos</w:t>
      </w:r>
    </w:p>
    <w:p>
      <w:r>
        <w:t xml:space="preserve">sydän</w:t>
      </w:r>
    </w:p>
    <w:p>
      <w:r>
        <w:rPr>
          <w:b/>
        </w:rPr>
        <w:t xml:space="preserve">Tulos</w:t>
      </w:r>
    </w:p>
    <w:p>
      <w:r>
        <w:t xml:space="preserve">selkä/selkäranka</w:t>
      </w:r>
    </w:p>
    <w:p>
      <w:r>
        <w:rPr>
          <w:b/>
        </w:rPr>
        <w:t xml:space="preserve">Tulos</w:t>
      </w:r>
    </w:p>
    <w:p>
      <w:r>
        <w:t xml:space="preserve">jalat</w:t>
      </w:r>
    </w:p>
    <w:p>
      <w:r>
        <w:rPr>
          <w:b/>
        </w:rPr>
        <w:t xml:space="preserve">Tulos</w:t>
      </w:r>
    </w:p>
    <w:p>
      <w:r>
        <w:t xml:space="preserve">silmät</w:t>
      </w:r>
    </w:p>
    <w:p>
      <w:r>
        <w:rPr>
          <w:b/>
        </w:rPr>
        <w:t xml:space="preserve">Tulos</w:t>
      </w:r>
    </w:p>
    <w:p>
      <w:r>
        <w:t xml:space="preserve">munuaiset</w:t>
      </w:r>
    </w:p>
    <w:p>
      <w:r>
        <w:rPr>
          <w:b/>
        </w:rPr>
        <w:t xml:space="preserve">Esimerkki 7.4085</w:t>
      </w:r>
    </w:p>
    <w:p>
      <w:r>
        <w:t xml:space="preserve">nimittää jotain, jonka laittaa suuhunsa, mutta ei niele.</w:t>
      </w:r>
    </w:p>
    <w:p>
      <w:r>
        <w:rPr>
          <w:b/>
        </w:rPr>
        <w:t xml:space="preserve">Tulos</w:t>
      </w:r>
    </w:p>
    <w:p>
      <w:r>
        <w:t xml:space="preserve">purukumi</w:t>
      </w:r>
    </w:p>
    <w:p>
      <w:r>
        <w:rPr>
          <w:b/>
        </w:rPr>
        <w:t xml:space="preserve">Tulos</w:t>
      </w:r>
    </w:p>
    <w:p>
      <w:r>
        <w:t xml:space="preserve">hammastahna</w:t>
      </w:r>
    </w:p>
    <w:p>
      <w:r>
        <w:rPr>
          <w:b/>
        </w:rPr>
        <w:t xml:space="preserve">Tulos</w:t>
      </w:r>
    </w:p>
    <w:p>
      <w:r>
        <w:t xml:space="preserve">suuvesi</w:t>
      </w:r>
    </w:p>
    <w:p>
      <w:r>
        <w:rPr>
          <w:b/>
        </w:rPr>
        <w:t xml:space="preserve">Tulos</w:t>
      </w:r>
    </w:p>
    <w:p>
      <w:r>
        <w:t xml:space="preserve">karkkia/ imeskelykarkkia</w:t>
      </w:r>
    </w:p>
    <w:p>
      <w:r>
        <w:rPr>
          <w:b/>
        </w:rPr>
        <w:t xml:space="preserve">Esimerkki 7.4086</w:t>
      </w:r>
    </w:p>
    <w:p>
      <w:r>
        <w:t xml:space="preserve">Nimeä jotain, mitä ihmiset jakavat karkki tai kepponen -tapahtumassa ja mitä lapsi saattaa pettyä saadessaan.</w:t>
      </w:r>
    </w:p>
    <w:p>
      <w:r>
        <w:rPr>
          <w:b/>
        </w:rPr>
        <w:t xml:space="preserve">Tulos</w:t>
      </w:r>
    </w:p>
    <w:p>
      <w:r>
        <w:t xml:space="preserve">omena</w:t>
      </w:r>
    </w:p>
    <w:p>
      <w:r>
        <w:rPr>
          <w:b/>
        </w:rPr>
        <w:t xml:space="preserve">Tulos</w:t>
      </w:r>
    </w:p>
    <w:p>
      <w:r>
        <w:t xml:space="preserve">hammasharja/tahna</w:t>
      </w:r>
    </w:p>
    <w:p>
      <w:r>
        <w:rPr>
          <w:b/>
        </w:rPr>
        <w:t xml:space="preserve">Tulos</w:t>
      </w:r>
    </w:p>
    <w:p>
      <w:r>
        <w:t xml:space="preserve">pennit</w:t>
      </w:r>
    </w:p>
    <w:p>
      <w:r>
        <w:rPr>
          <w:b/>
        </w:rPr>
        <w:t xml:space="preserve">Tulos</w:t>
      </w:r>
    </w:p>
    <w:p>
      <w:r>
        <w:t xml:space="preserve">rusinat</w:t>
      </w:r>
    </w:p>
    <w:p>
      <w:r>
        <w:rPr>
          <w:b/>
        </w:rPr>
        <w:t xml:space="preserve">Esimerkki 7.4087</w:t>
      </w:r>
    </w:p>
    <w:p>
      <w:r>
        <w:t xml:space="preserve">Nimeä jokin kehon osa, joka on usein kipeä harjoituksen jälkeen.</w:t>
      </w:r>
    </w:p>
    <w:p>
      <w:r>
        <w:rPr>
          <w:b/>
        </w:rPr>
        <w:t xml:space="preserve">Tulos</w:t>
      </w:r>
    </w:p>
    <w:p>
      <w:r>
        <w:t xml:space="preserve">jalat</w:t>
      </w:r>
    </w:p>
    <w:p>
      <w:r>
        <w:rPr>
          <w:b/>
        </w:rPr>
        <w:t xml:space="preserve">Tulos</w:t>
      </w:r>
    </w:p>
    <w:p>
      <w:r>
        <w:t xml:space="preserve">aseet</w:t>
      </w:r>
    </w:p>
    <w:p>
      <w:r>
        <w:rPr>
          <w:b/>
        </w:rPr>
        <w:t xml:space="preserve">Tulos</w:t>
      </w:r>
    </w:p>
    <w:p>
      <w:r>
        <w:t xml:space="preserve">takaisin</w:t>
      </w:r>
    </w:p>
    <w:p>
      <w:r>
        <w:rPr>
          <w:b/>
        </w:rPr>
        <w:t xml:space="preserve">Tulos</w:t>
      </w:r>
    </w:p>
    <w:p>
      <w:r>
        <w:t xml:space="preserve">vatsa</w:t>
      </w:r>
    </w:p>
    <w:p>
      <w:r>
        <w:rPr>
          <w:b/>
        </w:rPr>
        <w:t xml:space="preserve">Tulos</w:t>
      </w:r>
    </w:p>
    <w:p>
      <w:r>
        <w:t xml:space="preserve">butt</w:t>
      </w:r>
    </w:p>
    <w:p>
      <w:r>
        <w:rPr>
          <w:b/>
        </w:rPr>
        <w:t xml:space="preserve">Esimerkki 7.4088</w:t>
      </w:r>
    </w:p>
    <w:p>
      <w:r>
        <w:t xml:space="preserve">nimeä jotain, joka on yleensä hedelmänmakuista</w:t>
      </w:r>
    </w:p>
    <w:p>
      <w:r>
        <w:rPr>
          <w:b/>
        </w:rPr>
        <w:t xml:space="preserve">Tulos</w:t>
      </w:r>
    </w:p>
    <w:p>
      <w:r>
        <w:t xml:space="preserve">purkkaa/karkkia</w:t>
      </w:r>
    </w:p>
    <w:p>
      <w:r>
        <w:rPr>
          <w:b/>
        </w:rPr>
        <w:t xml:space="preserve">Tulos</w:t>
      </w:r>
    </w:p>
    <w:p>
      <w:r>
        <w:t xml:space="preserve">mehu</w:t>
      </w:r>
    </w:p>
    <w:p>
      <w:r>
        <w:rPr>
          <w:b/>
        </w:rPr>
        <w:t xml:space="preserve">Tulos</w:t>
      </w:r>
    </w:p>
    <w:p>
      <w:r>
        <w:t xml:space="preserve">hyytelö o</w:t>
      </w:r>
    </w:p>
    <w:p>
      <w:r>
        <w:rPr>
          <w:b/>
        </w:rPr>
        <w:t xml:space="preserve">Tulos</w:t>
      </w:r>
    </w:p>
    <w:p>
      <w:r>
        <w:t xml:space="preserve">Sooda</w:t>
      </w:r>
    </w:p>
    <w:p>
      <w:r>
        <w:rPr>
          <w:b/>
        </w:rPr>
        <w:t xml:space="preserve">Tulos</w:t>
      </w:r>
    </w:p>
    <w:p>
      <w:r>
        <w:t xml:space="preserve">jäätelö</w:t>
      </w:r>
    </w:p>
    <w:p>
      <w:r>
        <w:rPr>
          <w:b/>
        </w:rPr>
        <w:t xml:space="preserve">Esimerkki 7.4089</w:t>
      </w:r>
    </w:p>
    <w:p>
      <w:r>
        <w:t xml:space="preserve">Nimeä paikka, jossa otat päiväunet vain ajan kuluksi.</w:t>
      </w:r>
    </w:p>
    <w:p>
      <w:r>
        <w:rPr>
          <w:b/>
        </w:rPr>
        <w:t xml:space="preserve">Tulos</w:t>
      </w:r>
    </w:p>
    <w:p>
      <w:r>
        <w:t xml:space="preserve">kotona</w:t>
      </w:r>
    </w:p>
    <w:p>
      <w:r>
        <w:rPr>
          <w:b/>
        </w:rPr>
        <w:t xml:space="preserve">Tulos</w:t>
      </w:r>
    </w:p>
    <w:p>
      <w:r>
        <w:t xml:space="preserve">työ</w:t>
      </w:r>
    </w:p>
    <w:p>
      <w:r>
        <w:rPr>
          <w:b/>
        </w:rPr>
        <w:t xml:space="preserve">Tulos</w:t>
      </w:r>
    </w:p>
    <w:p>
      <w:r>
        <w:t xml:space="preserve">pitkä auto-/bussimatka</w:t>
      </w:r>
    </w:p>
    <w:p>
      <w:r>
        <w:rPr>
          <w:b/>
        </w:rPr>
        <w:t xml:space="preserve">Tulos</w:t>
      </w:r>
    </w:p>
    <w:p>
      <w:r>
        <w:t xml:space="preserve">lentokenttä/lentokone</w:t>
      </w:r>
    </w:p>
    <w:p>
      <w:r>
        <w:rPr>
          <w:b/>
        </w:rPr>
        <w:t xml:space="preserve">Tulos</w:t>
      </w:r>
    </w:p>
    <w:p>
      <w:r>
        <w:t xml:space="preserve">puisto</w:t>
      </w:r>
    </w:p>
    <w:p>
      <w:r>
        <w:rPr>
          <w:b/>
        </w:rPr>
        <w:t xml:space="preserve">Tulos</w:t>
      </w:r>
    </w:p>
    <w:p>
      <w:r>
        <w:t xml:space="preserve">koulu</w:t>
      </w:r>
    </w:p>
    <w:p>
      <w:r>
        <w:rPr>
          <w:b/>
        </w:rPr>
        <w:t xml:space="preserve">Tulos</w:t>
      </w:r>
    </w:p>
    <w:p>
      <w:r>
        <w:t xml:space="preserve">lääkärin vastaanotto</w:t>
      </w:r>
    </w:p>
    <w:p>
      <w:r>
        <w:rPr>
          <w:b/>
        </w:rPr>
        <w:t xml:space="preserve">Esimerkki 7.4090</w:t>
      </w:r>
    </w:p>
    <w:p>
      <w:r>
        <w:t xml:space="preserve">nimeä jotain, mitä haluat ehkä ostaa, jos järjestät halloween-juhlat.</w:t>
      </w:r>
    </w:p>
    <w:p>
      <w:r>
        <w:rPr>
          <w:b/>
        </w:rPr>
        <w:t xml:space="preserve">Tulos</w:t>
      </w:r>
    </w:p>
    <w:p>
      <w:r>
        <w:t xml:space="preserve">puku</w:t>
      </w:r>
    </w:p>
    <w:p>
      <w:r>
        <w:rPr>
          <w:b/>
        </w:rPr>
        <w:t xml:space="preserve">Tulos</w:t>
      </w:r>
    </w:p>
    <w:p>
      <w:r>
        <w:t xml:space="preserve">karkkia</w:t>
      </w:r>
    </w:p>
    <w:p>
      <w:r>
        <w:rPr>
          <w:b/>
        </w:rPr>
        <w:t xml:space="preserve">Tulos</w:t>
      </w:r>
    </w:p>
    <w:p>
      <w:r>
        <w:t xml:space="preserve">koristeet</w:t>
      </w:r>
    </w:p>
    <w:p>
      <w:r>
        <w:rPr>
          <w:b/>
        </w:rPr>
        <w:t xml:space="preserve">Tulos</w:t>
      </w:r>
    </w:p>
    <w:p>
      <w:r>
        <w:t xml:space="preserve">musiikki</w:t>
      </w:r>
    </w:p>
    <w:p>
      <w:r>
        <w:rPr>
          <w:b/>
        </w:rPr>
        <w:t xml:space="preserve">Tulos</w:t>
      </w:r>
    </w:p>
    <w:p>
      <w:r>
        <w:t xml:space="preserve">kurpitsa</w:t>
      </w:r>
    </w:p>
    <w:p>
      <w:r>
        <w:rPr>
          <w:b/>
        </w:rPr>
        <w:t xml:space="preserve">Tulos</w:t>
      </w:r>
    </w:p>
    <w:p>
      <w:r>
        <w:t xml:space="preserve">juomat</w:t>
      </w:r>
    </w:p>
    <w:p>
      <w:r>
        <w:rPr>
          <w:b/>
        </w:rPr>
        <w:t xml:space="preserve">Tulos</w:t>
      </w:r>
    </w:p>
    <w:p>
      <w:r>
        <w:t xml:space="preserve">omenat</w:t>
      </w:r>
    </w:p>
    <w:p>
      <w:r>
        <w:rPr>
          <w:b/>
        </w:rPr>
        <w:t xml:space="preserve">Esimerkki 7.4091</w:t>
      </w:r>
    </w:p>
    <w:p>
      <w:r>
        <w:t xml:space="preserve">Nimeä jotain, mitä sarjakuvakonnat aina tekevät, jotta tiedät, että he ovat pahoja.</w:t>
      </w:r>
    </w:p>
    <w:p>
      <w:r>
        <w:rPr>
          <w:b/>
        </w:rPr>
        <w:t xml:space="preserve">Tulos</w:t>
      </w:r>
    </w:p>
    <w:p>
      <w:r>
        <w:t xml:space="preserve">paha nauru</w:t>
      </w:r>
    </w:p>
    <w:p>
      <w:r>
        <w:rPr>
          <w:b/>
        </w:rPr>
        <w:t xml:space="preserve">Tulos</w:t>
      </w:r>
    </w:p>
    <w:p>
      <w:r>
        <w:t xml:space="preserve">varastaminen</w:t>
      </w:r>
    </w:p>
    <w:p>
      <w:r>
        <w:rPr>
          <w:b/>
        </w:rPr>
        <w:t xml:space="preserve">Tulos</w:t>
      </w:r>
    </w:p>
    <w:p>
      <w:r>
        <w:t xml:space="preserve">taistelut</w:t>
      </w:r>
    </w:p>
    <w:p>
      <w:r>
        <w:rPr>
          <w:b/>
        </w:rPr>
        <w:t xml:space="preserve">Tulos</w:t>
      </w:r>
    </w:p>
    <w:p>
      <w:r>
        <w:t xml:space="preserve">tappaminen</w:t>
      </w:r>
    </w:p>
    <w:p>
      <w:r>
        <w:rPr>
          <w:b/>
        </w:rPr>
        <w:t xml:space="preserve">Tulos</w:t>
      </w:r>
    </w:p>
    <w:p>
      <w:r>
        <w:t xml:space="preserve">maailman haltuunotto</w:t>
      </w:r>
    </w:p>
    <w:p>
      <w:r>
        <w:rPr>
          <w:b/>
        </w:rPr>
        <w:t xml:space="preserve">Tulos</w:t>
      </w:r>
    </w:p>
    <w:p>
      <w:r>
        <w:t xml:space="preserve">pukeutumassa mustaan</w:t>
      </w:r>
    </w:p>
    <w:p>
      <w:r>
        <w:rPr>
          <w:b/>
        </w:rPr>
        <w:t xml:space="preserve">Esimerkki 7.4092</w:t>
      </w:r>
    </w:p>
    <w:p>
      <w:r>
        <w:t xml:space="preserve">nimeä sarjakuvahahmo, joka osaa lentää</w:t>
      </w:r>
    </w:p>
    <w:p>
      <w:r>
        <w:rPr>
          <w:b/>
        </w:rPr>
        <w:t xml:space="preserve">Tulos</w:t>
      </w:r>
    </w:p>
    <w:p>
      <w:r>
        <w:t xml:space="preserve">dumbo</w:t>
      </w:r>
    </w:p>
    <w:p>
      <w:r>
        <w:rPr>
          <w:b/>
        </w:rPr>
        <w:t xml:space="preserve">Tulos</w:t>
      </w:r>
    </w:p>
    <w:p>
      <w:r>
        <w:t xml:space="preserve">tinkerbell</w:t>
      </w:r>
    </w:p>
    <w:p>
      <w:r>
        <w:rPr>
          <w:b/>
        </w:rPr>
        <w:t xml:space="preserve">Tulos</w:t>
      </w:r>
    </w:p>
    <w:p>
      <w:r>
        <w:t xml:space="preserve">peter pan</w:t>
      </w:r>
    </w:p>
    <w:p>
      <w:r>
        <w:rPr>
          <w:b/>
        </w:rPr>
        <w:t xml:space="preserve">Tulos</w:t>
      </w:r>
    </w:p>
    <w:p>
      <w:r>
        <w:t xml:space="preserve">mahtava hiiri</w:t>
      </w:r>
    </w:p>
    <w:p>
      <w:r>
        <w:rPr>
          <w:b/>
        </w:rPr>
        <w:t xml:space="preserve">Esimerkki 7.4093</w:t>
      </w:r>
    </w:p>
    <w:p>
      <w:r>
        <w:t xml:space="preserve">nimeä jotain, jota aikuisetkin vihaavat jakaa.</w:t>
      </w:r>
    </w:p>
    <w:p>
      <w:r>
        <w:rPr>
          <w:b/>
        </w:rPr>
        <w:t xml:space="preserve">Tulos</w:t>
      </w:r>
    </w:p>
    <w:p>
      <w:r>
        <w:t xml:space="preserve">rahaa</w:t>
      </w:r>
    </w:p>
    <w:p>
      <w:r>
        <w:rPr>
          <w:b/>
        </w:rPr>
        <w:t xml:space="preserve">Tulos</w:t>
      </w:r>
    </w:p>
    <w:p>
      <w:r>
        <w:t xml:space="preserve">ruoka</w:t>
      </w:r>
    </w:p>
    <w:p>
      <w:r>
        <w:rPr>
          <w:b/>
        </w:rPr>
        <w:t xml:space="preserve">Tulos</w:t>
      </w:r>
    </w:p>
    <w:p>
      <w:r>
        <w:t xml:space="preserve">sänky</w:t>
      </w:r>
    </w:p>
    <w:p>
      <w:r>
        <w:rPr>
          <w:b/>
        </w:rPr>
        <w:t xml:space="preserve">Tulos</w:t>
      </w:r>
    </w:p>
    <w:p>
      <w:r>
        <w:t xml:space="preserve">Kylpyhuone</w:t>
      </w:r>
    </w:p>
    <w:p>
      <w:r>
        <w:rPr>
          <w:b/>
        </w:rPr>
        <w:t xml:space="preserve">Tulos</w:t>
      </w:r>
    </w:p>
    <w:p>
      <w:r>
        <w:t xml:space="preserve">vaatteet</w:t>
      </w:r>
    </w:p>
    <w:p>
      <w:r>
        <w:rPr>
          <w:b/>
        </w:rPr>
        <w:t xml:space="preserve">Tulos</w:t>
      </w:r>
    </w:p>
    <w:p>
      <w:r>
        <w:t xml:space="preserve">salaisuudet</w:t>
      </w:r>
    </w:p>
    <w:p>
      <w:r>
        <w:rPr>
          <w:b/>
        </w:rPr>
        <w:t xml:space="preserve">Esimerkki 7.4094</w:t>
      </w:r>
    </w:p>
    <w:p>
      <w:r>
        <w:t xml:space="preserve">Nimeä jotain, jolla lapset leikkivät kesällä ulkona.</w:t>
      </w:r>
    </w:p>
    <w:p>
      <w:r>
        <w:rPr>
          <w:b/>
        </w:rPr>
        <w:t xml:space="preserve">Tulos</w:t>
      </w:r>
    </w:p>
    <w:p>
      <w:r>
        <w:t xml:space="preserve">pallo</w:t>
      </w:r>
    </w:p>
    <w:p>
      <w:r>
        <w:rPr>
          <w:b/>
        </w:rPr>
        <w:t xml:space="preserve">Tulos</w:t>
      </w:r>
    </w:p>
    <w:p>
      <w:r>
        <w:t xml:space="preserve">allas</w:t>
      </w:r>
    </w:p>
    <w:p>
      <w:r>
        <w:rPr>
          <w:b/>
        </w:rPr>
        <w:t xml:space="preserve">Tulos</w:t>
      </w:r>
    </w:p>
    <w:p>
      <w:r>
        <w:t xml:space="preserve">pyörä</w:t>
      </w:r>
    </w:p>
    <w:p>
      <w:r>
        <w:rPr>
          <w:b/>
        </w:rPr>
        <w:t xml:space="preserve">Tulos</w:t>
      </w:r>
    </w:p>
    <w:p>
      <w:r>
        <w:t xml:space="preserve">sprinkleri/letku</w:t>
      </w:r>
    </w:p>
    <w:p>
      <w:r>
        <w:rPr>
          <w:b/>
        </w:rPr>
        <w:t xml:space="preserve">Esimerkki 7.4095</w:t>
      </w:r>
    </w:p>
    <w:p>
      <w:r>
        <w:t xml:space="preserve">Kerro jotain mukavaa, jonka sanomiseen kyllästyt juhlapyhien aikana.</w:t>
      </w:r>
    </w:p>
    <w:p>
      <w:r>
        <w:rPr>
          <w:b/>
        </w:rPr>
        <w:t xml:space="preserve">Tulos</w:t>
      </w:r>
    </w:p>
    <w:p>
      <w:r>
        <w:t xml:space="preserve">hyvää joulua</w:t>
      </w:r>
    </w:p>
    <w:p>
      <w:r>
        <w:rPr>
          <w:b/>
        </w:rPr>
        <w:t xml:space="preserve">Tulos</w:t>
      </w:r>
    </w:p>
    <w:p>
      <w:r>
        <w:t xml:space="preserve">Kiitos</w:t>
      </w:r>
    </w:p>
    <w:p>
      <w:r>
        <w:rPr>
          <w:b/>
        </w:rPr>
        <w:t xml:space="preserve">Tulos</w:t>
      </w:r>
    </w:p>
    <w:p>
      <w:r>
        <w:t xml:space="preserve">Hienoa nähdä sinua</w:t>
      </w:r>
    </w:p>
    <w:p>
      <w:r>
        <w:rPr>
          <w:b/>
        </w:rPr>
        <w:t xml:space="preserve">Esimerkki 7.4096</w:t>
      </w:r>
    </w:p>
    <w:p>
      <w:r>
        <w:t xml:space="preserve">Nimeä jokin asia, jota tehdessäsi voisit käyttää taskulamppua...</w:t>
      </w:r>
    </w:p>
    <w:p>
      <w:r>
        <w:rPr>
          <w:b/>
        </w:rPr>
        <w:t xml:space="preserve">Tulos</w:t>
      </w:r>
    </w:p>
    <w:p>
      <w:r>
        <w:t xml:space="preserve">retkeily</w:t>
      </w:r>
    </w:p>
    <w:p>
      <w:r>
        <w:rPr>
          <w:b/>
        </w:rPr>
        <w:t xml:space="preserve">Tulos</w:t>
      </w:r>
    </w:p>
    <w:p>
      <w:r>
        <w:t xml:space="preserve">etsimässä jotain</w:t>
      </w:r>
    </w:p>
    <w:p>
      <w:r>
        <w:rPr>
          <w:b/>
        </w:rPr>
        <w:t xml:space="preserve">Tulos</w:t>
      </w:r>
    </w:p>
    <w:p>
      <w:r>
        <w:t xml:space="preserve">lukeminen</w:t>
      </w:r>
    </w:p>
    <w:p>
      <w:r>
        <w:rPr>
          <w:b/>
        </w:rPr>
        <w:t xml:space="preserve">Tulos</w:t>
      </w:r>
    </w:p>
    <w:p>
      <w:r>
        <w:t xml:space="preserve">vaellus</w:t>
      </w:r>
    </w:p>
    <w:p>
      <w:r>
        <w:rPr>
          <w:b/>
        </w:rPr>
        <w:t xml:space="preserve">Tulos</w:t>
      </w:r>
    </w:p>
    <w:p>
      <w:r>
        <w:t xml:space="preserve">auton korjaaminen</w:t>
      </w:r>
    </w:p>
    <w:p>
      <w:r>
        <w:rPr>
          <w:b/>
        </w:rPr>
        <w:t xml:space="preserve">Esimerkki 7.4097</w:t>
      </w:r>
    </w:p>
    <w:p>
      <w:r>
        <w:t xml:space="preserve">Nimeä jotain, mitä mies ei haluaisi, että hänelle tapahtuisi puheessaan...</w:t>
      </w:r>
    </w:p>
    <w:p>
      <w:r>
        <w:rPr>
          <w:b/>
        </w:rPr>
        <w:t xml:space="preserve">Tulos</w:t>
      </w:r>
    </w:p>
    <w:p>
      <w:r>
        <w:t xml:space="preserve">kärpänen on auki</w:t>
      </w:r>
    </w:p>
    <w:p>
      <w:r>
        <w:rPr>
          <w:b/>
        </w:rPr>
        <w:t xml:space="preserve">Tulos</w:t>
      </w:r>
    </w:p>
    <w:p>
      <w:r>
        <w:t xml:space="preserve">röyhtäily</w:t>
      </w:r>
    </w:p>
    <w:p>
      <w:r>
        <w:rPr>
          <w:b/>
        </w:rPr>
        <w:t xml:space="preserve">Tulos</w:t>
      </w:r>
    </w:p>
    <w:p>
      <w:r>
        <w:t xml:space="preserve">saada nauraa</w:t>
      </w:r>
    </w:p>
    <w:p>
      <w:r>
        <w:rPr>
          <w:b/>
        </w:rPr>
        <w:t xml:space="preserve">Tulos</w:t>
      </w:r>
    </w:p>
    <w:p>
      <w:r>
        <w:t xml:space="preserve">tuuli puhaltaa</w:t>
      </w:r>
    </w:p>
    <w:p>
      <w:r>
        <w:rPr>
          <w:b/>
        </w:rPr>
        <w:t xml:space="preserve">Tulos</w:t>
      </w:r>
    </w:p>
    <w:p>
      <w:r>
        <w:t xml:space="preserve">kun minua haukutaan</w:t>
      </w:r>
    </w:p>
    <w:p>
      <w:r>
        <w:rPr>
          <w:b/>
        </w:rPr>
        <w:t xml:space="preserve">Tulos</w:t>
      </w:r>
    </w:p>
    <w:p>
      <w:r>
        <w:t xml:space="preserve">änkyttää</w:t>
      </w:r>
    </w:p>
    <w:p>
      <w:r>
        <w:rPr>
          <w:b/>
        </w:rPr>
        <w:t xml:space="preserve">Tulos</w:t>
      </w:r>
    </w:p>
    <w:p>
      <w:r>
        <w:t xml:space="preserve">yskä</w:t>
      </w:r>
    </w:p>
    <w:p>
      <w:r>
        <w:rPr>
          <w:b/>
        </w:rPr>
        <w:t xml:space="preserve">Esimerkki 7.4098</w:t>
      </w:r>
    </w:p>
    <w:p>
      <w:r>
        <w:t xml:space="preserve">Mainitse jokin asia, johon lukiolainen voisi liittyä tullakseen suositummaksi.</w:t>
      </w:r>
    </w:p>
    <w:p>
      <w:r>
        <w:rPr>
          <w:b/>
        </w:rPr>
        <w:t xml:space="preserve">Tulos</w:t>
      </w:r>
    </w:p>
    <w:p>
      <w:r>
        <w:t xml:space="preserve">urheilu</w:t>
      </w:r>
    </w:p>
    <w:p>
      <w:r>
        <w:rPr>
          <w:b/>
        </w:rPr>
        <w:t xml:space="preserve">Tulos</w:t>
      </w:r>
    </w:p>
    <w:p>
      <w:r>
        <w:t xml:space="preserve">cheerleading</w:t>
      </w:r>
    </w:p>
    <w:p>
      <w:r>
        <w:rPr>
          <w:b/>
        </w:rPr>
        <w:t xml:space="preserve">Tulos</w:t>
      </w:r>
    </w:p>
    <w:p>
      <w:r>
        <w:t xml:space="preserve">bändi</w:t>
      </w:r>
    </w:p>
    <w:p>
      <w:r>
        <w:rPr>
          <w:b/>
        </w:rPr>
        <w:t xml:space="preserve">Tulos</w:t>
      </w:r>
    </w:p>
    <w:p>
      <w:r>
        <w:t xml:space="preserve">oppilaskunta</w:t>
      </w:r>
    </w:p>
    <w:p>
      <w:r>
        <w:rPr>
          <w:b/>
        </w:rPr>
        <w:t xml:space="preserve">Esimerkki 7.4099</w:t>
      </w:r>
    </w:p>
    <w:p>
      <w:r>
        <w:t xml:space="preserve">Nimeä jotain, mitä kaveri saattaa tehdä tyttöystävänsä kanssa, josta hänen kaverinsa saattavat kiusata häntä.</w:t>
      </w:r>
    </w:p>
    <w:p>
      <w:r>
        <w:rPr>
          <w:b/>
        </w:rPr>
        <w:t xml:space="preserve">Tulos</w:t>
      </w:r>
    </w:p>
    <w:p>
      <w:r>
        <w:t xml:space="preserve">suutelu</w:t>
      </w:r>
    </w:p>
    <w:p>
      <w:r>
        <w:rPr>
          <w:b/>
        </w:rPr>
        <w:t xml:space="preserve">Tulos</w:t>
      </w:r>
    </w:p>
    <w:p>
      <w:r>
        <w:t xml:space="preserve">kädestä pitäen</w:t>
      </w:r>
    </w:p>
    <w:p>
      <w:r>
        <w:rPr>
          <w:b/>
        </w:rPr>
        <w:t xml:space="preserve">Tulos</w:t>
      </w:r>
    </w:p>
    <w:p>
      <w:r>
        <w:t xml:space="preserve">itku elokuvassa</w:t>
      </w:r>
    </w:p>
    <w:p>
      <w:r>
        <w:rPr>
          <w:b/>
        </w:rPr>
        <w:t xml:space="preserve">Tulos</w:t>
      </w:r>
    </w:p>
    <w:p>
      <w:r>
        <w:t xml:space="preserve">käydä ostoksilla</w:t>
      </w:r>
    </w:p>
    <w:p>
      <w:r>
        <w:rPr>
          <w:b/>
        </w:rPr>
        <w:t xml:space="preserve">Tulos</w:t>
      </w:r>
    </w:p>
    <w:p>
      <w:r>
        <w:t xml:space="preserve">pidä ovi auki</w:t>
      </w:r>
    </w:p>
    <w:p>
      <w:r>
        <w:rPr>
          <w:b/>
        </w:rPr>
        <w:t xml:space="preserve">Esimerkki 7.4100</w:t>
      </w:r>
    </w:p>
    <w:p>
      <w:r>
        <w:t xml:space="preserve">Nimeä harrastus, jonka harrastajia kutsutaan myös nörteiksi.</w:t>
      </w:r>
    </w:p>
    <w:p>
      <w:r>
        <w:rPr>
          <w:b/>
        </w:rPr>
        <w:t xml:space="preserve">Tulos</w:t>
      </w:r>
    </w:p>
    <w:p>
      <w:r>
        <w:t xml:space="preserve">shakki</w:t>
      </w:r>
    </w:p>
    <w:p>
      <w:r>
        <w:rPr>
          <w:b/>
        </w:rPr>
        <w:t xml:space="preserve">Tulos</w:t>
      </w:r>
    </w:p>
    <w:p>
      <w:r>
        <w:t xml:space="preserve">tietokone</w:t>
      </w:r>
    </w:p>
    <w:p>
      <w:r>
        <w:rPr>
          <w:b/>
        </w:rPr>
        <w:t xml:space="preserve">Tulos</w:t>
      </w:r>
    </w:p>
    <w:p>
      <w:r>
        <w:t xml:space="preserve">videopelit</w:t>
      </w:r>
    </w:p>
    <w:p>
      <w:r>
        <w:rPr>
          <w:b/>
        </w:rPr>
        <w:t xml:space="preserve">Tulos</w:t>
      </w:r>
    </w:p>
    <w:p>
      <w:r>
        <w:t xml:space="preserve">matematiikka</w:t>
      </w:r>
    </w:p>
    <w:p>
      <w:r>
        <w:rPr>
          <w:b/>
        </w:rPr>
        <w:t xml:space="preserve">Tulos</w:t>
      </w:r>
    </w:p>
    <w:p>
      <w:r>
        <w:t xml:space="preserve">bändi</w:t>
      </w:r>
    </w:p>
    <w:p>
      <w:r>
        <w:rPr>
          <w:b/>
        </w:rPr>
        <w:t xml:space="preserve">Esimerkki 7.4101</w:t>
      </w:r>
    </w:p>
    <w:p>
      <w:r>
        <w:t xml:space="preserve">Nimeä jotain, mitä et jättäisi autoosi kuumana päivänä.</w:t>
      </w:r>
    </w:p>
    <w:p>
      <w:r>
        <w:rPr>
          <w:b/>
        </w:rPr>
        <w:t xml:space="preserve">Tulos</w:t>
      </w:r>
    </w:p>
    <w:p>
      <w:r>
        <w:t xml:space="preserve">koira</w:t>
      </w:r>
    </w:p>
    <w:p>
      <w:r>
        <w:rPr>
          <w:b/>
        </w:rPr>
        <w:t xml:space="preserve">Tulos</w:t>
      </w:r>
    </w:p>
    <w:p>
      <w:r>
        <w:t xml:space="preserve">lapsi</w:t>
      </w:r>
    </w:p>
    <w:p>
      <w:r>
        <w:rPr>
          <w:b/>
        </w:rPr>
        <w:t xml:space="preserve">Tulos</w:t>
      </w:r>
    </w:p>
    <w:p>
      <w:r>
        <w:t xml:space="preserve">suklaa</w:t>
      </w:r>
    </w:p>
    <w:p>
      <w:r>
        <w:rPr>
          <w:b/>
        </w:rPr>
        <w:t xml:space="preserve">Tulos</w:t>
      </w:r>
    </w:p>
    <w:p>
      <w:r>
        <w:t xml:space="preserve">jäätelö</w:t>
      </w:r>
    </w:p>
    <w:p>
      <w:r>
        <w:rPr>
          <w:b/>
        </w:rPr>
        <w:t xml:space="preserve">Tulos</w:t>
      </w:r>
    </w:p>
    <w:p>
      <w:r>
        <w:t xml:space="preserve">maito</w:t>
      </w:r>
    </w:p>
    <w:p>
      <w:r>
        <w:rPr>
          <w:b/>
        </w:rPr>
        <w:t xml:space="preserve">Esimerkki 7.4102</w:t>
      </w:r>
    </w:p>
    <w:p>
      <w:r>
        <w:t xml:space="preserve">mainitse jotain, jolla asiakas voi ärsyttää tarjoilijaa.</w:t>
      </w:r>
    </w:p>
    <w:p>
      <w:r>
        <w:rPr>
          <w:b/>
        </w:rPr>
        <w:t xml:space="preserve">Tulos</w:t>
      </w:r>
    </w:p>
    <w:p>
      <w:r>
        <w:t xml:space="preserve">lähetä ruoka takaisin</w:t>
      </w:r>
    </w:p>
    <w:p>
      <w:r>
        <w:rPr>
          <w:b/>
        </w:rPr>
        <w:t xml:space="preserve">Tulos</w:t>
      </w:r>
    </w:p>
    <w:p>
      <w:r>
        <w:t xml:space="preserve">ei tippiä</w:t>
      </w:r>
    </w:p>
    <w:p>
      <w:r>
        <w:rPr>
          <w:b/>
        </w:rPr>
        <w:t xml:space="preserve">Tulos</w:t>
      </w:r>
    </w:p>
    <w:p>
      <w:r>
        <w:t xml:space="preserve">flirttailla</w:t>
      </w:r>
    </w:p>
    <w:p>
      <w:r>
        <w:rPr>
          <w:b/>
        </w:rPr>
        <w:t xml:space="preserve">Tulos</w:t>
      </w:r>
    </w:p>
    <w:p>
      <w:r>
        <w:t xml:space="preserve">napsauttaa sormia</w:t>
      </w:r>
    </w:p>
    <w:p>
      <w:r>
        <w:rPr>
          <w:b/>
        </w:rPr>
        <w:t xml:space="preserve">Tulos</w:t>
      </w:r>
    </w:p>
    <w:p>
      <w:r>
        <w:t xml:space="preserve">kaataa juomia</w:t>
      </w:r>
    </w:p>
    <w:p>
      <w:r>
        <w:rPr>
          <w:b/>
        </w:rPr>
        <w:t xml:space="preserve">Esimerkki 7.4103</w:t>
      </w:r>
    </w:p>
    <w:p>
      <w:r>
        <w:t xml:space="preserve">nimeä jokin autossasi oleva laite, joka voidaan kytkeä päälle ja pois päältä.</w:t>
      </w:r>
    </w:p>
    <w:p>
      <w:r>
        <w:rPr>
          <w:b/>
        </w:rPr>
        <w:t xml:space="preserve">Tulos</w:t>
      </w:r>
    </w:p>
    <w:p>
      <w:r>
        <w:t xml:space="preserve">radio</w:t>
      </w:r>
    </w:p>
    <w:p>
      <w:r>
        <w:rPr>
          <w:b/>
        </w:rPr>
        <w:t xml:space="preserve">Tulos</w:t>
      </w:r>
    </w:p>
    <w:p>
      <w:r>
        <w:t xml:space="preserve">moottori</w:t>
      </w:r>
    </w:p>
    <w:p>
      <w:r>
        <w:rPr>
          <w:b/>
        </w:rPr>
        <w:t xml:space="preserve">Tulos</w:t>
      </w:r>
    </w:p>
    <w:p>
      <w:r>
        <w:t xml:space="preserve">valot</w:t>
      </w:r>
    </w:p>
    <w:p>
      <w:r>
        <w:rPr>
          <w:b/>
        </w:rPr>
        <w:t xml:space="preserve">Tulos</w:t>
      </w:r>
    </w:p>
    <w:p>
      <w:r>
        <w:t xml:space="preserve">lämmitin/ac</w:t>
      </w:r>
    </w:p>
    <w:p>
      <w:r>
        <w:rPr>
          <w:b/>
        </w:rPr>
        <w:t xml:space="preserve">Tulos</w:t>
      </w:r>
    </w:p>
    <w:p>
      <w:r>
        <w:t xml:space="preserve">pyyhkimet</w:t>
      </w:r>
    </w:p>
    <w:p>
      <w:r>
        <w:rPr>
          <w:b/>
        </w:rPr>
        <w:t xml:space="preserve">Esimerkki 7.4104</w:t>
      </w:r>
    </w:p>
    <w:p>
      <w:r>
        <w:t xml:space="preserve">Kerro, mitä lapsi tekee todistaakseen, että hän on liian sairas kouluun.</w:t>
      </w:r>
    </w:p>
    <w:p>
      <w:r>
        <w:rPr>
          <w:b/>
        </w:rPr>
        <w:t xml:space="preserve">Tulos</w:t>
      </w:r>
    </w:p>
    <w:p>
      <w:r>
        <w:t xml:space="preserve">yskä</w:t>
      </w:r>
    </w:p>
    <w:p>
      <w:r>
        <w:rPr>
          <w:b/>
        </w:rPr>
        <w:t xml:space="preserve">Tulos</w:t>
      </w:r>
    </w:p>
    <w:p>
      <w:r>
        <w:t xml:space="preserve">oksennus</w:t>
      </w:r>
    </w:p>
    <w:p>
      <w:r>
        <w:rPr>
          <w:b/>
        </w:rPr>
        <w:t xml:space="preserve">Tulos</w:t>
      </w:r>
    </w:p>
    <w:p>
      <w:r>
        <w:t xml:space="preserve">cry</w:t>
      </w:r>
    </w:p>
    <w:p>
      <w:r>
        <w:rPr>
          <w:b/>
        </w:rPr>
        <w:t xml:space="preserve">Tulos</w:t>
      </w:r>
    </w:p>
    <w:p>
      <w:r>
        <w:t xml:space="preserve">mittaa lämpötila</w:t>
      </w:r>
    </w:p>
    <w:p>
      <w:r>
        <w:rPr>
          <w:b/>
        </w:rPr>
        <w:t xml:space="preserve">Esimerkki 7.4105</w:t>
      </w:r>
    </w:p>
    <w:p>
      <w:r>
        <w:t xml:space="preserve">Nimeä jotain, mitä laitat kasvoillesi, mutta et ikinä uneksisi laittavasi sitä jaloillesi...</w:t>
      </w:r>
    </w:p>
    <w:p>
      <w:r>
        <w:rPr>
          <w:b/>
        </w:rPr>
        <w:t xml:space="preserve">Tulos</w:t>
      </w:r>
    </w:p>
    <w:p>
      <w:r>
        <w:t xml:space="preserve">meikki</w:t>
      </w:r>
    </w:p>
    <w:p>
      <w:r>
        <w:rPr>
          <w:b/>
        </w:rPr>
        <w:t xml:space="preserve">Tulos</w:t>
      </w:r>
    </w:p>
    <w:p>
      <w:r>
        <w:t xml:space="preserve">voide</w:t>
      </w:r>
    </w:p>
    <w:p>
      <w:r>
        <w:rPr>
          <w:b/>
        </w:rPr>
        <w:t xml:space="preserve">Tulos</w:t>
      </w:r>
    </w:p>
    <w:p>
      <w:r>
        <w:t xml:space="preserve">kylmä kerma</w:t>
      </w:r>
    </w:p>
    <w:p>
      <w:r>
        <w:rPr>
          <w:b/>
        </w:rPr>
        <w:t xml:space="preserve">Tulos</w:t>
      </w:r>
    </w:p>
    <w:p>
      <w:r>
        <w:t xml:space="preserve">maski</w:t>
      </w:r>
    </w:p>
    <w:p>
      <w:r>
        <w:rPr>
          <w:b/>
        </w:rPr>
        <w:t xml:space="preserve">Esimerkki 7.4106</w:t>
      </w:r>
    </w:p>
    <w:p>
      <w:r>
        <w:t xml:space="preserve">Kerro jotain, mitä rikollinen voisi tehdä välttääkseen tunnistamisen poliisin tunnistustilanteessa.</w:t>
      </w:r>
    </w:p>
    <w:p>
      <w:r>
        <w:rPr>
          <w:b/>
        </w:rPr>
        <w:t xml:space="preserve">Tulos</w:t>
      </w:r>
    </w:p>
    <w:p>
      <w:r>
        <w:t xml:space="preserve">parranajo</w:t>
      </w:r>
    </w:p>
    <w:p>
      <w:r>
        <w:rPr>
          <w:b/>
        </w:rPr>
        <w:t xml:space="preserve">Tulos</w:t>
      </w:r>
    </w:p>
    <w:p>
      <w:r>
        <w:t xml:space="preserve">katsoa alaspäin</w:t>
      </w:r>
    </w:p>
    <w:p>
      <w:r>
        <w:rPr>
          <w:b/>
        </w:rPr>
        <w:t xml:space="preserve">Tulos</w:t>
      </w:r>
    </w:p>
    <w:p>
      <w:r>
        <w:t xml:space="preserve">leikata hiukset</w:t>
      </w:r>
    </w:p>
    <w:p>
      <w:r>
        <w:rPr>
          <w:b/>
        </w:rPr>
        <w:t xml:space="preserve">Tulos</w:t>
      </w:r>
    </w:p>
    <w:p>
      <w:r>
        <w:t xml:space="preserve">hymy</w:t>
      </w:r>
    </w:p>
    <w:p>
      <w:r>
        <w:rPr>
          <w:b/>
        </w:rPr>
        <w:t xml:space="preserve">Tulos</w:t>
      </w:r>
    </w:p>
    <w:p>
      <w:r>
        <w:t xml:space="preserve">värjätä hiukset</w:t>
      </w:r>
    </w:p>
    <w:p>
      <w:r>
        <w:rPr>
          <w:b/>
        </w:rPr>
        <w:t xml:space="preserve">Tulos</w:t>
      </w:r>
    </w:p>
    <w:p>
      <w:r>
        <w:t xml:space="preserve">naamioitua</w:t>
      </w:r>
    </w:p>
    <w:p>
      <w:r>
        <w:rPr>
          <w:b/>
        </w:rPr>
        <w:t xml:space="preserve">Esimerkki 7.4107</w:t>
      </w:r>
    </w:p>
    <w:p>
      <w:r>
        <w:t xml:space="preserve">Nimeä jotain, jota näet paljon Kaliforniassa...</w:t>
      </w:r>
    </w:p>
    <w:p>
      <w:r>
        <w:rPr>
          <w:b/>
        </w:rPr>
        <w:t xml:space="preserve">Tulos</w:t>
      </w:r>
    </w:p>
    <w:p>
      <w:r>
        <w:t xml:space="preserve">rannat</w:t>
      </w:r>
    </w:p>
    <w:p>
      <w:r>
        <w:rPr>
          <w:b/>
        </w:rPr>
        <w:t xml:space="preserve">Tulos</w:t>
      </w:r>
    </w:p>
    <w:p>
      <w:r>
        <w:t xml:space="preserve">palmuja</w:t>
      </w:r>
    </w:p>
    <w:p>
      <w:r>
        <w:rPr>
          <w:b/>
        </w:rPr>
        <w:t xml:space="preserve">Tulos</w:t>
      </w:r>
    </w:p>
    <w:p>
      <w:r>
        <w:t xml:space="preserve">aurinko</w:t>
      </w:r>
    </w:p>
    <w:p>
      <w:r>
        <w:rPr>
          <w:b/>
        </w:rPr>
        <w:t xml:space="preserve">Tulos</w:t>
      </w:r>
    </w:p>
    <w:p>
      <w:r>
        <w:t xml:space="preserve">elokuvatähdet</w:t>
      </w:r>
    </w:p>
    <w:p>
      <w:r>
        <w:rPr>
          <w:b/>
        </w:rPr>
        <w:t xml:space="preserve">Tulos</w:t>
      </w:r>
    </w:p>
    <w:p>
      <w:r>
        <w:t xml:space="preserve">taiteilijat</w:t>
      </w:r>
    </w:p>
    <w:p>
      <w:r>
        <w:rPr>
          <w:b/>
        </w:rPr>
        <w:t xml:space="preserve">Tulos</w:t>
      </w:r>
    </w:p>
    <w:p>
      <w:r>
        <w:t xml:space="preserve">autot</w:t>
      </w:r>
    </w:p>
    <w:p>
      <w:r>
        <w:rPr>
          <w:b/>
        </w:rPr>
        <w:t xml:space="preserve">Tulos</w:t>
      </w:r>
    </w:p>
    <w:p>
      <w:r>
        <w:t xml:space="preserve">blondit</w:t>
      </w:r>
    </w:p>
    <w:p>
      <w:r>
        <w:rPr>
          <w:b/>
        </w:rPr>
        <w:t xml:space="preserve">Esimerkki 7.4108</w:t>
      </w:r>
    </w:p>
    <w:p>
      <w:r>
        <w:t xml:space="preserve">Mainitse ammatti, jossa käytät todennäköisesti paljon aurinkovoidetta.</w:t>
      </w:r>
    </w:p>
    <w:p>
      <w:r>
        <w:rPr>
          <w:b/>
        </w:rPr>
        <w:t xml:space="preserve">Tulos</w:t>
      </w:r>
    </w:p>
    <w:p>
      <w:r>
        <w:t xml:space="preserve">hengenpelastaja</w:t>
      </w:r>
    </w:p>
    <w:p>
      <w:r>
        <w:rPr>
          <w:b/>
        </w:rPr>
        <w:t xml:space="preserve">Tulos</w:t>
      </w:r>
    </w:p>
    <w:p>
      <w:r>
        <w:t xml:space="preserve">tienrakennus</w:t>
      </w:r>
    </w:p>
    <w:p>
      <w:r>
        <w:rPr>
          <w:b/>
        </w:rPr>
        <w:t xml:space="preserve">Tulos</w:t>
      </w:r>
    </w:p>
    <w:p>
      <w:r>
        <w:t xml:space="preserve">maanmuokkaaja/puutarhuri</w:t>
      </w:r>
    </w:p>
    <w:p>
      <w:r>
        <w:rPr>
          <w:b/>
        </w:rPr>
        <w:t xml:space="preserve">Tulos</w:t>
      </w:r>
    </w:p>
    <w:p>
      <w:r>
        <w:t xml:space="preserve">viljelijä</w:t>
      </w:r>
    </w:p>
    <w:p>
      <w:r>
        <w:rPr>
          <w:b/>
        </w:rPr>
        <w:t xml:space="preserve">Tulos</w:t>
      </w:r>
    </w:p>
    <w:p>
      <w:r>
        <w:t xml:space="preserve">kattorakentaja</w:t>
      </w:r>
    </w:p>
    <w:p>
      <w:r>
        <w:rPr>
          <w:b/>
        </w:rPr>
        <w:t xml:space="preserve">Esimerkki 7.4109</w:t>
      </w:r>
    </w:p>
    <w:p>
      <w:r>
        <w:t xml:space="preserve">Nimeä tietyntyyppinen liike, jossa on yleensä pankkiautomaatti.</w:t>
      </w:r>
    </w:p>
    <w:p>
      <w:r>
        <w:rPr>
          <w:b/>
        </w:rPr>
        <w:t xml:space="preserve">Tulos</w:t>
      </w:r>
    </w:p>
    <w:p>
      <w:r>
        <w:t xml:space="preserve">pankki</w:t>
      </w:r>
    </w:p>
    <w:p>
      <w:r>
        <w:rPr>
          <w:b/>
        </w:rPr>
        <w:t xml:space="preserve">Tulos</w:t>
      </w:r>
    </w:p>
    <w:p>
      <w:r>
        <w:t xml:space="preserve">ruokakauppa</w:t>
      </w:r>
    </w:p>
    <w:p>
      <w:r>
        <w:rPr>
          <w:b/>
        </w:rPr>
        <w:t xml:space="preserve">Tulos</w:t>
      </w:r>
    </w:p>
    <w:p>
      <w:r>
        <w:t xml:space="preserve">huoltoasema</w:t>
      </w:r>
    </w:p>
    <w:p>
      <w:r>
        <w:rPr>
          <w:b/>
        </w:rPr>
        <w:t xml:space="preserve">Tulos</w:t>
      </w:r>
    </w:p>
    <w:p>
      <w:r>
        <w:t xml:space="preserve">lähikauppa</w:t>
      </w:r>
    </w:p>
    <w:p>
      <w:r>
        <w:rPr>
          <w:b/>
        </w:rPr>
        <w:t xml:space="preserve">Tulos</w:t>
      </w:r>
    </w:p>
    <w:p>
      <w:r>
        <w:t xml:space="preserve">baari</w:t>
      </w:r>
    </w:p>
    <w:p>
      <w:r>
        <w:rPr>
          <w:b/>
        </w:rPr>
        <w:t xml:space="preserve">Tulos</w:t>
      </w:r>
    </w:p>
    <w:p>
      <w:r>
        <w:t xml:space="preserve">kasino</w:t>
      </w:r>
    </w:p>
    <w:p>
      <w:r>
        <w:rPr>
          <w:b/>
        </w:rPr>
        <w:t xml:space="preserve">Tulos</w:t>
      </w:r>
    </w:p>
    <w:p>
      <w:r>
        <w:t xml:space="preserve">ravintola</w:t>
      </w:r>
    </w:p>
    <w:p>
      <w:r>
        <w:rPr>
          <w:b/>
        </w:rPr>
        <w:t xml:space="preserve">Esimerkki 7.4110</w:t>
      </w:r>
    </w:p>
    <w:p>
      <w:r>
        <w:t xml:space="preserve">Nimeä jotain, jota ihmiset käyttävät ja jota on vain yhtä kokoa.</w:t>
      </w:r>
    </w:p>
    <w:p>
      <w:r>
        <w:rPr>
          <w:b/>
        </w:rPr>
        <w:t xml:space="preserve">Tulos</w:t>
      </w:r>
    </w:p>
    <w:p>
      <w:r>
        <w:t xml:space="preserve">hattu</w:t>
      </w:r>
    </w:p>
    <w:p>
      <w:r>
        <w:rPr>
          <w:b/>
        </w:rPr>
        <w:t xml:space="preserve">Tulos</w:t>
      </w:r>
    </w:p>
    <w:p>
      <w:r>
        <w:t xml:space="preserve">lasit</w:t>
      </w:r>
    </w:p>
    <w:p>
      <w:r>
        <w:rPr>
          <w:b/>
        </w:rPr>
        <w:t xml:space="preserve">Tulos</w:t>
      </w:r>
    </w:p>
    <w:p>
      <w:r>
        <w:t xml:space="preserve">huivi</w:t>
      </w:r>
    </w:p>
    <w:p>
      <w:r>
        <w:rPr>
          <w:b/>
        </w:rPr>
        <w:t xml:space="preserve">Tulos</w:t>
      </w:r>
    </w:p>
    <w:p>
      <w:r>
        <w:t xml:space="preserve">käsineet</w:t>
      </w:r>
    </w:p>
    <w:p>
      <w:r>
        <w:rPr>
          <w:b/>
        </w:rPr>
        <w:t xml:space="preserve">Tulos</w:t>
      </w:r>
    </w:p>
    <w:p>
      <w:r>
        <w:t xml:space="preserve">solmio</w:t>
      </w:r>
    </w:p>
    <w:p>
      <w:r>
        <w:rPr>
          <w:b/>
        </w:rPr>
        <w:t xml:space="preserve">Esimerkki 7.4111</w:t>
      </w:r>
    </w:p>
    <w:p>
      <w:r>
        <w:t xml:space="preserve">Nimeä jokin asia, jota voi olla vaikea tehdä raskaana ollessa.</w:t>
      </w:r>
    </w:p>
    <w:p>
      <w:r>
        <w:rPr>
          <w:b/>
        </w:rPr>
        <w:t xml:space="preserve">Tulos</w:t>
      </w:r>
    </w:p>
    <w:p>
      <w:r>
        <w:t xml:space="preserve">ajaa</w:t>
      </w:r>
    </w:p>
    <w:p>
      <w:r>
        <w:rPr>
          <w:b/>
        </w:rPr>
        <w:t xml:space="preserve">Tulos</w:t>
      </w:r>
    </w:p>
    <w:p>
      <w:r>
        <w:t xml:space="preserve">kumartua</w:t>
      </w:r>
    </w:p>
    <w:p>
      <w:r>
        <w:rPr>
          <w:b/>
        </w:rPr>
        <w:t xml:space="preserve">Tulos</w:t>
      </w:r>
    </w:p>
    <w:p>
      <w:r>
        <w:t xml:space="preserve">solmii kengät</w:t>
      </w:r>
    </w:p>
    <w:p>
      <w:r>
        <w:rPr>
          <w:b/>
        </w:rPr>
        <w:t xml:space="preserve">Tulos</w:t>
      </w:r>
    </w:p>
    <w:p>
      <w:r>
        <w:t xml:space="preserve">nukkua</w:t>
      </w:r>
    </w:p>
    <w:p>
      <w:r>
        <w:rPr>
          <w:b/>
        </w:rPr>
        <w:t xml:space="preserve">Tulos</w:t>
      </w:r>
    </w:p>
    <w:p>
      <w:r>
        <w:t xml:space="preserve">harjoitus</w:t>
      </w:r>
    </w:p>
    <w:p>
      <w:r>
        <w:rPr>
          <w:b/>
        </w:rPr>
        <w:t xml:space="preserve">Tulos</w:t>
      </w:r>
    </w:p>
    <w:p>
      <w:r>
        <w:t xml:space="preserve">kävellä</w:t>
      </w:r>
    </w:p>
    <w:p>
      <w:r>
        <w:rPr>
          <w:b/>
        </w:rPr>
        <w:t xml:space="preserve">Esimerkki 7.4112</w:t>
      </w:r>
    </w:p>
    <w:p>
      <w:r>
        <w:t xml:space="preserve">Nimeä urheilulaji, jossa pelaajat menettävät hampaita.</w:t>
      </w:r>
    </w:p>
    <w:p>
      <w:r>
        <w:rPr>
          <w:b/>
        </w:rPr>
        <w:t xml:space="preserve">Tulos</w:t>
      </w:r>
    </w:p>
    <w:p>
      <w:r>
        <w:t xml:space="preserve">jääkiekko</w:t>
      </w:r>
    </w:p>
    <w:p>
      <w:r>
        <w:rPr>
          <w:b/>
        </w:rPr>
        <w:t xml:space="preserve">Tulos</w:t>
      </w:r>
    </w:p>
    <w:p>
      <w:r>
        <w:t xml:space="preserve">nyrkkeily</w:t>
      </w:r>
    </w:p>
    <w:p>
      <w:r>
        <w:rPr>
          <w:b/>
        </w:rPr>
        <w:t xml:space="preserve">Tulos</w:t>
      </w:r>
    </w:p>
    <w:p>
      <w:r>
        <w:t xml:space="preserve">jalkapallo</w:t>
      </w:r>
    </w:p>
    <w:p>
      <w:r>
        <w:rPr>
          <w:b/>
        </w:rPr>
        <w:t xml:space="preserve">Tulos</w:t>
      </w:r>
    </w:p>
    <w:p>
      <w:r>
        <w:t xml:space="preserve">baseball</w:t>
      </w:r>
    </w:p>
    <w:p>
      <w:r>
        <w:rPr>
          <w:b/>
        </w:rPr>
        <w:t xml:space="preserve">Tulos</w:t>
      </w:r>
    </w:p>
    <w:p>
      <w:r>
        <w:t xml:space="preserve">paini</w:t>
      </w:r>
    </w:p>
    <w:p>
      <w:r>
        <w:rPr>
          <w:b/>
        </w:rPr>
        <w:t xml:space="preserve">Esimerkki 7.4113</w:t>
      </w:r>
    </w:p>
    <w:p>
      <w:r>
        <w:t xml:space="preserve">nimeä jotain näkemääsi tai kuulemaasi, joka muistuttaa sinua exästäsi.</w:t>
      </w:r>
    </w:p>
    <w:p>
      <w:r>
        <w:rPr>
          <w:b/>
        </w:rPr>
        <w:t xml:space="preserve">Tulos</w:t>
      </w:r>
    </w:p>
    <w:p>
      <w:r>
        <w:t xml:space="preserve">laulu</w:t>
      </w:r>
    </w:p>
    <w:p>
      <w:r>
        <w:rPr>
          <w:b/>
        </w:rPr>
        <w:t xml:space="preserve">Tulos</w:t>
      </w:r>
    </w:p>
    <w:p>
      <w:r>
        <w:t xml:space="preserve">ääni</w:t>
      </w:r>
    </w:p>
    <w:p>
      <w:r>
        <w:rPr>
          <w:b/>
        </w:rPr>
        <w:t xml:space="preserve">Tulos</w:t>
      </w:r>
    </w:p>
    <w:p>
      <w:r>
        <w:t xml:space="preserve">kuva</w:t>
      </w:r>
    </w:p>
    <w:p>
      <w:r>
        <w:rPr>
          <w:b/>
        </w:rPr>
        <w:t xml:space="preserve">Tulos</w:t>
      </w:r>
    </w:p>
    <w:p>
      <w:r>
        <w:t xml:space="preserve">elokuva</w:t>
      </w:r>
    </w:p>
    <w:p>
      <w:r>
        <w:rPr>
          <w:b/>
        </w:rPr>
        <w:t xml:space="preserve">Tulos</w:t>
      </w:r>
    </w:p>
    <w:p>
      <w:r>
        <w:t xml:space="preserve">nimi</w:t>
      </w:r>
    </w:p>
    <w:p>
      <w:r>
        <w:rPr>
          <w:b/>
        </w:rPr>
        <w:t xml:space="preserve">Tulos</w:t>
      </w:r>
    </w:p>
    <w:p>
      <w:r>
        <w:t xml:space="preserve">auto</w:t>
      </w:r>
    </w:p>
    <w:p>
      <w:r>
        <w:rPr>
          <w:b/>
        </w:rPr>
        <w:t xml:space="preserve">Esimerkki 7.4114</w:t>
      </w:r>
    </w:p>
    <w:p>
      <w:r>
        <w:t xml:space="preserve">Nimeä jotain, jota ihmiset käyttävät välttääkseen auringonpolttamia</w:t>
      </w:r>
    </w:p>
    <w:p>
      <w:r>
        <w:rPr>
          <w:b/>
        </w:rPr>
        <w:t xml:space="preserve">Tulos</w:t>
      </w:r>
    </w:p>
    <w:p>
      <w:r>
        <w:t xml:space="preserve">aurinkovoide</w:t>
      </w:r>
    </w:p>
    <w:p>
      <w:r>
        <w:rPr>
          <w:b/>
        </w:rPr>
        <w:t xml:space="preserve">Tulos</w:t>
      </w:r>
    </w:p>
    <w:p>
      <w:r>
        <w:t xml:space="preserve">hattu</w:t>
      </w:r>
    </w:p>
    <w:p>
      <w:r>
        <w:rPr>
          <w:b/>
        </w:rPr>
        <w:t xml:space="preserve">Tulos</w:t>
      </w:r>
    </w:p>
    <w:p>
      <w:r>
        <w:t xml:space="preserve">paita/peite</w:t>
      </w:r>
    </w:p>
    <w:p>
      <w:r>
        <w:rPr>
          <w:b/>
        </w:rPr>
        <w:t xml:space="preserve">Esimerkki 7.4115</w:t>
      </w:r>
    </w:p>
    <w:p>
      <w:r>
        <w:t xml:space="preserve">nimeä juustotyyppi, jolla on hauska nimi.</w:t>
      </w:r>
    </w:p>
    <w:p>
      <w:r>
        <w:rPr>
          <w:b/>
        </w:rPr>
        <w:t xml:space="preserve">Tulos</w:t>
      </w:r>
    </w:p>
    <w:p>
      <w:r>
        <w:t xml:space="preserve">mozzarella</w:t>
      </w:r>
    </w:p>
    <w:p>
      <w:r>
        <w:rPr>
          <w:b/>
        </w:rPr>
        <w:t xml:space="preserve">Tulos</w:t>
      </w:r>
    </w:p>
    <w:p>
      <w:r>
        <w:t xml:space="preserve">limburger</w:t>
      </w:r>
    </w:p>
    <w:p>
      <w:r>
        <w:rPr>
          <w:b/>
        </w:rPr>
        <w:t xml:space="preserve">Tulos</w:t>
      </w:r>
    </w:p>
    <w:p>
      <w:r>
        <w:t xml:space="preserve">roquefort</w:t>
      </w:r>
    </w:p>
    <w:p>
      <w:r>
        <w:rPr>
          <w:b/>
        </w:rPr>
        <w:t xml:space="preserve">Tulos</w:t>
      </w:r>
    </w:p>
    <w:p>
      <w:r>
        <w:t xml:space="preserve">muenster</w:t>
      </w:r>
    </w:p>
    <w:p>
      <w:r>
        <w:rPr>
          <w:b/>
        </w:rPr>
        <w:t xml:space="preserve">Tulos</w:t>
      </w:r>
    </w:p>
    <w:p>
      <w:r>
        <w:t xml:space="preserve">provolone</w:t>
      </w:r>
    </w:p>
    <w:p>
      <w:r>
        <w:rPr>
          <w:b/>
        </w:rPr>
        <w:t xml:space="preserve">Tulos</w:t>
      </w:r>
    </w:p>
    <w:p>
      <w:r>
        <w:t xml:space="preserve">brie</w:t>
      </w:r>
    </w:p>
    <w:p>
      <w:r>
        <w:rPr>
          <w:b/>
        </w:rPr>
        <w:t xml:space="preserve">Tulos</w:t>
      </w:r>
    </w:p>
    <w:p>
      <w:r>
        <w:t xml:space="preserve">gorgonzola</w:t>
      </w:r>
    </w:p>
    <w:p>
      <w:r>
        <w:rPr>
          <w:b/>
        </w:rPr>
        <w:t xml:space="preserve">Esimerkki 7.4116</w:t>
      </w:r>
    </w:p>
    <w:p>
      <w:r>
        <w:t xml:space="preserve">mainitse jotain, mitä radiodj voisi vahingossa tehdä, jos hän ei tietäisi olevansa lähetyksessä.</w:t>
      </w:r>
    </w:p>
    <w:p>
      <w:r>
        <w:rPr>
          <w:b/>
        </w:rPr>
        <w:t xml:space="preserve">Tulos</w:t>
      </w:r>
    </w:p>
    <w:p>
      <w:r>
        <w:t xml:space="preserve">kiroilla</w:t>
      </w:r>
    </w:p>
    <w:p>
      <w:r>
        <w:rPr>
          <w:b/>
        </w:rPr>
        <w:t xml:space="preserve">Tulos</w:t>
      </w:r>
    </w:p>
    <w:p>
      <w:r>
        <w:t xml:space="preserve">röyhtäily</w:t>
      </w:r>
    </w:p>
    <w:p>
      <w:r>
        <w:rPr>
          <w:b/>
        </w:rPr>
        <w:t xml:space="preserve">Tulos</w:t>
      </w:r>
    </w:p>
    <w:p>
      <w:r>
        <w:t xml:space="preserve">menettää malttinsa</w:t>
      </w:r>
    </w:p>
    <w:p>
      <w:r>
        <w:rPr>
          <w:b/>
        </w:rPr>
        <w:t xml:space="preserve">Tulos</w:t>
      </w:r>
    </w:p>
    <w:p>
      <w:r>
        <w:t xml:space="preserve">yskä</w:t>
      </w:r>
    </w:p>
    <w:p>
      <w:r>
        <w:rPr>
          <w:b/>
        </w:rPr>
        <w:t xml:space="preserve">Esimerkki 7.4117</w:t>
      </w:r>
    </w:p>
    <w:p>
      <w:r>
        <w:t xml:space="preserve">Mainitse syy, miksi saatat ajaa tavallista varovaisemmin.</w:t>
      </w:r>
    </w:p>
    <w:p>
      <w:r>
        <w:rPr>
          <w:b/>
        </w:rPr>
        <w:t xml:space="preserve">Tulos</w:t>
      </w:r>
    </w:p>
    <w:p>
      <w:r>
        <w:t xml:space="preserve">sade</w:t>
      </w:r>
    </w:p>
    <w:p>
      <w:r>
        <w:rPr>
          <w:b/>
        </w:rPr>
        <w:t xml:space="preserve">Tulos</w:t>
      </w:r>
    </w:p>
    <w:p>
      <w:r>
        <w:t xml:space="preserve">lapset aluksella</w:t>
      </w:r>
    </w:p>
    <w:p>
      <w:r>
        <w:rPr>
          <w:b/>
        </w:rPr>
        <w:t xml:space="preserve">Tulos</w:t>
      </w:r>
    </w:p>
    <w:p>
      <w:r>
        <w:t xml:space="preserve">lumi</w:t>
      </w:r>
    </w:p>
    <w:p>
      <w:r>
        <w:rPr>
          <w:b/>
        </w:rPr>
        <w:t xml:space="preserve">Tulos</w:t>
      </w:r>
    </w:p>
    <w:p>
      <w:r>
        <w:t xml:space="preserve">onnettomuus edessä</w:t>
      </w:r>
    </w:p>
    <w:p>
      <w:r>
        <w:rPr>
          <w:b/>
        </w:rPr>
        <w:t xml:space="preserve">Tulos</w:t>
      </w:r>
    </w:p>
    <w:p>
      <w:r>
        <w:t xml:space="preserve">kuljettajantutkinto</w:t>
      </w:r>
    </w:p>
    <w:p>
      <w:r>
        <w:rPr>
          <w:b/>
        </w:rPr>
        <w:t xml:space="preserve">Esimerkki 7.4118</w:t>
      </w:r>
    </w:p>
    <w:p>
      <w:r>
        <w:t xml:space="preserve">Nimeä jokin asia, josta ihmiset eivät yleensä maksa käteisellä.</w:t>
      </w:r>
    </w:p>
    <w:p>
      <w:r>
        <w:rPr>
          <w:b/>
        </w:rPr>
        <w:t xml:space="preserve">Tulos</w:t>
      </w:r>
    </w:p>
    <w:p>
      <w:r>
        <w:t xml:space="preserve">auto</w:t>
      </w:r>
    </w:p>
    <w:p>
      <w:r>
        <w:rPr>
          <w:b/>
        </w:rPr>
        <w:t xml:space="preserve">Tulos</w:t>
      </w:r>
    </w:p>
    <w:p>
      <w:r>
        <w:t xml:space="preserve">kaasu</w:t>
      </w:r>
    </w:p>
    <w:p>
      <w:r>
        <w:rPr>
          <w:b/>
        </w:rPr>
        <w:t xml:space="preserve">Tulos</w:t>
      </w:r>
    </w:p>
    <w:p>
      <w:r>
        <w:t xml:space="preserve">talo</w:t>
      </w:r>
    </w:p>
    <w:p>
      <w:r>
        <w:rPr>
          <w:b/>
        </w:rPr>
        <w:t xml:space="preserve">Tulos</w:t>
      </w:r>
    </w:p>
    <w:p>
      <w:r>
        <w:t xml:space="preserve">ruoka</w:t>
      </w:r>
    </w:p>
    <w:p>
      <w:r>
        <w:rPr>
          <w:b/>
        </w:rPr>
        <w:t xml:space="preserve">Esimerkki 7.4119</w:t>
      </w:r>
    </w:p>
    <w:p>
      <w:r>
        <w:t xml:space="preserve">nimeä jotain, mitä vanhemmat näyttävät aina ostavan lapsilleen.</w:t>
      </w:r>
    </w:p>
    <w:p>
      <w:r>
        <w:rPr>
          <w:b/>
        </w:rPr>
        <w:t xml:space="preserve">Tulos</w:t>
      </w:r>
    </w:p>
    <w:p>
      <w:r>
        <w:t xml:space="preserve">vaatteet</w:t>
      </w:r>
    </w:p>
    <w:p>
      <w:r>
        <w:rPr>
          <w:b/>
        </w:rPr>
        <w:t xml:space="preserve">Tulos</w:t>
      </w:r>
    </w:p>
    <w:p>
      <w:r>
        <w:t xml:space="preserve">kengät</w:t>
      </w:r>
    </w:p>
    <w:p>
      <w:r>
        <w:rPr>
          <w:b/>
        </w:rPr>
        <w:t xml:space="preserve">Tulos</w:t>
      </w:r>
    </w:p>
    <w:p>
      <w:r>
        <w:t xml:space="preserve">lelut</w:t>
      </w:r>
    </w:p>
    <w:p>
      <w:r>
        <w:rPr>
          <w:b/>
        </w:rPr>
        <w:t xml:space="preserve">Tulos</w:t>
      </w:r>
    </w:p>
    <w:p>
      <w:r>
        <w:t xml:space="preserve">koulutarvikkeet</w:t>
      </w:r>
    </w:p>
    <w:p>
      <w:r>
        <w:rPr>
          <w:b/>
        </w:rPr>
        <w:t xml:space="preserve">Tulos</w:t>
      </w:r>
    </w:p>
    <w:p>
      <w:r>
        <w:t xml:space="preserve">karkkia</w:t>
      </w:r>
    </w:p>
    <w:p>
      <w:r>
        <w:rPr>
          <w:b/>
        </w:rPr>
        <w:t xml:space="preserve">Tulos</w:t>
      </w:r>
    </w:p>
    <w:p>
      <w:r>
        <w:t xml:space="preserve">ruoka</w:t>
      </w:r>
    </w:p>
    <w:p>
      <w:r>
        <w:rPr>
          <w:b/>
        </w:rPr>
        <w:t xml:space="preserve">Esimerkki 7.4120</w:t>
      </w:r>
    </w:p>
    <w:p>
      <w:r>
        <w:t xml:space="preserve">Nimeä elintarvike, joka on pakattu laatikkoon.</w:t>
      </w:r>
    </w:p>
    <w:p>
      <w:r>
        <w:rPr>
          <w:b/>
        </w:rPr>
        <w:t xml:space="preserve">Tulos</w:t>
      </w:r>
    </w:p>
    <w:p>
      <w:r>
        <w:t xml:space="preserve">vilja</w:t>
      </w:r>
    </w:p>
    <w:p>
      <w:r>
        <w:rPr>
          <w:b/>
        </w:rPr>
        <w:t xml:space="preserve">Tulos</w:t>
      </w:r>
    </w:p>
    <w:p>
      <w:r>
        <w:t xml:space="preserve">makaroni ja juusto</w:t>
      </w:r>
    </w:p>
    <w:p>
      <w:r>
        <w:rPr>
          <w:b/>
        </w:rPr>
        <w:t xml:space="preserve">Tulos</w:t>
      </w:r>
    </w:p>
    <w:p>
      <w:r>
        <w:t xml:space="preserve">keksejä</w:t>
      </w:r>
    </w:p>
    <w:p>
      <w:r>
        <w:rPr>
          <w:b/>
        </w:rPr>
        <w:t xml:space="preserve">Tulos</w:t>
      </w:r>
    </w:p>
    <w:p>
      <w:r>
        <w:t xml:space="preserve">hampurilaisapulainen</w:t>
      </w:r>
    </w:p>
    <w:p>
      <w:r>
        <w:rPr>
          <w:b/>
        </w:rPr>
        <w:t xml:space="preserve">Tulos</w:t>
      </w:r>
    </w:p>
    <w:p>
      <w:r>
        <w:t xml:space="preserve">donitsit</w:t>
      </w:r>
    </w:p>
    <w:p>
      <w:r>
        <w:rPr>
          <w:b/>
        </w:rPr>
        <w:t xml:space="preserve">Tulos</w:t>
      </w:r>
    </w:p>
    <w:p>
      <w:r>
        <w:t xml:space="preserve">popcorn</w:t>
      </w:r>
    </w:p>
    <w:p>
      <w:r>
        <w:rPr>
          <w:b/>
        </w:rPr>
        <w:t xml:space="preserve">Tulos</w:t>
      </w:r>
    </w:p>
    <w:p>
      <w:r>
        <w:t xml:space="preserve">pizza</w:t>
      </w:r>
    </w:p>
    <w:p>
      <w:r>
        <w:rPr>
          <w:b/>
        </w:rPr>
        <w:t xml:space="preserve">Esimerkki 7.4121</w:t>
      </w:r>
    </w:p>
    <w:p>
      <w:r>
        <w:t xml:space="preserve">Nimeä ammatti, jonka täytyy pelätä joutuvansa oikeuteen...</w:t>
      </w:r>
    </w:p>
    <w:p>
      <w:r>
        <w:rPr>
          <w:b/>
        </w:rPr>
        <w:t xml:space="preserve">Tulos</w:t>
      </w:r>
    </w:p>
    <w:p>
      <w:r>
        <w:t xml:space="preserve">lääkäri</w:t>
      </w:r>
    </w:p>
    <w:p>
      <w:r>
        <w:rPr>
          <w:b/>
        </w:rPr>
        <w:t xml:space="preserve">Tulos</w:t>
      </w:r>
    </w:p>
    <w:p>
      <w:r>
        <w:t xml:space="preserve">asianajaja</w:t>
      </w:r>
    </w:p>
    <w:p>
      <w:r>
        <w:rPr>
          <w:b/>
        </w:rPr>
        <w:t xml:space="preserve">Tulos</w:t>
      </w:r>
    </w:p>
    <w:p>
      <w:r>
        <w:t xml:space="preserve">poliisi</w:t>
      </w:r>
    </w:p>
    <w:p>
      <w:r>
        <w:rPr>
          <w:b/>
        </w:rPr>
        <w:t xml:space="preserve">Esimerkki 7.4122</w:t>
      </w:r>
    </w:p>
    <w:p>
      <w:r>
        <w:t xml:space="preserve">Nimeä eläin, joka on tunnettu siitä, että se syö roskia.</w:t>
      </w:r>
    </w:p>
    <w:p>
      <w:r>
        <w:rPr>
          <w:b/>
        </w:rPr>
        <w:t xml:space="preserve">Tulos</w:t>
      </w:r>
    </w:p>
    <w:p>
      <w:r>
        <w:t xml:space="preserve">pesukarhu</w:t>
      </w:r>
    </w:p>
    <w:p>
      <w:r>
        <w:rPr>
          <w:b/>
        </w:rPr>
        <w:t xml:space="preserve">Tulos</w:t>
      </w:r>
    </w:p>
    <w:p>
      <w:r>
        <w:t xml:space="preserve">rotta</w:t>
      </w:r>
    </w:p>
    <w:p>
      <w:r>
        <w:rPr>
          <w:b/>
        </w:rPr>
        <w:t xml:space="preserve">Tulos</w:t>
      </w:r>
    </w:p>
    <w:p>
      <w:r>
        <w:t xml:space="preserve">koira</w:t>
      </w:r>
    </w:p>
    <w:p>
      <w:r>
        <w:rPr>
          <w:b/>
        </w:rPr>
        <w:t xml:space="preserve">Tulos</w:t>
      </w:r>
    </w:p>
    <w:p>
      <w:r>
        <w:t xml:space="preserve">sika</w:t>
      </w:r>
    </w:p>
    <w:p>
      <w:r>
        <w:rPr>
          <w:b/>
        </w:rPr>
        <w:t xml:space="preserve">Tulos</w:t>
      </w:r>
    </w:p>
    <w:p>
      <w:r>
        <w:t xml:space="preserve">karhu</w:t>
      </w:r>
    </w:p>
    <w:p>
      <w:r>
        <w:rPr>
          <w:b/>
        </w:rPr>
        <w:t xml:space="preserve">Tulos</w:t>
      </w:r>
    </w:p>
    <w:p>
      <w:r>
        <w:t xml:space="preserve">vuohi</w:t>
      </w:r>
    </w:p>
    <w:p>
      <w:r>
        <w:rPr>
          <w:b/>
        </w:rPr>
        <w:t xml:space="preserve">Esimerkki 7.4123</w:t>
      </w:r>
    </w:p>
    <w:p>
      <w:r>
        <w:t xml:space="preserve">nimetä jotain tiettyä maanviljelijöiden pelloilla kasvavaa asiaa</w:t>
      </w:r>
    </w:p>
    <w:p>
      <w:r>
        <w:rPr>
          <w:b/>
        </w:rPr>
        <w:t xml:space="preserve">Tulos</w:t>
      </w:r>
    </w:p>
    <w:p>
      <w:r>
        <w:t xml:space="preserve">maissi</w:t>
      </w:r>
    </w:p>
    <w:p>
      <w:r>
        <w:rPr>
          <w:b/>
        </w:rPr>
        <w:t xml:space="preserve">Tulos</w:t>
      </w:r>
    </w:p>
    <w:p>
      <w:r>
        <w:t xml:space="preserve">vehnä</w:t>
      </w:r>
    </w:p>
    <w:p>
      <w:r>
        <w:rPr>
          <w:b/>
        </w:rPr>
        <w:t xml:space="preserve">Tulos</w:t>
      </w:r>
    </w:p>
    <w:p>
      <w:r>
        <w:t xml:space="preserve">puuvilla</w:t>
      </w:r>
    </w:p>
    <w:p>
      <w:r>
        <w:rPr>
          <w:b/>
        </w:rPr>
        <w:t xml:space="preserve">Tulos</w:t>
      </w:r>
    </w:p>
    <w:p>
      <w:r>
        <w:t xml:space="preserve">porkkanat</w:t>
      </w:r>
    </w:p>
    <w:p>
      <w:r>
        <w:rPr>
          <w:b/>
        </w:rPr>
        <w:t xml:space="preserve">Tulos</w:t>
      </w:r>
    </w:p>
    <w:p>
      <w:r>
        <w:t xml:space="preserve">tomaatit</w:t>
      </w:r>
    </w:p>
    <w:p>
      <w:r>
        <w:rPr>
          <w:b/>
        </w:rPr>
        <w:t xml:space="preserve">Esimerkki 7.4124</w:t>
      </w:r>
    </w:p>
    <w:p>
      <w:r>
        <w:t xml:space="preserve">Nimeä ammatti, jossa kihloissa oleva nainen voisi riisua ylellisen sormuksensa ennen töitä.</w:t>
      </w:r>
    </w:p>
    <w:p>
      <w:r>
        <w:rPr>
          <w:b/>
        </w:rPr>
        <w:t xml:space="preserve">Tulos</w:t>
      </w:r>
    </w:p>
    <w:p>
      <w:r>
        <w:t xml:space="preserve">kokki/leipuri</w:t>
      </w:r>
    </w:p>
    <w:p>
      <w:r>
        <w:rPr>
          <w:b/>
        </w:rPr>
        <w:t xml:space="preserve">Tulos</w:t>
      </w:r>
    </w:p>
    <w:p>
      <w:r>
        <w:t xml:space="preserve">lääkäri</w:t>
      </w:r>
    </w:p>
    <w:p>
      <w:r>
        <w:rPr>
          <w:b/>
        </w:rPr>
        <w:t xml:space="preserve">Tulos</w:t>
      </w:r>
    </w:p>
    <w:p>
      <w:r>
        <w:t xml:space="preserve">eksoottinen tanssija</w:t>
      </w:r>
    </w:p>
    <w:p>
      <w:r>
        <w:rPr>
          <w:b/>
        </w:rPr>
        <w:t xml:space="preserve">Tulos</w:t>
      </w:r>
    </w:p>
    <w:p>
      <w:r>
        <w:t xml:space="preserve">kampaaja</w:t>
      </w:r>
    </w:p>
    <w:p>
      <w:r>
        <w:rPr>
          <w:b/>
        </w:rPr>
        <w:t xml:space="preserve">Tulos</w:t>
      </w:r>
    </w:p>
    <w:p>
      <w:r>
        <w:t xml:space="preserve">näyttelijä/malli</w:t>
      </w:r>
    </w:p>
    <w:p>
      <w:r>
        <w:rPr>
          <w:b/>
        </w:rPr>
        <w:t xml:space="preserve">Tulos</w:t>
      </w:r>
    </w:p>
    <w:p>
      <w:r>
        <w:t xml:space="preserve">astianpesukone</w:t>
      </w:r>
    </w:p>
    <w:p>
      <w:r>
        <w:rPr>
          <w:b/>
        </w:rPr>
        <w:t xml:space="preserve">Esimerkki 7.4125</w:t>
      </w:r>
    </w:p>
    <w:p>
      <w:r>
        <w:t xml:space="preserve">Nimeä jotain, mitä ihmiset tekevät ruoalleen, joka tekee siitä epäterveellistä.</w:t>
      </w:r>
    </w:p>
    <w:p>
      <w:r>
        <w:rPr>
          <w:b/>
        </w:rPr>
        <w:t xml:space="preserve">Tulos</w:t>
      </w:r>
    </w:p>
    <w:p>
      <w:r>
        <w:t xml:space="preserve">lisää suolaa</w:t>
      </w:r>
    </w:p>
    <w:p>
      <w:r>
        <w:rPr>
          <w:b/>
        </w:rPr>
        <w:t xml:space="preserve">Tulos</w:t>
      </w:r>
    </w:p>
    <w:p>
      <w:r>
        <w:t xml:space="preserve">paista se</w:t>
      </w:r>
    </w:p>
    <w:p>
      <w:r>
        <w:rPr>
          <w:b/>
        </w:rPr>
        <w:t xml:space="preserve">Tulos</w:t>
      </w:r>
    </w:p>
    <w:p>
      <w:r>
        <w:t xml:space="preserve">laita sokeria päälle</w:t>
      </w:r>
    </w:p>
    <w:p>
      <w:r>
        <w:rPr>
          <w:b/>
        </w:rPr>
        <w:t xml:space="preserve">Tulos</w:t>
      </w:r>
    </w:p>
    <w:p>
      <w:r>
        <w:t xml:space="preserve">voitele se</w:t>
      </w:r>
    </w:p>
    <w:p>
      <w:r>
        <w:rPr>
          <w:b/>
        </w:rPr>
        <w:t xml:space="preserve">Esimerkki 7.4126</w:t>
      </w:r>
    </w:p>
    <w:p>
      <w:r>
        <w:t xml:space="preserve">Mainitse jokin asia, jota puhelinmyyjä luultavasti vihaa työssään.</w:t>
      </w:r>
    </w:p>
    <w:p>
      <w:r>
        <w:rPr>
          <w:b/>
        </w:rPr>
        <w:t xml:space="preserve">Tulos</w:t>
      </w:r>
    </w:p>
    <w:p>
      <w:r>
        <w:t xml:space="preserve">Ihmiset katkaisevat puhelun.</w:t>
      </w:r>
    </w:p>
    <w:p>
      <w:r>
        <w:rPr>
          <w:b/>
        </w:rPr>
        <w:t xml:space="preserve">Tulos</w:t>
      </w:r>
    </w:p>
    <w:p>
      <w:r>
        <w:t xml:space="preserve">töykeät ihmiset</w:t>
      </w:r>
    </w:p>
    <w:p>
      <w:r>
        <w:rPr>
          <w:b/>
        </w:rPr>
        <w:t xml:space="preserve">Tulos</w:t>
      </w:r>
    </w:p>
    <w:p>
      <w:r>
        <w:t xml:space="preserve">hylätyksi tuleminen</w:t>
      </w:r>
    </w:p>
    <w:p>
      <w:r>
        <w:rPr>
          <w:b/>
        </w:rPr>
        <w:t xml:space="preserve">Tulos</w:t>
      </w:r>
    </w:p>
    <w:p>
      <w:r>
        <w:t xml:space="preserve">puheluiden soittaminen</w:t>
      </w:r>
    </w:p>
    <w:p>
      <w:r>
        <w:rPr>
          <w:b/>
        </w:rPr>
        <w:t xml:space="preserve">Tulos</w:t>
      </w:r>
    </w:p>
    <w:p>
      <w:r>
        <w:t xml:space="preserve">kysymysten esittäminen</w:t>
      </w:r>
    </w:p>
    <w:p>
      <w:r>
        <w:rPr>
          <w:b/>
        </w:rPr>
        <w:t xml:space="preserve">Tulos</w:t>
      </w:r>
    </w:p>
    <w:p>
      <w:r>
        <w:t xml:space="preserve">tylsä</w:t>
      </w:r>
    </w:p>
    <w:p>
      <w:r>
        <w:rPr>
          <w:b/>
        </w:rPr>
        <w:t xml:space="preserve">Esimerkki 7.4127</w:t>
      </w:r>
    </w:p>
    <w:p>
      <w:r>
        <w:t xml:space="preserve">Nimeä lautapeli, jonka ihmiset antavat joululahjaksi.</w:t>
      </w:r>
    </w:p>
    <w:p>
      <w:r>
        <w:rPr>
          <w:b/>
        </w:rPr>
        <w:t xml:space="preserve">Tulos</w:t>
      </w:r>
    </w:p>
    <w:p>
      <w:r>
        <w:t xml:space="preserve">monopoli</w:t>
      </w:r>
    </w:p>
    <w:p>
      <w:r>
        <w:rPr>
          <w:b/>
        </w:rPr>
        <w:t xml:space="preserve">Tulos</w:t>
      </w:r>
    </w:p>
    <w:p>
      <w:r>
        <w:t xml:space="preserve">Anteeksi</w:t>
      </w:r>
    </w:p>
    <w:p>
      <w:r>
        <w:rPr>
          <w:b/>
        </w:rPr>
        <w:t xml:space="preserve">Esimerkki 7.4128</w:t>
      </w:r>
    </w:p>
    <w:p>
      <w:r>
        <w:t xml:space="preserve">Nimeä paikka, jossa päädyt usein ylensyöntiin.</w:t>
      </w:r>
    </w:p>
    <w:p>
      <w:r>
        <w:rPr>
          <w:b/>
        </w:rPr>
        <w:t xml:space="preserve">Tulos</w:t>
      </w:r>
    </w:p>
    <w:p>
      <w:r>
        <w:t xml:space="preserve">buffet/ravintola</w:t>
      </w:r>
    </w:p>
    <w:p>
      <w:r>
        <w:rPr>
          <w:b/>
        </w:rPr>
        <w:t xml:space="preserve">Tulos</w:t>
      </w:r>
    </w:p>
    <w:p>
      <w:r>
        <w:t xml:space="preserve">koti/äidin talo</w:t>
      </w:r>
    </w:p>
    <w:p>
      <w:r>
        <w:rPr>
          <w:b/>
        </w:rPr>
        <w:t xml:space="preserve">Tulos</w:t>
      </w:r>
    </w:p>
    <w:p>
      <w:r>
        <w:t xml:space="preserve">puolue</w:t>
      </w:r>
    </w:p>
    <w:p>
      <w:r>
        <w:rPr>
          <w:b/>
        </w:rPr>
        <w:t xml:space="preserve">Tulos</w:t>
      </w:r>
    </w:p>
    <w:p>
      <w:r>
        <w:t xml:space="preserve">häät</w:t>
      </w:r>
    </w:p>
    <w:p>
      <w:r>
        <w:rPr>
          <w:b/>
        </w:rPr>
        <w:t xml:space="preserve">Esimerkki 7.4129</w:t>
      </w:r>
    </w:p>
    <w:p>
      <w:r>
        <w:t xml:space="preserve">mainitse valitus, jonka ovelta ovelle -myyjä voi tehdä.</w:t>
      </w:r>
    </w:p>
    <w:p>
      <w:r>
        <w:rPr>
          <w:b/>
        </w:rPr>
        <w:t xml:space="preserve">Tulos</w:t>
      </w:r>
    </w:p>
    <w:p>
      <w:r>
        <w:t xml:space="preserve">ovet paiskautuvat päin naamaa</w:t>
      </w:r>
    </w:p>
    <w:p>
      <w:r>
        <w:rPr>
          <w:b/>
        </w:rPr>
        <w:t xml:space="preserve">Tulos</w:t>
      </w:r>
    </w:p>
    <w:p>
      <w:r>
        <w:t xml:space="preserve">ei myyntiä</w:t>
      </w:r>
    </w:p>
    <w:p>
      <w:r>
        <w:rPr>
          <w:b/>
        </w:rPr>
        <w:t xml:space="preserve">Tulos</w:t>
      </w:r>
    </w:p>
    <w:p>
      <w:r>
        <w:t xml:space="preserve">liikaa kävelyä</w:t>
      </w:r>
    </w:p>
    <w:p>
      <w:r>
        <w:rPr>
          <w:b/>
        </w:rPr>
        <w:t xml:space="preserve">Tulos</w:t>
      </w:r>
    </w:p>
    <w:p>
      <w:r>
        <w:t xml:space="preserve">loukkaantua</w:t>
      </w:r>
    </w:p>
    <w:p>
      <w:r>
        <w:rPr>
          <w:b/>
        </w:rPr>
        <w:t xml:space="preserve">Tulos</w:t>
      </w:r>
    </w:p>
    <w:p>
      <w:r>
        <w:t xml:space="preserve">kukaan ei avaa ovea</w:t>
      </w:r>
    </w:p>
    <w:p>
      <w:r>
        <w:rPr>
          <w:b/>
        </w:rPr>
        <w:t xml:space="preserve">Tulos</w:t>
      </w:r>
    </w:p>
    <w:p>
      <w:r>
        <w:t xml:space="preserve">töykeät ihmiset</w:t>
      </w:r>
    </w:p>
    <w:p>
      <w:r>
        <w:rPr>
          <w:b/>
        </w:rPr>
        <w:t xml:space="preserve">Tulos</w:t>
      </w:r>
    </w:p>
    <w:p>
      <w:r>
        <w:t xml:space="preserve">hylkääminen</w:t>
      </w:r>
    </w:p>
    <w:p>
      <w:r>
        <w:rPr>
          <w:b/>
        </w:rPr>
        <w:t xml:space="preserve">Esimerkki 7.4130</w:t>
      </w:r>
    </w:p>
    <w:p>
      <w:r>
        <w:t xml:space="preserve">nimeä jokin asia, jonka teinit luulevat ymmärtävänsä kauan ennen kuin he todella ymmärtävät.</w:t>
      </w:r>
    </w:p>
    <w:p>
      <w:r>
        <w:rPr>
          <w:b/>
        </w:rPr>
        <w:t xml:space="preserve">Tulos</w:t>
      </w:r>
    </w:p>
    <w:p>
      <w:r>
        <w:t xml:space="preserve">rakkaus</w:t>
      </w:r>
    </w:p>
    <w:p>
      <w:r>
        <w:rPr>
          <w:b/>
        </w:rPr>
        <w:t xml:space="preserve">Tulos</w:t>
      </w:r>
    </w:p>
    <w:p>
      <w:r>
        <w:t xml:space="preserve">elämä</w:t>
      </w:r>
    </w:p>
    <w:p>
      <w:r>
        <w:rPr>
          <w:b/>
        </w:rPr>
        <w:t xml:space="preserve">Tulos</w:t>
      </w:r>
    </w:p>
    <w:p>
      <w:r>
        <w:t xml:space="preserve">rahaa</w:t>
      </w:r>
    </w:p>
    <w:p>
      <w:r>
        <w:rPr>
          <w:b/>
        </w:rPr>
        <w:t xml:space="preserve">Tulos</w:t>
      </w:r>
    </w:p>
    <w:p>
      <w:r>
        <w:t xml:space="preserve">turvallinen ajaminen</w:t>
      </w:r>
    </w:p>
    <w:p>
      <w:r>
        <w:rPr>
          <w:b/>
        </w:rPr>
        <w:t xml:space="preserve">Esimerkki 7.4131</w:t>
      </w:r>
    </w:p>
    <w:p>
      <w:r>
        <w:t xml:space="preserve">Nimeä paikka, jossa kännykkäsi laukeaisi, jos se olisi häpeällinen...</w:t>
      </w:r>
    </w:p>
    <w:p>
      <w:r>
        <w:rPr>
          <w:b/>
        </w:rPr>
        <w:t xml:space="preserve">Tulos</w:t>
      </w:r>
    </w:p>
    <w:p>
      <w:r>
        <w:t xml:space="preserve">kirkko</w:t>
      </w:r>
    </w:p>
    <w:p>
      <w:r>
        <w:rPr>
          <w:b/>
        </w:rPr>
        <w:t xml:space="preserve">Tulos</w:t>
      </w:r>
    </w:p>
    <w:p>
      <w:r>
        <w:t xml:space="preserve">hautajaiset</w:t>
      </w:r>
    </w:p>
    <w:p>
      <w:r>
        <w:rPr>
          <w:b/>
        </w:rPr>
        <w:t xml:space="preserve">Tulos</w:t>
      </w:r>
    </w:p>
    <w:p>
      <w:r>
        <w:t xml:space="preserve">elokuvat</w:t>
      </w:r>
    </w:p>
    <w:p>
      <w:r>
        <w:rPr>
          <w:b/>
        </w:rPr>
        <w:t xml:space="preserve">Tulos</w:t>
      </w:r>
    </w:p>
    <w:p>
      <w:r>
        <w:t xml:space="preserve">työhaastattelu</w:t>
      </w:r>
    </w:p>
    <w:p>
      <w:r>
        <w:rPr>
          <w:b/>
        </w:rPr>
        <w:t xml:space="preserve">Tulos</w:t>
      </w:r>
    </w:p>
    <w:p>
      <w:r>
        <w:t xml:space="preserve">häät</w:t>
      </w:r>
    </w:p>
    <w:p>
      <w:r>
        <w:rPr>
          <w:b/>
        </w:rPr>
        <w:t xml:space="preserve">Esimerkki 7.4132</w:t>
      </w:r>
    </w:p>
    <w:p>
      <w:r>
        <w:t xml:space="preserve">Nimeä jokin moderni laite, jonka 100 vuotta sitten asunut kotiäiti olisi halunnut keittiöönsä.</w:t>
      </w:r>
    </w:p>
    <w:p>
      <w:r>
        <w:rPr>
          <w:b/>
        </w:rPr>
        <w:t xml:space="preserve">Tulos</w:t>
      </w:r>
    </w:p>
    <w:p>
      <w:r>
        <w:t xml:space="preserve">mikroaaltouuni</w:t>
      </w:r>
    </w:p>
    <w:p>
      <w:r>
        <w:rPr>
          <w:b/>
        </w:rPr>
        <w:t xml:space="preserve">Tulos</w:t>
      </w:r>
    </w:p>
    <w:p>
      <w:r>
        <w:t xml:space="preserve">astianpesukone</w:t>
      </w:r>
    </w:p>
    <w:p>
      <w:r>
        <w:rPr>
          <w:b/>
        </w:rPr>
        <w:t xml:space="preserve">Tulos</w:t>
      </w:r>
    </w:p>
    <w:p>
      <w:r>
        <w:t xml:space="preserve">Jääkaappi</w:t>
      </w:r>
    </w:p>
    <w:p>
      <w:r>
        <w:rPr>
          <w:b/>
        </w:rPr>
        <w:t xml:space="preserve">Tulos</w:t>
      </w:r>
    </w:p>
    <w:p>
      <w:r>
        <w:t xml:space="preserve">sekoitin</w:t>
      </w:r>
    </w:p>
    <w:p>
      <w:r>
        <w:rPr>
          <w:b/>
        </w:rPr>
        <w:t xml:space="preserve">Esimerkki 7.4133</w:t>
      </w:r>
    </w:p>
    <w:p>
      <w:r>
        <w:t xml:space="preserve">Nimeä urheilulaji, jonka urheilijat käyttävät hattuja.</w:t>
      </w:r>
    </w:p>
    <w:p>
      <w:r>
        <w:rPr>
          <w:b/>
        </w:rPr>
        <w:t xml:space="preserve">Tulos</w:t>
      </w:r>
    </w:p>
    <w:p>
      <w:r>
        <w:t xml:space="preserve">baseball</w:t>
      </w:r>
    </w:p>
    <w:p>
      <w:r>
        <w:rPr>
          <w:b/>
        </w:rPr>
        <w:t xml:space="preserve">Tulos</w:t>
      </w:r>
    </w:p>
    <w:p>
      <w:r>
        <w:t xml:space="preserve">golf</w:t>
      </w:r>
    </w:p>
    <w:p>
      <w:r>
        <w:rPr>
          <w:b/>
        </w:rPr>
        <w:t xml:space="preserve">Tulos</w:t>
      </w:r>
    </w:p>
    <w:p>
      <w:r>
        <w:t xml:space="preserve">tennis</w:t>
      </w:r>
    </w:p>
    <w:p>
      <w:r>
        <w:rPr>
          <w:b/>
        </w:rPr>
        <w:t xml:space="preserve">Tulos</w:t>
      </w:r>
    </w:p>
    <w:p>
      <w:r>
        <w:t xml:space="preserve">uinti</w:t>
      </w:r>
    </w:p>
    <w:p>
      <w:r>
        <w:rPr>
          <w:b/>
        </w:rPr>
        <w:t xml:space="preserve">Tulos</w:t>
      </w:r>
    </w:p>
    <w:p>
      <w:r>
        <w:t xml:space="preserve">hiihto</w:t>
      </w:r>
    </w:p>
    <w:p>
      <w:r>
        <w:rPr>
          <w:b/>
        </w:rPr>
        <w:t xml:space="preserve">Esimerkki 7.4134</w:t>
      </w:r>
    </w:p>
    <w:p>
      <w:r>
        <w:t xml:space="preserve">Kerro jotain sellaista, mitä joulupukki tekee ja mitä et haluaisi kotivieraasi tekevän.</w:t>
      </w:r>
    </w:p>
    <w:p>
      <w:r>
        <w:rPr>
          <w:b/>
        </w:rPr>
        <w:t xml:space="preserve">Tulos</w:t>
      </w:r>
    </w:p>
    <w:p>
      <w:r>
        <w:t xml:space="preserve">Tule alas savupiipusta</w:t>
      </w:r>
    </w:p>
    <w:p>
      <w:r>
        <w:rPr>
          <w:b/>
        </w:rPr>
        <w:t xml:space="preserve">Tulos</w:t>
      </w:r>
    </w:p>
    <w:p>
      <w:r>
        <w:t xml:space="preserve">Syö keittosi</w:t>
      </w:r>
    </w:p>
    <w:p>
      <w:r>
        <w:rPr>
          <w:b/>
        </w:rPr>
        <w:t xml:space="preserve">Tulos</w:t>
      </w:r>
    </w:p>
    <w:p>
      <w:r>
        <w:t xml:space="preserve">saapua myöhään illalla</w:t>
      </w:r>
    </w:p>
    <w:p>
      <w:r>
        <w:rPr>
          <w:b/>
        </w:rPr>
        <w:t xml:space="preserve">Esimerkki 7.4135</w:t>
      </w:r>
    </w:p>
    <w:p>
      <w:r>
        <w:t xml:space="preserve">Nimeä olento, joka olisi rikas, jos hänelle maksettaisiin kaikesta siitä työstä, jota hän näyttää tekevän.</w:t>
      </w:r>
    </w:p>
    <w:p>
      <w:r>
        <w:rPr>
          <w:b/>
        </w:rPr>
        <w:t xml:space="preserve">Tulos</w:t>
      </w:r>
    </w:p>
    <w:p>
      <w:r>
        <w:t xml:space="preserve">muurahainen</w:t>
      </w:r>
    </w:p>
    <w:p>
      <w:r>
        <w:rPr>
          <w:b/>
        </w:rPr>
        <w:t xml:space="preserve">Tulos</w:t>
      </w:r>
    </w:p>
    <w:p>
      <w:r>
        <w:t xml:space="preserve">majava</w:t>
      </w:r>
    </w:p>
    <w:p>
      <w:r>
        <w:rPr>
          <w:b/>
        </w:rPr>
        <w:t xml:space="preserve">Tulos</w:t>
      </w:r>
    </w:p>
    <w:p>
      <w:r>
        <w:t xml:space="preserve">hevonen</w:t>
      </w:r>
    </w:p>
    <w:p>
      <w:r>
        <w:rPr>
          <w:b/>
        </w:rPr>
        <w:t xml:space="preserve">Tulos</w:t>
      </w:r>
    </w:p>
    <w:p>
      <w:r>
        <w:t xml:space="preserve">mehiläinen</w:t>
      </w:r>
    </w:p>
    <w:p>
      <w:r>
        <w:rPr>
          <w:b/>
        </w:rPr>
        <w:t xml:space="preserve">Esimerkki 7.4136</w:t>
      </w:r>
    </w:p>
    <w:p>
      <w:r>
        <w:t xml:space="preserve">nimeä sana tai lause, jota seuraa usein huutomerkki.</w:t>
      </w:r>
    </w:p>
    <w:p>
      <w:r>
        <w:rPr>
          <w:b/>
        </w:rPr>
        <w:t xml:space="preserve">Tulos</w:t>
      </w:r>
    </w:p>
    <w:p>
      <w:r>
        <w:t xml:space="preserve">wow</w:t>
      </w:r>
    </w:p>
    <w:p>
      <w:r>
        <w:rPr>
          <w:b/>
        </w:rPr>
        <w:t xml:space="preserve">Tulos</w:t>
      </w:r>
    </w:p>
    <w:p>
      <w:r>
        <w:t xml:space="preserve">hei/hi</w:t>
      </w:r>
    </w:p>
    <w:p>
      <w:r>
        <w:rPr>
          <w:b/>
        </w:rPr>
        <w:t xml:space="preserve">Tulos</w:t>
      </w:r>
    </w:p>
    <w:p>
      <w:r>
        <w:t xml:space="preserve">stop/ei</w:t>
      </w:r>
    </w:p>
    <w:p>
      <w:r>
        <w:rPr>
          <w:b/>
        </w:rPr>
        <w:t xml:space="preserve">Tulos</w:t>
      </w:r>
    </w:p>
    <w:p>
      <w:r>
        <w:t xml:space="preserve">mitä</w:t>
      </w:r>
    </w:p>
    <w:p>
      <w:r>
        <w:rPr>
          <w:b/>
        </w:rPr>
        <w:t xml:space="preserve">Tulos</w:t>
      </w:r>
    </w:p>
    <w:p>
      <w:r>
        <w:t xml:space="preserve">apua</w:t>
      </w:r>
    </w:p>
    <w:p>
      <w:r>
        <w:rPr>
          <w:b/>
        </w:rPr>
        <w:t xml:space="preserve">Tulos</w:t>
      </w:r>
    </w:p>
    <w:p>
      <w:r>
        <w:t xml:space="preserve">Voi luoja...</w:t>
      </w:r>
    </w:p>
    <w:p>
      <w:r>
        <w:rPr>
          <w:b/>
        </w:rPr>
        <w:t xml:space="preserve">Tulos</w:t>
      </w:r>
    </w:p>
    <w:p>
      <w:r>
        <w:t xml:space="preserve">kyllä/joo</w:t>
      </w:r>
    </w:p>
    <w:p>
      <w:r>
        <w:rPr>
          <w:b/>
        </w:rPr>
        <w:t xml:space="preserve">Esimerkki 7.4137</w:t>
      </w:r>
    </w:p>
    <w:p>
      <w:r>
        <w:t xml:space="preserve">nimeä jokin asia, jota sekä lapset että jotkut aikuiset keräävät</w:t>
      </w:r>
    </w:p>
    <w:p>
      <w:r>
        <w:rPr>
          <w:b/>
        </w:rPr>
        <w:t xml:space="preserve">Tulos</w:t>
      </w:r>
    </w:p>
    <w:p>
      <w:r>
        <w:t xml:space="preserve">kolikot</w:t>
      </w:r>
    </w:p>
    <w:p>
      <w:r>
        <w:rPr>
          <w:b/>
        </w:rPr>
        <w:t xml:space="preserve">Tulos</w:t>
      </w:r>
    </w:p>
    <w:p>
      <w:r>
        <w:t xml:space="preserve">baseball-kortit</w:t>
      </w:r>
    </w:p>
    <w:p>
      <w:r>
        <w:rPr>
          <w:b/>
        </w:rPr>
        <w:t xml:space="preserve">Tulos</w:t>
      </w:r>
    </w:p>
    <w:p>
      <w:r>
        <w:t xml:space="preserve">postimerkit</w:t>
      </w:r>
    </w:p>
    <w:p>
      <w:r>
        <w:rPr>
          <w:b/>
        </w:rPr>
        <w:t xml:space="preserve">Tulos</w:t>
      </w:r>
    </w:p>
    <w:p>
      <w:r>
        <w:t xml:space="preserve">sarjakuvat</w:t>
      </w:r>
    </w:p>
    <w:p>
      <w:r>
        <w:rPr>
          <w:b/>
        </w:rPr>
        <w:t xml:space="preserve">Tulos</w:t>
      </w:r>
    </w:p>
    <w:p>
      <w:r>
        <w:t xml:space="preserve">lelut</w:t>
      </w:r>
    </w:p>
    <w:p>
      <w:r>
        <w:rPr>
          <w:b/>
        </w:rPr>
        <w:t xml:space="preserve">Tulos</w:t>
      </w:r>
    </w:p>
    <w:p>
      <w:r>
        <w:t xml:space="preserve">tietueet</w:t>
      </w:r>
    </w:p>
    <w:p>
      <w:r>
        <w:rPr>
          <w:b/>
        </w:rPr>
        <w:t xml:space="preserve">Esimerkki 7.4138</w:t>
      </w:r>
    </w:p>
    <w:p>
      <w:r>
        <w:t xml:space="preserve">Nimeä jokin asia, jossa on kuplia.</w:t>
      </w:r>
    </w:p>
    <w:p>
      <w:r>
        <w:rPr>
          <w:b/>
        </w:rPr>
        <w:t xml:space="preserve">Tulos</w:t>
      </w:r>
    </w:p>
    <w:p>
      <w:r>
        <w:t xml:space="preserve">Sooda</w:t>
      </w:r>
    </w:p>
    <w:p>
      <w:r>
        <w:rPr>
          <w:b/>
        </w:rPr>
        <w:t xml:space="preserve">Tulos</w:t>
      </w:r>
    </w:p>
    <w:p>
      <w:r>
        <w:t xml:space="preserve">samppanja</w:t>
      </w:r>
    </w:p>
    <w:p>
      <w:r>
        <w:rPr>
          <w:b/>
        </w:rPr>
        <w:t xml:space="preserve">Tulos</w:t>
      </w:r>
    </w:p>
    <w:p>
      <w:r>
        <w:t xml:space="preserve">vaahtokylpy</w:t>
      </w:r>
    </w:p>
    <w:p>
      <w:r>
        <w:rPr>
          <w:b/>
        </w:rPr>
        <w:t xml:space="preserve">Tulos</w:t>
      </w:r>
    </w:p>
    <w:p>
      <w:r>
        <w:t xml:space="preserve">saippua</w:t>
      </w:r>
    </w:p>
    <w:p>
      <w:r>
        <w:rPr>
          <w:b/>
        </w:rPr>
        <w:t xml:space="preserve">Tulos</w:t>
      </w:r>
    </w:p>
    <w:p>
      <w:r>
        <w:t xml:space="preserve">astianpesuaine</w:t>
      </w:r>
    </w:p>
    <w:p>
      <w:r>
        <w:rPr>
          <w:b/>
        </w:rPr>
        <w:t xml:space="preserve">Esimerkki 7.4139</w:t>
      </w:r>
    </w:p>
    <w:p>
      <w:r>
        <w:t xml:space="preserve">Nimeä jotain, mitä et kaipaisi jokapäiväisestä elämästä, jos joutuisit autiolle saarelle?</w:t>
      </w:r>
    </w:p>
    <w:p>
      <w:r>
        <w:rPr>
          <w:b/>
        </w:rPr>
        <w:t xml:space="preserve">Tulos</w:t>
      </w:r>
    </w:p>
    <w:p>
      <w:r>
        <w:t xml:space="preserve">työ</w:t>
      </w:r>
    </w:p>
    <w:p>
      <w:r>
        <w:rPr>
          <w:b/>
        </w:rPr>
        <w:t xml:space="preserve">Tulos</w:t>
      </w:r>
    </w:p>
    <w:p>
      <w:r>
        <w:t xml:space="preserve">TV</w:t>
      </w:r>
    </w:p>
    <w:p>
      <w:r>
        <w:rPr>
          <w:b/>
        </w:rPr>
        <w:t xml:space="preserve">Tulos</w:t>
      </w:r>
    </w:p>
    <w:p>
      <w:r>
        <w:t xml:space="preserve">liikenne</w:t>
      </w:r>
    </w:p>
    <w:p>
      <w:r>
        <w:rPr>
          <w:b/>
        </w:rPr>
        <w:t xml:space="preserve">Tulos</w:t>
      </w:r>
    </w:p>
    <w:p>
      <w:r>
        <w:t xml:space="preserve">laskut</w:t>
      </w:r>
    </w:p>
    <w:p>
      <w:r>
        <w:rPr>
          <w:b/>
        </w:rPr>
        <w:t xml:space="preserve">Tulos</w:t>
      </w:r>
    </w:p>
    <w:p>
      <w:r>
        <w:t xml:space="preserve">puhelin</w:t>
      </w:r>
    </w:p>
    <w:p>
      <w:r>
        <w:rPr>
          <w:b/>
        </w:rPr>
        <w:t xml:space="preserve">Tulos</w:t>
      </w:r>
    </w:p>
    <w:p>
      <w:r>
        <w:t xml:space="preserve">ihmiset</w:t>
      </w:r>
    </w:p>
    <w:p>
      <w:r>
        <w:rPr>
          <w:b/>
        </w:rPr>
        <w:t xml:space="preserve">Tulos</w:t>
      </w:r>
    </w:p>
    <w:p>
      <w:r>
        <w:t xml:space="preserve">kotityöt</w:t>
      </w:r>
    </w:p>
    <w:p>
      <w:r>
        <w:rPr>
          <w:b/>
        </w:rPr>
        <w:t xml:space="preserve">Esimerkki 7.4140</w:t>
      </w:r>
    </w:p>
    <w:p>
      <w:r>
        <w:t xml:space="preserve">mainitse joitakin toimintoja, joita ihmiset tekevät jouluna ja joita he eivät tee muina juhlapäivinä.</w:t>
      </w:r>
    </w:p>
    <w:p>
      <w:r>
        <w:rPr>
          <w:b/>
        </w:rPr>
        <w:t xml:space="preserve">Tulos</w:t>
      </w:r>
    </w:p>
    <w:p>
      <w:r>
        <w:t xml:space="preserve">vaihtaa lahjoja</w:t>
      </w:r>
    </w:p>
    <w:p>
      <w:r>
        <w:rPr>
          <w:b/>
        </w:rPr>
        <w:t xml:space="preserve">Tulos</w:t>
      </w:r>
    </w:p>
    <w:p>
      <w:r>
        <w:t xml:space="preserve">laulaa</w:t>
      </w:r>
    </w:p>
    <w:p>
      <w:r>
        <w:rPr>
          <w:b/>
        </w:rPr>
        <w:t xml:space="preserve">Tulos</w:t>
      </w:r>
    </w:p>
    <w:p>
      <w:r>
        <w:t xml:space="preserve">käydä kirkossa</w:t>
      </w:r>
    </w:p>
    <w:p>
      <w:r>
        <w:rPr>
          <w:b/>
        </w:rPr>
        <w:t xml:space="preserve">Tulos</w:t>
      </w:r>
    </w:p>
    <w:p>
      <w:r>
        <w:t xml:space="preserve">koristele</w:t>
      </w:r>
    </w:p>
    <w:p>
      <w:r>
        <w:rPr>
          <w:b/>
        </w:rPr>
        <w:t xml:space="preserve">Esimerkki 7.4141</w:t>
      </w:r>
    </w:p>
    <w:p>
      <w:r>
        <w:t xml:space="preserve">Nimeä se lukion oppiaine, jota käytät nykyään vähiten.</w:t>
      </w:r>
    </w:p>
    <w:p>
      <w:r>
        <w:rPr>
          <w:b/>
        </w:rPr>
        <w:t xml:space="preserve">Tulos</w:t>
      </w:r>
    </w:p>
    <w:p>
      <w:r>
        <w:t xml:space="preserve">kehittynyt matematiikka</w:t>
      </w:r>
    </w:p>
    <w:p>
      <w:r>
        <w:rPr>
          <w:b/>
        </w:rPr>
        <w:t xml:space="preserve">Tulos</w:t>
      </w:r>
    </w:p>
    <w:p>
      <w:r>
        <w:t xml:space="preserve">tiede</w:t>
      </w:r>
    </w:p>
    <w:p>
      <w:r>
        <w:rPr>
          <w:b/>
        </w:rPr>
        <w:t xml:space="preserve">Tulos</w:t>
      </w:r>
    </w:p>
    <w:p>
      <w:r>
        <w:t xml:space="preserve">historia</w:t>
      </w:r>
    </w:p>
    <w:p>
      <w:r>
        <w:rPr>
          <w:b/>
        </w:rPr>
        <w:t xml:space="preserve">Tulos</w:t>
      </w:r>
    </w:p>
    <w:p>
      <w:r>
        <w:t xml:space="preserve">taide</w:t>
      </w:r>
    </w:p>
    <w:p>
      <w:r>
        <w:rPr>
          <w:b/>
        </w:rPr>
        <w:t xml:space="preserve">Tulos</w:t>
      </w:r>
    </w:p>
    <w:p>
      <w:r>
        <w:t xml:space="preserve">vieras kieli</w:t>
      </w:r>
    </w:p>
    <w:p>
      <w:r>
        <w:rPr>
          <w:b/>
        </w:rPr>
        <w:t xml:space="preserve">Esimerkki 7.4142</w:t>
      </w:r>
    </w:p>
    <w:p>
      <w:r>
        <w:t xml:space="preserve">Nimeä jokin toiminta, jota voisi kutsua "terveelliseksi".</w:t>
      </w:r>
    </w:p>
    <w:p>
      <w:r>
        <w:rPr>
          <w:b/>
        </w:rPr>
        <w:t xml:space="preserve">Tulos</w:t>
      </w:r>
    </w:p>
    <w:p>
      <w:r>
        <w:t xml:space="preserve">uskonnollinen toiminta</w:t>
      </w:r>
    </w:p>
    <w:p>
      <w:r>
        <w:rPr>
          <w:b/>
        </w:rPr>
        <w:t xml:space="preserve">Tulos</w:t>
      </w:r>
    </w:p>
    <w:p>
      <w:r>
        <w:t xml:space="preserve">urheilu</w:t>
      </w:r>
    </w:p>
    <w:p>
      <w:r>
        <w:rPr>
          <w:b/>
        </w:rPr>
        <w:t xml:space="preserve">Tulos</w:t>
      </w:r>
    </w:p>
    <w:p>
      <w:r>
        <w:t xml:space="preserve">lukeminen</w:t>
      </w:r>
    </w:p>
    <w:p>
      <w:r>
        <w:rPr>
          <w:b/>
        </w:rPr>
        <w:t xml:space="preserve">Tulos</w:t>
      </w:r>
    </w:p>
    <w:p>
      <w:r>
        <w:t xml:space="preserve">perheateriat</w:t>
      </w:r>
    </w:p>
    <w:p>
      <w:r>
        <w:rPr>
          <w:b/>
        </w:rPr>
        <w:t xml:space="preserve">Tulos</w:t>
      </w:r>
    </w:p>
    <w:p>
      <w:r>
        <w:t xml:space="preserve">lautapelit</w:t>
      </w:r>
    </w:p>
    <w:p>
      <w:r>
        <w:rPr>
          <w:b/>
        </w:rPr>
        <w:t xml:space="preserve">Tulos</w:t>
      </w:r>
    </w:p>
    <w:p>
      <w:r>
        <w:t xml:space="preserve">leipominen/ruoanlaitto</w:t>
      </w:r>
    </w:p>
    <w:p>
      <w:r>
        <w:rPr>
          <w:b/>
        </w:rPr>
        <w:t xml:space="preserve">Esimerkki 7.4143</w:t>
      </w:r>
    </w:p>
    <w:p>
      <w:r>
        <w:t xml:space="preserve">Kerro syy, miksi sinun on ehkä saatava vaihtorahaa dollarilla...</w:t>
      </w:r>
    </w:p>
    <w:p>
      <w:r>
        <w:rPr>
          <w:b/>
        </w:rPr>
        <w:t xml:space="preserve">Tulos</w:t>
      </w:r>
    </w:p>
    <w:p>
      <w:r>
        <w:t xml:space="preserve">soittaa puhelun</w:t>
      </w:r>
    </w:p>
    <w:p>
      <w:r>
        <w:rPr>
          <w:b/>
        </w:rPr>
        <w:t xml:space="preserve">Tulos</w:t>
      </w:r>
    </w:p>
    <w:p>
      <w:r>
        <w:t xml:space="preserve">myyntiautomaatti</w:t>
      </w:r>
    </w:p>
    <w:p>
      <w:r>
        <w:rPr>
          <w:b/>
        </w:rPr>
        <w:t xml:space="preserve">Tulos</w:t>
      </w:r>
    </w:p>
    <w:p>
      <w:r>
        <w:t xml:space="preserve">pysäköintimittari</w:t>
      </w:r>
    </w:p>
    <w:p>
      <w:r>
        <w:rPr>
          <w:b/>
        </w:rPr>
        <w:t xml:space="preserve">Tulos</w:t>
      </w:r>
    </w:p>
    <w:p>
      <w:r>
        <w:t xml:space="preserve">bussimaksu</w:t>
      </w:r>
    </w:p>
    <w:p>
      <w:r>
        <w:rPr>
          <w:b/>
        </w:rPr>
        <w:t xml:space="preserve">Tulos</w:t>
      </w:r>
    </w:p>
    <w:p>
      <w:r>
        <w:t xml:space="preserve">sanomalehtikone</w:t>
      </w:r>
    </w:p>
    <w:p>
      <w:r>
        <w:rPr>
          <w:b/>
        </w:rPr>
        <w:t xml:space="preserve">Esimerkki 7.4144</w:t>
      </w:r>
    </w:p>
    <w:p>
      <w:r>
        <w:t xml:space="preserve">nimetä jotain, jolla ihmiset käyvät kauppaa</w:t>
      </w:r>
    </w:p>
    <w:p>
      <w:r>
        <w:rPr>
          <w:b/>
        </w:rPr>
        <w:t xml:space="preserve">Tulos</w:t>
      </w:r>
    </w:p>
    <w:p>
      <w:r>
        <w:t xml:space="preserve">autot</w:t>
      </w:r>
    </w:p>
    <w:p>
      <w:r>
        <w:rPr>
          <w:b/>
        </w:rPr>
        <w:t xml:space="preserve">Tulos</w:t>
      </w:r>
    </w:p>
    <w:p>
      <w:r>
        <w:t xml:space="preserve">keräilykortit</w:t>
      </w:r>
    </w:p>
    <w:p>
      <w:r>
        <w:rPr>
          <w:b/>
        </w:rPr>
        <w:t xml:space="preserve">Tulos</w:t>
      </w:r>
    </w:p>
    <w:p>
      <w:r>
        <w:t xml:space="preserve">puhelinnumerot</w:t>
      </w:r>
    </w:p>
    <w:p>
      <w:r>
        <w:rPr>
          <w:b/>
        </w:rPr>
        <w:t xml:space="preserve">Tulos</w:t>
      </w:r>
    </w:p>
    <w:p>
      <w:r>
        <w:t xml:space="preserve">tanssipartnerit</w:t>
      </w:r>
    </w:p>
    <w:p>
      <w:r>
        <w:rPr>
          <w:b/>
        </w:rPr>
        <w:t xml:space="preserve">Tulos</w:t>
      </w:r>
    </w:p>
    <w:p>
      <w:r>
        <w:t xml:space="preserve">varastot</w:t>
      </w:r>
    </w:p>
    <w:p>
      <w:r>
        <w:rPr>
          <w:b/>
        </w:rPr>
        <w:t xml:space="preserve">Tulos</w:t>
      </w:r>
    </w:p>
    <w:p>
      <w:r>
        <w:t xml:space="preserve">salaisuudet</w:t>
      </w:r>
    </w:p>
    <w:p>
      <w:r>
        <w:rPr>
          <w:b/>
        </w:rPr>
        <w:t xml:space="preserve">Esimerkki 7.4145</w:t>
      </w:r>
    </w:p>
    <w:p>
      <w:r>
        <w:t xml:space="preserve">Kerro jotain, mitä voisit tehdä, jos ystävääsi purisi käärme?</w:t>
      </w:r>
    </w:p>
    <w:p>
      <w:r>
        <w:rPr>
          <w:b/>
        </w:rPr>
        <w:t xml:space="preserve">Tulos</w:t>
      </w:r>
    </w:p>
    <w:p>
      <w:r>
        <w:t xml:space="preserve">soita hätänumeroon</w:t>
      </w:r>
    </w:p>
    <w:p>
      <w:r>
        <w:rPr>
          <w:b/>
        </w:rPr>
        <w:t xml:space="preserve">Tulos</w:t>
      </w:r>
    </w:p>
    <w:p>
      <w:r>
        <w:t xml:space="preserve">imeä myrkkyä</w:t>
      </w:r>
    </w:p>
    <w:p>
      <w:r>
        <w:rPr>
          <w:b/>
        </w:rPr>
        <w:t xml:space="preserve">Tulos</w:t>
      </w:r>
    </w:p>
    <w:p>
      <w:r>
        <w:t xml:space="preserve">juokse ja hae apua</w:t>
      </w:r>
    </w:p>
    <w:p>
      <w:r>
        <w:rPr>
          <w:b/>
        </w:rPr>
        <w:t xml:space="preserve">Tulos</w:t>
      </w:r>
    </w:p>
    <w:p>
      <w:r>
        <w:t xml:space="preserve">viedä heidät sairaalaan</w:t>
      </w:r>
    </w:p>
    <w:p>
      <w:r>
        <w:rPr>
          <w:b/>
        </w:rPr>
        <w:t xml:space="preserve">Tulos</w:t>
      </w:r>
    </w:p>
    <w:p>
      <w:r>
        <w:t xml:space="preserve">Soita lääkärille</w:t>
      </w:r>
    </w:p>
    <w:p>
      <w:r>
        <w:rPr>
          <w:b/>
        </w:rPr>
        <w:t xml:space="preserve">Tulos</w:t>
      </w:r>
    </w:p>
    <w:p>
      <w:r>
        <w:t xml:space="preserve">huutaa</w:t>
      </w:r>
    </w:p>
    <w:p>
      <w:r>
        <w:rPr>
          <w:b/>
        </w:rPr>
        <w:t xml:space="preserve">Esimerkki 7.4146</w:t>
      </w:r>
    </w:p>
    <w:p>
      <w:r>
        <w:t xml:space="preserve">nimetä jotain, jonka ihmiset ostavat, mutta eivät sitten osaa käyttää.</w:t>
      </w:r>
    </w:p>
    <w:p>
      <w:r>
        <w:rPr>
          <w:b/>
        </w:rPr>
        <w:t xml:space="preserve">Tulos</w:t>
      </w:r>
    </w:p>
    <w:p>
      <w:r>
        <w:t xml:space="preserve">tietokone</w:t>
      </w:r>
    </w:p>
    <w:p>
      <w:r>
        <w:rPr>
          <w:b/>
        </w:rPr>
        <w:t xml:space="preserve">Tulos</w:t>
      </w:r>
    </w:p>
    <w:p>
      <w:r>
        <w:t xml:space="preserve">matkapuhelin</w:t>
      </w:r>
    </w:p>
    <w:p>
      <w:r>
        <w:rPr>
          <w:b/>
        </w:rPr>
        <w:t xml:space="preserve">Tulos</w:t>
      </w:r>
    </w:p>
    <w:p>
      <w:r>
        <w:t xml:space="preserve">TV</w:t>
      </w:r>
    </w:p>
    <w:p>
      <w:r>
        <w:rPr>
          <w:b/>
        </w:rPr>
        <w:t xml:space="preserve">Tulos</w:t>
      </w:r>
    </w:p>
    <w:p>
      <w:r>
        <w:t xml:space="preserve">kamera</w:t>
      </w:r>
    </w:p>
    <w:p>
      <w:r>
        <w:rPr>
          <w:b/>
        </w:rPr>
        <w:t xml:space="preserve">Tulos</w:t>
      </w:r>
    </w:p>
    <w:p>
      <w:r>
        <w:t xml:space="preserve">dvd-soitin</w:t>
      </w:r>
    </w:p>
    <w:p>
      <w:r>
        <w:rPr>
          <w:b/>
        </w:rPr>
        <w:t xml:space="preserve">Tulos</w:t>
      </w:r>
    </w:p>
    <w:p>
      <w:r>
        <w:t xml:space="preserve">auto</w:t>
      </w:r>
    </w:p>
    <w:p>
      <w:r>
        <w:rPr>
          <w:b/>
        </w:rPr>
        <w:t xml:space="preserve">Esimerkki 7.4147</w:t>
      </w:r>
    </w:p>
    <w:p>
      <w:r>
        <w:t xml:space="preserve">Nimeä jokin asia, jota jotkut lapset tarvitsevat voidakseen nukkua.</w:t>
      </w:r>
    </w:p>
    <w:p>
      <w:r>
        <w:rPr>
          <w:b/>
        </w:rPr>
        <w:t xml:space="preserve">Tulos</w:t>
      </w:r>
    </w:p>
    <w:p>
      <w:r>
        <w:t xml:space="preserve">peitto</w:t>
      </w:r>
    </w:p>
    <w:p>
      <w:r>
        <w:rPr>
          <w:b/>
        </w:rPr>
        <w:t xml:space="preserve">Tulos</w:t>
      </w:r>
    </w:p>
    <w:p>
      <w:r>
        <w:t xml:space="preserve">nallekarhu</w:t>
      </w:r>
    </w:p>
    <w:p>
      <w:r>
        <w:rPr>
          <w:b/>
        </w:rPr>
        <w:t xml:space="preserve">Tulos</w:t>
      </w:r>
    </w:p>
    <w:p>
      <w:r>
        <w:t xml:space="preserve">yövalo</w:t>
      </w:r>
    </w:p>
    <w:p>
      <w:r>
        <w:rPr>
          <w:b/>
        </w:rPr>
        <w:t xml:space="preserve">Tulos</w:t>
      </w:r>
    </w:p>
    <w:p>
      <w:r>
        <w:t xml:space="preserve">maito</w:t>
      </w:r>
    </w:p>
    <w:p>
      <w:r>
        <w:rPr>
          <w:b/>
        </w:rPr>
        <w:t xml:space="preserve">Tulos</w:t>
      </w:r>
    </w:p>
    <w:p>
      <w:r>
        <w:t xml:space="preserve">iltasatu</w:t>
      </w:r>
    </w:p>
    <w:p>
      <w:r>
        <w:rPr>
          <w:b/>
        </w:rPr>
        <w:t xml:space="preserve">Tulos</w:t>
      </w:r>
    </w:p>
    <w:p>
      <w:r>
        <w:t xml:space="preserve">tutti</w:t>
      </w:r>
    </w:p>
    <w:p>
      <w:r>
        <w:rPr>
          <w:b/>
        </w:rPr>
        <w:t xml:space="preserve">Esimerkki 7.4148</w:t>
      </w:r>
    </w:p>
    <w:p>
      <w:r>
        <w:t xml:space="preserve">Kerro jotain, mitä vanhempi voi tehdä auttaakseen lastaan nukahtamaan.</w:t>
      </w:r>
    </w:p>
    <w:p>
      <w:r>
        <w:rPr>
          <w:b/>
        </w:rPr>
        <w:t xml:space="preserve">Tulos</w:t>
      </w:r>
    </w:p>
    <w:p>
      <w:r>
        <w:t xml:space="preserve">laulaa kehtolaulu</w:t>
      </w:r>
    </w:p>
    <w:p>
      <w:r>
        <w:rPr>
          <w:b/>
        </w:rPr>
        <w:t xml:space="preserve">Tulos</w:t>
      </w:r>
    </w:p>
    <w:p>
      <w:r>
        <w:t xml:space="preserve">rokata niitä</w:t>
      </w:r>
    </w:p>
    <w:p>
      <w:r>
        <w:rPr>
          <w:b/>
        </w:rPr>
        <w:t xml:space="preserve">Tulos</w:t>
      </w:r>
    </w:p>
    <w:p>
      <w:r>
        <w:t xml:space="preserve">ruokkia heidät</w:t>
      </w:r>
    </w:p>
    <w:p>
      <w:r>
        <w:rPr>
          <w:b/>
        </w:rPr>
        <w:t xml:space="preserve">Tulos</w:t>
      </w:r>
    </w:p>
    <w:p>
      <w:r>
        <w:t xml:space="preserve">lukea heille</w:t>
      </w:r>
    </w:p>
    <w:p>
      <w:r>
        <w:rPr>
          <w:b/>
        </w:rPr>
        <w:t xml:space="preserve">Esimerkki 7.4149</w:t>
      </w:r>
    </w:p>
    <w:p>
      <w:r>
        <w:t xml:space="preserve">Nimeä keittiötarvike, jonka mies yleensä omistaa vasta avioliiton jälkeen.</w:t>
      </w:r>
    </w:p>
    <w:p>
      <w:r>
        <w:rPr>
          <w:b/>
        </w:rPr>
        <w:t xml:space="preserve">Tulos</w:t>
      </w:r>
    </w:p>
    <w:p>
      <w:r>
        <w:t xml:space="preserve">sekoitin</w:t>
      </w:r>
    </w:p>
    <w:p>
      <w:r>
        <w:rPr>
          <w:b/>
        </w:rPr>
        <w:t xml:space="preserve">Tulos</w:t>
      </w:r>
    </w:p>
    <w:p>
      <w:r>
        <w:t xml:space="preserve">leivänpaahdin</w:t>
      </w:r>
    </w:p>
    <w:p>
      <w:r>
        <w:rPr>
          <w:b/>
        </w:rPr>
        <w:t xml:space="preserve">Tulos</w:t>
      </w:r>
    </w:p>
    <w:p>
      <w:r>
        <w:t xml:space="preserve">sekoitin</w:t>
      </w:r>
    </w:p>
    <w:p>
      <w:r>
        <w:rPr>
          <w:b/>
        </w:rPr>
        <w:t xml:space="preserve">Tulos</w:t>
      </w:r>
    </w:p>
    <w:p>
      <w:r>
        <w:t xml:space="preserve">astianpesukone</w:t>
      </w:r>
    </w:p>
    <w:p>
      <w:r>
        <w:rPr>
          <w:b/>
        </w:rPr>
        <w:t xml:space="preserve">Tulos</w:t>
      </w:r>
    </w:p>
    <w:p>
      <w:r>
        <w:t xml:space="preserve">pan</w:t>
      </w:r>
    </w:p>
    <w:p>
      <w:r>
        <w:rPr>
          <w:b/>
        </w:rPr>
        <w:t xml:space="preserve">Tulos</w:t>
      </w:r>
    </w:p>
    <w:p>
      <w:r>
        <w:t xml:space="preserve">veitsi</w:t>
      </w:r>
    </w:p>
    <w:p>
      <w:r>
        <w:rPr>
          <w:b/>
        </w:rPr>
        <w:t xml:space="preserve">Tulos</w:t>
      </w:r>
    </w:p>
    <w:p>
      <w:r>
        <w:t xml:space="preserve">lastalla</w:t>
      </w:r>
    </w:p>
    <w:p>
      <w:r>
        <w:rPr>
          <w:b/>
        </w:rPr>
        <w:t xml:space="preserve">Esimerkki 7.4150</w:t>
      </w:r>
    </w:p>
    <w:p>
      <w:r>
        <w:t xml:space="preserve">nimeä jokin, joka juoksee, mutta jolla ei ole jalkoja.</w:t>
      </w:r>
    </w:p>
    <w:p>
      <w:r>
        <w:rPr>
          <w:b/>
        </w:rPr>
        <w:t xml:space="preserve">Tulos</w:t>
      </w:r>
    </w:p>
    <w:p>
      <w:r>
        <w:t xml:space="preserve">autot</w:t>
      </w:r>
    </w:p>
    <w:p>
      <w:r>
        <w:rPr>
          <w:b/>
        </w:rPr>
        <w:t xml:space="preserve">Tulos</w:t>
      </w:r>
    </w:p>
    <w:p>
      <w:r>
        <w:t xml:space="preserve">wc/uima-allas</w:t>
      </w:r>
    </w:p>
    <w:p>
      <w:r>
        <w:rPr>
          <w:b/>
        </w:rPr>
        <w:t xml:space="preserve">Tulos</w:t>
      </w:r>
    </w:p>
    <w:p>
      <w:r>
        <w:t xml:space="preserve">jääkaappi</w:t>
      </w:r>
    </w:p>
    <w:p>
      <w:r>
        <w:rPr>
          <w:b/>
        </w:rPr>
        <w:t xml:space="preserve">Tulos</w:t>
      </w:r>
    </w:p>
    <w:p>
      <w:r>
        <w:t xml:space="preserve">Nenä</w:t>
      </w:r>
    </w:p>
    <w:p>
      <w:r>
        <w:rPr>
          <w:b/>
        </w:rPr>
        <w:t xml:space="preserve">Esimerkki 7.4151</w:t>
      </w:r>
    </w:p>
    <w:p>
      <w:r>
        <w:t xml:space="preserve">nimeä lause, joka esiintyy usein lasten tarinoissa.</w:t>
      </w:r>
    </w:p>
    <w:p>
      <w:r>
        <w:rPr>
          <w:b/>
        </w:rPr>
        <w:t xml:space="preserve">Tulos</w:t>
      </w:r>
    </w:p>
    <w:p>
      <w:r>
        <w:t xml:space="preserve">Olipa kerran</w:t>
      </w:r>
    </w:p>
    <w:p>
      <w:r>
        <w:rPr>
          <w:b/>
        </w:rPr>
        <w:t xml:space="preserve">Tulos</w:t>
      </w:r>
    </w:p>
    <w:p>
      <w:r>
        <w:t xml:space="preserve">loppu</w:t>
      </w:r>
    </w:p>
    <w:p>
      <w:r>
        <w:rPr>
          <w:b/>
        </w:rPr>
        <w:t xml:space="preserve">Tulos</w:t>
      </w:r>
    </w:p>
    <w:p>
      <w:r>
        <w:t xml:space="preserve">onnellisesti elämänsä loppuun asti</w:t>
      </w:r>
    </w:p>
    <w:p>
      <w:r>
        <w:rPr>
          <w:b/>
        </w:rPr>
        <w:t xml:space="preserve">Esimerkki 7.4152</w:t>
      </w:r>
    </w:p>
    <w:p>
      <w:r>
        <w:t xml:space="preserve">Nimeä kaupunki Yhdysvalloissa, jossa ihmiset vierailevat lomalla.</w:t>
      </w:r>
    </w:p>
    <w:p>
      <w:r>
        <w:rPr>
          <w:b/>
        </w:rPr>
        <w:t xml:space="preserve">Tulos</w:t>
      </w:r>
    </w:p>
    <w:p>
      <w:r>
        <w:t xml:space="preserve">New York</w:t>
      </w:r>
    </w:p>
    <w:p>
      <w:r>
        <w:rPr>
          <w:b/>
        </w:rPr>
        <w:t xml:space="preserve">Tulos</w:t>
      </w:r>
    </w:p>
    <w:p>
      <w:r>
        <w:t xml:space="preserve">las vegas</w:t>
      </w:r>
    </w:p>
    <w:p>
      <w:r>
        <w:rPr>
          <w:b/>
        </w:rPr>
        <w:t xml:space="preserve">Tulos</w:t>
      </w:r>
    </w:p>
    <w:p>
      <w:r>
        <w:t xml:space="preserve">chicago</w:t>
      </w:r>
    </w:p>
    <w:p>
      <w:r>
        <w:rPr>
          <w:b/>
        </w:rPr>
        <w:t xml:space="preserve">Tulos</w:t>
      </w:r>
    </w:p>
    <w:p>
      <w:r>
        <w:t xml:space="preserve">orlando</w:t>
      </w:r>
    </w:p>
    <w:p>
      <w:r>
        <w:rPr>
          <w:b/>
        </w:rPr>
        <w:t xml:space="preserve">Tulos</w:t>
      </w:r>
    </w:p>
    <w:p>
      <w:r>
        <w:t xml:space="preserve">anaheim</w:t>
      </w:r>
    </w:p>
    <w:p>
      <w:r>
        <w:rPr>
          <w:b/>
        </w:rPr>
        <w:t xml:space="preserve">Tulos</w:t>
      </w:r>
    </w:p>
    <w:p>
      <w:r>
        <w:t xml:space="preserve">miami</w:t>
      </w:r>
    </w:p>
    <w:p>
      <w:r>
        <w:rPr>
          <w:b/>
        </w:rPr>
        <w:t xml:space="preserve">Esimerkki 7.4153</w:t>
      </w:r>
    </w:p>
    <w:p>
      <w:r>
        <w:t xml:space="preserve">Nimeä palvelus, jota vihaat pyytää ystäviltäsi.</w:t>
      </w:r>
    </w:p>
    <w:p>
      <w:r>
        <w:rPr>
          <w:b/>
        </w:rPr>
        <w:t xml:space="preserve">Tulos</w:t>
      </w:r>
    </w:p>
    <w:p>
      <w:r>
        <w:t xml:space="preserve">lainata rahaa</w:t>
      </w:r>
    </w:p>
    <w:p>
      <w:r>
        <w:rPr>
          <w:b/>
        </w:rPr>
        <w:t xml:space="preserve">Tulos</w:t>
      </w:r>
    </w:p>
    <w:p>
      <w:r>
        <w:t xml:space="preserve">käyttää autoa</w:t>
      </w:r>
    </w:p>
    <w:p>
      <w:r>
        <w:rPr>
          <w:b/>
        </w:rPr>
        <w:t xml:space="preserve">Tulos</w:t>
      </w:r>
    </w:p>
    <w:p>
      <w:r>
        <w:t xml:space="preserve">apua muuttamisessa</w:t>
      </w:r>
    </w:p>
    <w:p>
      <w:r>
        <w:rPr>
          <w:b/>
        </w:rPr>
        <w:t xml:space="preserve">Tulos</w:t>
      </w:r>
    </w:p>
    <w:p>
      <w:r>
        <w:t xml:space="preserve">lastenhoito</w:t>
      </w:r>
    </w:p>
    <w:p>
      <w:r>
        <w:rPr>
          <w:b/>
        </w:rPr>
        <w:t xml:space="preserve">Esimerkki 7.4154</w:t>
      </w:r>
    </w:p>
    <w:p>
      <w:r>
        <w:t xml:space="preserve">Nimeä jokin, jolla lapset leikkivät, mutta aikuiset eivät leiki.</w:t>
      </w:r>
    </w:p>
    <w:p>
      <w:r>
        <w:rPr>
          <w:b/>
        </w:rPr>
        <w:t xml:space="preserve">Tulos</w:t>
      </w:r>
    </w:p>
    <w:p>
      <w:r>
        <w:t xml:space="preserve">mutaa/likaa</w:t>
      </w:r>
    </w:p>
    <w:p>
      <w:r>
        <w:rPr>
          <w:b/>
        </w:rPr>
        <w:t xml:space="preserve">Tulos</w:t>
      </w:r>
    </w:p>
    <w:p>
      <w:r>
        <w:t xml:space="preserve">hiekkalaatikko</w:t>
      </w:r>
    </w:p>
    <w:p>
      <w:r>
        <w:rPr>
          <w:b/>
        </w:rPr>
        <w:t xml:space="preserve">Tulos</w:t>
      </w:r>
    </w:p>
    <w:p>
      <w:r>
        <w:t xml:space="preserve">lastenallas</w:t>
      </w:r>
    </w:p>
    <w:p>
      <w:r>
        <w:rPr>
          <w:b/>
        </w:rPr>
        <w:t xml:space="preserve">Tulos</w:t>
      </w:r>
    </w:p>
    <w:p>
      <w:r>
        <w:t xml:space="preserve">palloiluhalli</w:t>
      </w:r>
    </w:p>
    <w:p>
      <w:r>
        <w:rPr>
          <w:b/>
        </w:rPr>
        <w:t xml:space="preserve">Tulos</w:t>
      </w:r>
    </w:p>
    <w:p>
      <w:r>
        <w:t xml:space="preserve">puu/leikkimökki</w:t>
      </w:r>
    </w:p>
    <w:p>
      <w:r>
        <w:rPr>
          <w:b/>
        </w:rPr>
        <w:t xml:space="preserve">Tulos</w:t>
      </w:r>
    </w:p>
    <w:p>
      <w:r>
        <w:t xml:space="preserve">kylpyamme</w:t>
      </w:r>
    </w:p>
    <w:p>
      <w:r>
        <w:rPr>
          <w:b/>
        </w:rPr>
        <w:t xml:space="preserve">Esimerkki 7.4155</w:t>
      </w:r>
    </w:p>
    <w:p>
      <w:r>
        <w:t xml:space="preserve">Nimeä jokin asia, jota ilman auto ei voi toimia.</w:t>
      </w:r>
    </w:p>
    <w:p>
      <w:r>
        <w:rPr>
          <w:b/>
        </w:rPr>
        <w:t xml:space="preserve">Tulos</w:t>
      </w:r>
    </w:p>
    <w:p>
      <w:r>
        <w:t xml:space="preserve">kaasu</w:t>
      </w:r>
    </w:p>
    <w:p>
      <w:r>
        <w:rPr>
          <w:b/>
        </w:rPr>
        <w:t xml:space="preserve">Tulos</w:t>
      </w:r>
    </w:p>
    <w:p>
      <w:r>
        <w:t xml:space="preserve">moottori</w:t>
      </w:r>
    </w:p>
    <w:p>
      <w:r>
        <w:rPr>
          <w:b/>
        </w:rPr>
        <w:t xml:space="preserve">Esimerkki 7.4156</w:t>
      </w:r>
    </w:p>
    <w:p>
      <w:r>
        <w:t xml:space="preserve">Nimeä paikka, jossa et vähiten odottaisi näkeväsi supersankaria...</w:t>
      </w:r>
    </w:p>
    <w:p>
      <w:r>
        <w:rPr>
          <w:b/>
        </w:rPr>
        <w:t xml:space="preserve">Tulos</w:t>
      </w:r>
    </w:p>
    <w:p>
      <w:r>
        <w:t xml:space="preserve">vankila</w:t>
      </w:r>
    </w:p>
    <w:p>
      <w:r>
        <w:rPr>
          <w:b/>
        </w:rPr>
        <w:t xml:space="preserve">Tulos</w:t>
      </w:r>
    </w:p>
    <w:p>
      <w:r>
        <w:t xml:space="preserve">jumalanpalveluspaikka</w:t>
      </w:r>
    </w:p>
    <w:p>
      <w:r>
        <w:rPr>
          <w:b/>
        </w:rPr>
        <w:t xml:space="preserve">Tulos</w:t>
      </w:r>
    </w:p>
    <w:p>
      <w:r>
        <w:t xml:space="preserve">ostoskeskus</w:t>
      </w:r>
    </w:p>
    <w:p>
      <w:r>
        <w:rPr>
          <w:b/>
        </w:rPr>
        <w:t xml:space="preserve">Tulos</w:t>
      </w:r>
    </w:p>
    <w:p>
      <w:r>
        <w:t xml:space="preserve">baari</w:t>
      </w:r>
    </w:p>
    <w:p>
      <w:r>
        <w:rPr>
          <w:b/>
        </w:rPr>
        <w:t xml:space="preserve">Tulos</w:t>
      </w:r>
    </w:p>
    <w:p>
      <w:r>
        <w:t xml:space="preserve">ruokakauppa</w:t>
      </w:r>
    </w:p>
    <w:p>
      <w:r>
        <w:rPr>
          <w:b/>
        </w:rPr>
        <w:t xml:space="preserve">Esimerkki 7.4157</w:t>
      </w:r>
    </w:p>
    <w:p>
      <w:r>
        <w:t xml:space="preserve">nimeä jotain, mitä seikkailunhaluinen henkilö voisi kokeilla rannalla ollessaan.</w:t>
      </w:r>
    </w:p>
    <w:p>
      <w:r>
        <w:rPr>
          <w:b/>
        </w:rPr>
        <w:t xml:space="preserve">Tulos</w:t>
      </w:r>
    </w:p>
    <w:p>
      <w:r>
        <w:t xml:space="preserve">surffaus</w:t>
      </w:r>
    </w:p>
    <w:p>
      <w:r>
        <w:rPr>
          <w:b/>
        </w:rPr>
        <w:t xml:space="preserve">Tulos</w:t>
      </w:r>
    </w:p>
    <w:p>
      <w:r>
        <w:t xml:space="preserve">naku-uinti</w:t>
      </w:r>
    </w:p>
    <w:p>
      <w:r>
        <w:rPr>
          <w:b/>
        </w:rPr>
        <w:t xml:space="preserve">Tulos</w:t>
      </w:r>
    </w:p>
    <w:p>
      <w:r>
        <w:t xml:space="preserve">sukellus</w:t>
      </w:r>
    </w:p>
    <w:p>
      <w:r>
        <w:rPr>
          <w:b/>
        </w:rPr>
        <w:t xml:space="preserve">Tulos</w:t>
      </w:r>
    </w:p>
    <w:p>
      <w:r>
        <w:t xml:space="preserve">Laskuvarjohyppy</w:t>
      </w:r>
    </w:p>
    <w:p>
      <w:r>
        <w:rPr>
          <w:b/>
        </w:rPr>
        <w:t xml:space="preserve">Tulos</w:t>
      </w:r>
    </w:p>
    <w:p>
      <w:r>
        <w:t xml:space="preserve">snorklaus</w:t>
      </w:r>
    </w:p>
    <w:p>
      <w:r>
        <w:rPr>
          <w:b/>
        </w:rPr>
        <w:t xml:space="preserve">Tulos</w:t>
      </w:r>
    </w:p>
    <w:p>
      <w:r>
        <w:t xml:space="preserve">wartersking</w:t>
      </w:r>
    </w:p>
    <w:p>
      <w:r>
        <w:rPr>
          <w:b/>
        </w:rPr>
        <w:t xml:space="preserve">Tulos</w:t>
      </w:r>
    </w:p>
    <w:p>
      <w:r>
        <w:t xml:space="preserve">vesiskootterilautailu</w:t>
      </w:r>
    </w:p>
    <w:p>
      <w:r>
        <w:rPr>
          <w:b/>
        </w:rPr>
        <w:t xml:space="preserve">Esimerkki 7.4158</w:t>
      </w:r>
    </w:p>
    <w:p>
      <w:r>
        <w:t xml:space="preserve">mainitse jokin yritys, jossa saatat joutua työskentelemään lomien aikana.</w:t>
      </w:r>
    </w:p>
    <w:p>
      <w:r>
        <w:rPr>
          <w:b/>
        </w:rPr>
        <w:t xml:space="preserve">Tulos</w:t>
      </w:r>
    </w:p>
    <w:p>
      <w:r>
        <w:t xml:space="preserve">vähittäiskauppa</w:t>
      </w:r>
    </w:p>
    <w:p>
      <w:r>
        <w:rPr>
          <w:b/>
        </w:rPr>
        <w:t xml:space="preserve">Tulos</w:t>
      </w:r>
    </w:p>
    <w:p>
      <w:r>
        <w:t xml:space="preserve">poliisi</w:t>
      </w:r>
    </w:p>
    <w:p>
      <w:r>
        <w:rPr>
          <w:b/>
        </w:rPr>
        <w:t xml:space="preserve">Tulos</w:t>
      </w:r>
    </w:p>
    <w:p>
      <w:r>
        <w:t xml:space="preserve">lääkärin ammatti</w:t>
      </w:r>
    </w:p>
    <w:p>
      <w:r>
        <w:rPr>
          <w:b/>
        </w:rPr>
        <w:t xml:space="preserve">Tulos</w:t>
      </w:r>
    </w:p>
    <w:p>
      <w:r>
        <w:t xml:space="preserve">postityö</w:t>
      </w:r>
    </w:p>
    <w:p>
      <w:r>
        <w:rPr>
          <w:b/>
        </w:rPr>
        <w:t xml:space="preserve">Tulos</w:t>
      </w:r>
    </w:p>
    <w:p>
      <w:r>
        <w:t xml:space="preserve">hotelliala</w:t>
      </w:r>
    </w:p>
    <w:p>
      <w:r>
        <w:rPr>
          <w:b/>
        </w:rPr>
        <w:t xml:space="preserve">Esimerkki 7.4159</w:t>
      </w:r>
    </w:p>
    <w:p>
      <w:r>
        <w:t xml:space="preserve">mainitse jotain erityistä joulupukissa, joka saa lapset pelkäämään häntä ostoskeskuksessa.</w:t>
      </w:r>
    </w:p>
    <w:p>
      <w:r>
        <w:rPr>
          <w:b/>
        </w:rPr>
        <w:t xml:space="preserve">Tulos</w:t>
      </w:r>
    </w:p>
    <w:p>
      <w:r>
        <w:t xml:space="preserve">parta</w:t>
      </w:r>
    </w:p>
    <w:p>
      <w:r>
        <w:rPr>
          <w:b/>
        </w:rPr>
        <w:t xml:space="preserve">Tulos</w:t>
      </w:r>
    </w:p>
    <w:p>
      <w:r>
        <w:t xml:space="preserve">koko</w:t>
      </w:r>
    </w:p>
    <w:p>
      <w:r>
        <w:rPr>
          <w:b/>
        </w:rPr>
        <w:t xml:space="preserve">Tulos</w:t>
      </w:r>
    </w:p>
    <w:p>
      <w:r>
        <w:t xml:space="preserve">sydämellinen nauru</w:t>
      </w:r>
    </w:p>
    <w:p>
      <w:r>
        <w:rPr>
          <w:b/>
        </w:rPr>
        <w:t xml:space="preserve">Tulos</w:t>
      </w:r>
    </w:p>
    <w:p>
      <w:r>
        <w:t xml:space="preserve">muukalainen</w:t>
      </w:r>
    </w:p>
    <w:p>
      <w:r>
        <w:rPr>
          <w:b/>
        </w:rPr>
        <w:t xml:space="preserve">Tulos</w:t>
      </w:r>
    </w:p>
    <w:p>
      <w:r>
        <w:t xml:space="preserve">syvä ääni</w:t>
      </w:r>
    </w:p>
    <w:p>
      <w:r>
        <w:rPr>
          <w:b/>
        </w:rPr>
        <w:t xml:space="preserve">Esimerkki 7.4160</w:t>
      </w:r>
    </w:p>
    <w:p>
      <w:r>
        <w:t xml:space="preserve">Nimeä sarjakuva, jota lapset rakastavat kerätä</w:t>
      </w:r>
    </w:p>
    <w:p>
      <w:r>
        <w:rPr>
          <w:b/>
        </w:rPr>
        <w:t xml:space="preserve">Tulos</w:t>
      </w:r>
    </w:p>
    <w:p>
      <w:r>
        <w:t xml:space="preserve">supermies</w:t>
      </w:r>
    </w:p>
    <w:p>
      <w:r>
        <w:rPr>
          <w:b/>
        </w:rPr>
        <w:t xml:space="preserve">Tulos</w:t>
      </w:r>
    </w:p>
    <w:p>
      <w:r>
        <w:t xml:space="preserve">batman</w:t>
      </w:r>
    </w:p>
    <w:p>
      <w:r>
        <w:rPr>
          <w:b/>
        </w:rPr>
        <w:t xml:space="preserve">Esimerkki 7.4161</w:t>
      </w:r>
    </w:p>
    <w:p>
      <w:r>
        <w:t xml:space="preserve">Nimeä elokuva, jota ihmiset katsovat mielellään jouluna.</w:t>
      </w:r>
    </w:p>
    <w:p>
      <w:r>
        <w:rPr>
          <w:b/>
        </w:rPr>
        <w:t xml:space="preserve">Tulos</w:t>
      </w:r>
    </w:p>
    <w:p>
      <w:r>
        <w:t xml:space="preserve">joulutarina</w:t>
      </w:r>
    </w:p>
    <w:p>
      <w:r>
        <w:rPr>
          <w:b/>
        </w:rPr>
        <w:t xml:space="preserve">Tulos</w:t>
      </w:r>
    </w:p>
    <w:p>
      <w:r>
        <w:t xml:space="preserve">lähetä meille vastauksesi!</w:t>
      </w:r>
    </w:p>
    <w:p>
      <w:r>
        <w:rPr>
          <w:b/>
        </w:rPr>
        <w:t xml:space="preserve">Esimerkki 7.4162</w:t>
      </w:r>
    </w:p>
    <w:p>
      <w:r>
        <w:t xml:space="preserve">Nimeä jotain sellaista, mitä näkisit hienossa ravintolassa, mutta et ikinä odottaisi näkeväsi mcdonaldsissa.</w:t>
      </w:r>
    </w:p>
    <w:p>
      <w:r>
        <w:rPr>
          <w:b/>
        </w:rPr>
        <w:t xml:space="preserve">Tulos</w:t>
      </w:r>
    </w:p>
    <w:p>
      <w:r>
        <w:t xml:space="preserve">palvelin</w:t>
      </w:r>
    </w:p>
    <w:p>
      <w:r>
        <w:rPr>
          <w:b/>
        </w:rPr>
        <w:t xml:space="preserve">Tulos</w:t>
      </w:r>
    </w:p>
    <w:p>
      <w:r>
        <w:t xml:space="preserve">kynttilä</w:t>
      </w:r>
    </w:p>
    <w:p>
      <w:r>
        <w:rPr>
          <w:b/>
        </w:rPr>
        <w:t xml:space="preserve">Esimerkki 7.4163</w:t>
      </w:r>
    </w:p>
    <w:p>
      <w:r>
        <w:t xml:space="preserve">nimeä ilmaus, joka sisältää sanan "koira".</w:t>
      </w:r>
    </w:p>
    <w:p>
      <w:r>
        <w:rPr>
          <w:b/>
        </w:rPr>
        <w:t xml:space="preserve">Tulos</w:t>
      </w:r>
    </w:p>
    <w:p>
      <w:r>
        <w:t xml:space="preserve">mennyt</w:t>
      </w:r>
    </w:p>
    <w:p>
      <w:r>
        <w:rPr>
          <w:b/>
        </w:rPr>
        <w:t xml:space="preserve">Tulos</w:t>
      </w:r>
    </w:p>
    <w:p>
      <w:r>
        <w:t xml:space="preserve">hotdog</w:t>
      </w:r>
    </w:p>
    <w:p>
      <w:r>
        <w:rPr>
          <w:b/>
        </w:rPr>
        <w:t xml:space="preserve">Tulos</w:t>
      </w:r>
    </w:p>
    <w:p>
      <w:r>
        <w:t xml:space="preserve">likainen koira</w:t>
      </w:r>
    </w:p>
    <w:p>
      <w:r>
        <w:rPr>
          <w:b/>
        </w:rPr>
        <w:t xml:space="preserve">Tulos</w:t>
      </w:r>
    </w:p>
    <w:p>
      <w:r>
        <w:t xml:space="preserve">päivät</w:t>
      </w:r>
    </w:p>
    <w:p>
      <w:r>
        <w:rPr>
          <w:b/>
        </w:rPr>
        <w:t xml:space="preserve">Tulos</w:t>
      </w:r>
    </w:p>
    <w:p>
      <w:r>
        <w:t xml:space="preserve">syödä koiraa</w:t>
      </w:r>
    </w:p>
    <w:p>
      <w:r>
        <w:rPr>
          <w:b/>
        </w:rPr>
        <w:t xml:space="preserve">Tulos</w:t>
      </w:r>
    </w:p>
    <w:p>
      <w:r>
        <w:t xml:space="preserve">talo</w:t>
      </w:r>
    </w:p>
    <w:p>
      <w:r>
        <w:rPr>
          <w:b/>
        </w:rPr>
        <w:t xml:space="preserve">Esimerkki 7.4164</w:t>
      </w:r>
    </w:p>
    <w:p>
      <w:r>
        <w:t xml:space="preserve">nimeä jotain, jonka voisit pyytää ammattilaista asentamaan keittiöösi.</w:t>
      </w:r>
    </w:p>
    <w:p>
      <w:r>
        <w:rPr>
          <w:b/>
        </w:rPr>
        <w:t xml:space="preserve">Tulos</w:t>
      </w:r>
    </w:p>
    <w:p>
      <w:r>
        <w:t xml:space="preserve">astianpesukone</w:t>
      </w:r>
    </w:p>
    <w:p>
      <w:r>
        <w:rPr>
          <w:b/>
        </w:rPr>
        <w:t xml:space="preserve">Tulos</w:t>
      </w:r>
    </w:p>
    <w:p>
      <w:r>
        <w:t xml:space="preserve">liesi</w:t>
      </w:r>
    </w:p>
    <w:p>
      <w:r>
        <w:rPr>
          <w:b/>
        </w:rPr>
        <w:t xml:space="preserve">Esimerkki 7.4165</w:t>
      </w:r>
    </w:p>
    <w:p>
      <w:r>
        <w:t xml:space="preserve">Kerro jokin asia, jota et saa tarpeeksi.</w:t>
      </w:r>
    </w:p>
    <w:p>
      <w:r>
        <w:rPr>
          <w:b/>
        </w:rPr>
        <w:t xml:space="preserve">Tulos</w:t>
      </w:r>
    </w:p>
    <w:p>
      <w:r>
        <w:t xml:space="preserve">nukkua</w:t>
      </w:r>
    </w:p>
    <w:p>
      <w:r>
        <w:rPr>
          <w:b/>
        </w:rPr>
        <w:t xml:space="preserve">Tulos</w:t>
      </w:r>
    </w:p>
    <w:p>
      <w:r>
        <w:t xml:space="preserve">rahaa</w:t>
      </w:r>
    </w:p>
    <w:p>
      <w:r>
        <w:rPr>
          <w:b/>
        </w:rPr>
        <w:t xml:space="preserve">Esimerkki 7.4166</w:t>
      </w:r>
    </w:p>
    <w:p>
      <w:r>
        <w:t xml:space="preserve">nimeä paikka talossa, jossa ihmiset säilyttävät roinaa.</w:t>
      </w:r>
    </w:p>
    <w:p>
      <w:r>
        <w:rPr>
          <w:b/>
        </w:rPr>
        <w:t xml:space="preserve">Tulos</w:t>
      </w:r>
    </w:p>
    <w:p>
      <w:r>
        <w:t xml:space="preserve">kaappi</w:t>
      </w:r>
    </w:p>
    <w:p>
      <w:r>
        <w:rPr>
          <w:b/>
        </w:rPr>
        <w:t xml:space="preserve">Tulos</w:t>
      </w:r>
    </w:p>
    <w:p>
      <w:r>
        <w:t xml:space="preserve">autotalli</w:t>
      </w:r>
    </w:p>
    <w:p>
      <w:r>
        <w:rPr>
          <w:b/>
        </w:rPr>
        <w:t xml:space="preserve">Tulos</w:t>
      </w:r>
    </w:p>
    <w:p>
      <w:r>
        <w:t xml:space="preserve">ullakko</w:t>
      </w:r>
    </w:p>
    <w:p>
      <w:r>
        <w:rPr>
          <w:b/>
        </w:rPr>
        <w:t xml:space="preserve">Esimerkki 7.4167</w:t>
      </w:r>
    </w:p>
    <w:p>
      <w:r>
        <w:t xml:space="preserve">Kerro syy, jonka vuoksi voisit lähettää keittokulhon takaisin.</w:t>
      </w:r>
    </w:p>
    <w:p>
      <w:r>
        <w:rPr>
          <w:b/>
        </w:rPr>
        <w:t xml:space="preserve">Tulos</w:t>
      </w:r>
    </w:p>
    <w:p>
      <w:r>
        <w:t xml:space="preserve">kylmä</w:t>
      </w:r>
    </w:p>
    <w:p>
      <w:r>
        <w:rPr>
          <w:b/>
        </w:rPr>
        <w:t xml:space="preserve">Tulos</w:t>
      </w:r>
    </w:p>
    <w:p>
      <w:r>
        <w:t xml:space="preserve">ei maistu hyvältä</w:t>
      </w:r>
    </w:p>
    <w:p>
      <w:r>
        <w:rPr>
          <w:b/>
        </w:rPr>
        <w:t xml:space="preserve">Esimerkki 7.4168</w:t>
      </w:r>
    </w:p>
    <w:p>
      <w:r>
        <w:t xml:space="preserve">Nimeä ruoka-aine, jonka joskus vahingossa nielet kokonaisena.</w:t>
      </w:r>
    </w:p>
    <w:p>
      <w:r>
        <w:rPr>
          <w:b/>
        </w:rPr>
        <w:t xml:space="preserve">Tulos</w:t>
      </w:r>
    </w:p>
    <w:p>
      <w:r>
        <w:t xml:space="preserve">viinirypäle</w:t>
      </w:r>
    </w:p>
    <w:p>
      <w:r>
        <w:rPr>
          <w:b/>
        </w:rPr>
        <w:t xml:space="preserve">Tulos</w:t>
      </w:r>
    </w:p>
    <w:p>
      <w:r>
        <w:t xml:space="preserve">pasta</w:t>
      </w:r>
    </w:p>
    <w:p>
      <w:r>
        <w:rPr>
          <w:b/>
        </w:rPr>
        <w:t xml:space="preserve">Tulos</w:t>
      </w:r>
    </w:p>
    <w:p>
      <w:r>
        <w:t xml:space="preserve">purukumi</w:t>
      </w:r>
    </w:p>
    <w:p>
      <w:r>
        <w:rPr>
          <w:b/>
        </w:rPr>
        <w:t xml:space="preserve">Tulos</w:t>
      </w:r>
    </w:p>
    <w:p>
      <w:r>
        <w:t xml:space="preserve">herne</w:t>
      </w:r>
    </w:p>
    <w:p>
      <w:r>
        <w:rPr>
          <w:b/>
        </w:rPr>
        <w:t xml:space="preserve">Tulos</w:t>
      </w:r>
    </w:p>
    <w:p>
      <w:r>
        <w:t xml:space="preserve">karkkia</w:t>
      </w:r>
    </w:p>
    <w:p>
      <w:r>
        <w:rPr>
          <w:b/>
        </w:rPr>
        <w:t xml:space="preserve">Tulos</w:t>
      </w:r>
    </w:p>
    <w:p>
      <w:r>
        <w:t xml:space="preserve">maapähkinä</w:t>
      </w:r>
    </w:p>
    <w:p>
      <w:r>
        <w:rPr>
          <w:b/>
        </w:rPr>
        <w:t xml:space="preserve">Esimerkki 7.4169</w:t>
      </w:r>
    </w:p>
    <w:p>
      <w:r>
        <w:t xml:space="preserve">nimeä laite, jota et käytä usein.</w:t>
      </w:r>
    </w:p>
    <w:p>
      <w:r>
        <w:rPr>
          <w:b/>
        </w:rPr>
        <w:t xml:space="preserve">Tulos</w:t>
      </w:r>
    </w:p>
    <w:p>
      <w:r>
        <w:t xml:space="preserve">sekoitin</w:t>
      </w:r>
    </w:p>
    <w:p>
      <w:r>
        <w:rPr>
          <w:b/>
        </w:rPr>
        <w:t xml:space="preserve">Tulos</w:t>
      </w:r>
    </w:p>
    <w:p>
      <w:r>
        <w:t xml:space="preserve">uuni</w:t>
      </w:r>
    </w:p>
    <w:p>
      <w:r>
        <w:rPr>
          <w:b/>
        </w:rPr>
        <w:t xml:space="preserve">Esimerkki 7.4170</w:t>
      </w:r>
    </w:p>
    <w:p>
      <w:r>
        <w:t xml:space="preserve">Nimeä jokin, jonka päälle ruohonleikkuri jää vahingossa.</w:t>
      </w:r>
    </w:p>
    <w:p>
      <w:r>
        <w:rPr>
          <w:b/>
        </w:rPr>
        <w:t xml:space="preserve">Tulos</w:t>
      </w:r>
    </w:p>
    <w:p>
      <w:r>
        <w:t xml:space="preserve">lelu</w:t>
      </w:r>
    </w:p>
    <w:p>
      <w:r>
        <w:rPr>
          <w:b/>
        </w:rPr>
        <w:t xml:space="preserve">Tulos</w:t>
      </w:r>
    </w:p>
    <w:p>
      <w:r>
        <w:t xml:space="preserve">henkilö/jalka</w:t>
      </w:r>
    </w:p>
    <w:p>
      <w:r>
        <w:rPr>
          <w:b/>
        </w:rPr>
        <w:t xml:space="preserve">Tulos</w:t>
      </w:r>
    </w:p>
    <w:p>
      <w:r>
        <w:t xml:space="preserve">letku/sprinkleri</w:t>
      </w:r>
    </w:p>
    <w:p>
      <w:r>
        <w:rPr>
          <w:b/>
        </w:rPr>
        <w:t xml:space="preserve">Tulos</w:t>
      </w:r>
    </w:p>
    <w:p>
      <w:r>
        <w:t xml:space="preserve">kukka</w:t>
      </w:r>
    </w:p>
    <w:p>
      <w:r>
        <w:rPr>
          <w:b/>
        </w:rPr>
        <w:t xml:space="preserve">Esimerkki 7.4171</w:t>
      </w:r>
    </w:p>
    <w:p>
      <w:r>
        <w:t xml:space="preserve">mainitse syy, miksi nainen saattaa näyttää paremmalta kuin koskaan.</w:t>
      </w:r>
    </w:p>
    <w:p>
      <w:r>
        <w:rPr>
          <w:b/>
        </w:rPr>
        <w:t xml:space="preserve">Tulos</w:t>
      </w:r>
    </w:p>
    <w:p>
      <w:r>
        <w:t xml:space="preserve">ruokavalio</w:t>
      </w:r>
    </w:p>
    <w:p>
      <w:r>
        <w:rPr>
          <w:b/>
        </w:rPr>
        <w:t xml:space="preserve">Tulos</w:t>
      </w:r>
    </w:p>
    <w:p>
      <w:r>
        <w:t xml:space="preserve">uusi kampaus</w:t>
      </w:r>
    </w:p>
    <w:p>
      <w:r>
        <w:rPr>
          <w:b/>
        </w:rPr>
        <w:t xml:space="preserve">Tulos</w:t>
      </w:r>
    </w:p>
    <w:p>
      <w:r>
        <w:t xml:space="preserve">rakkaus</w:t>
      </w:r>
    </w:p>
    <w:p>
      <w:r>
        <w:rPr>
          <w:b/>
        </w:rPr>
        <w:t xml:space="preserve">Tulos</w:t>
      </w:r>
    </w:p>
    <w:p>
      <w:r>
        <w:t xml:space="preserve">raskaana</w:t>
      </w:r>
    </w:p>
    <w:p>
      <w:r>
        <w:rPr>
          <w:b/>
        </w:rPr>
        <w:t xml:space="preserve">Tulos</w:t>
      </w:r>
    </w:p>
    <w:p>
      <w:r>
        <w:t xml:space="preserve">onnellinen</w:t>
      </w:r>
    </w:p>
    <w:p>
      <w:r>
        <w:rPr>
          <w:b/>
        </w:rPr>
        <w:t xml:space="preserve">Esimerkki 7.4172</w:t>
      </w:r>
    </w:p>
    <w:p>
      <w:r>
        <w:t xml:space="preserve">Nimeä kouluaine, josta et tiedä paljoakaan.</w:t>
      </w:r>
    </w:p>
    <w:p>
      <w:r>
        <w:rPr>
          <w:b/>
        </w:rPr>
        <w:t xml:space="preserve">Tulos</w:t>
      </w:r>
    </w:p>
    <w:p>
      <w:r>
        <w:t xml:space="preserve">matematiikka</w:t>
      </w:r>
    </w:p>
    <w:p>
      <w:r>
        <w:rPr>
          <w:b/>
        </w:rPr>
        <w:t xml:space="preserve">Tulos</w:t>
      </w:r>
    </w:p>
    <w:p>
      <w:r>
        <w:t xml:space="preserve">tiede</w:t>
      </w:r>
    </w:p>
    <w:p>
      <w:r>
        <w:rPr>
          <w:b/>
        </w:rPr>
        <w:t xml:space="preserve">Tulos</w:t>
      </w:r>
    </w:p>
    <w:p>
      <w:r>
        <w:t xml:space="preserve">historia</w:t>
      </w:r>
    </w:p>
    <w:p>
      <w:r>
        <w:rPr>
          <w:b/>
        </w:rPr>
        <w:t xml:space="preserve">Tulos</w:t>
      </w:r>
    </w:p>
    <w:p>
      <w:r>
        <w:t xml:space="preserve">vieras kieli</w:t>
      </w:r>
    </w:p>
    <w:p>
      <w:r>
        <w:rPr>
          <w:b/>
        </w:rPr>
        <w:t xml:space="preserve">Tulos</w:t>
      </w:r>
    </w:p>
    <w:p>
      <w:r>
        <w:t xml:space="preserve">taide</w:t>
      </w:r>
    </w:p>
    <w:p>
      <w:r>
        <w:rPr>
          <w:b/>
        </w:rPr>
        <w:t xml:space="preserve">Tulos</w:t>
      </w:r>
    </w:p>
    <w:p>
      <w:r>
        <w:t xml:space="preserve">englanti</w:t>
      </w:r>
    </w:p>
    <w:p>
      <w:r>
        <w:rPr>
          <w:b/>
        </w:rPr>
        <w:t xml:space="preserve">Tulos</w:t>
      </w:r>
    </w:p>
    <w:p>
      <w:r>
        <w:t xml:space="preserve">kotitaloustiede</w:t>
      </w:r>
    </w:p>
    <w:p>
      <w:r>
        <w:rPr>
          <w:b/>
        </w:rPr>
        <w:t xml:space="preserve">Esimerkki 7.4173</w:t>
      </w:r>
    </w:p>
    <w:p>
      <w:r>
        <w:t xml:space="preserve">nimeä maku, jonka he voisivat lisätä jäätelöön.</w:t>
      </w:r>
    </w:p>
    <w:p>
      <w:r>
        <w:rPr>
          <w:b/>
        </w:rPr>
        <w:t xml:space="preserve">Tulos</w:t>
      </w:r>
    </w:p>
    <w:p>
      <w:r>
        <w:t xml:space="preserve">kirsikka</w:t>
      </w:r>
    </w:p>
    <w:p>
      <w:r>
        <w:rPr>
          <w:b/>
        </w:rPr>
        <w:t xml:space="preserve">Tulos</w:t>
      </w:r>
    </w:p>
    <w:p>
      <w:r>
        <w:t xml:space="preserve">vesimeloni</w:t>
      </w:r>
    </w:p>
    <w:p>
      <w:r>
        <w:rPr>
          <w:b/>
        </w:rPr>
        <w:t xml:space="preserve">Esimerkki 7.4174</w:t>
      </w:r>
    </w:p>
    <w:p>
      <w:r>
        <w:t xml:space="preserve">nimeä jotain, jolla voisit koristella työpöytääsi.</w:t>
      </w:r>
    </w:p>
    <w:p>
      <w:r>
        <w:rPr>
          <w:b/>
        </w:rPr>
        <w:t xml:space="preserve">Tulos</w:t>
      </w:r>
    </w:p>
    <w:p>
      <w:r>
        <w:t xml:space="preserve">lähetä meille vastauksesi!</w:t>
      </w:r>
    </w:p>
    <w:p>
      <w:r>
        <w:rPr>
          <w:b/>
        </w:rPr>
        <w:t xml:space="preserve">Tulos</w:t>
      </w:r>
    </w:p>
    <w:p>
      <w:r>
        <w:t xml:space="preserve">kuvat</w:t>
      </w:r>
    </w:p>
    <w:p>
      <w:r>
        <w:rPr>
          <w:b/>
        </w:rPr>
        <w:t xml:space="preserve">Esimerkki 7.4175</w:t>
      </w:r>
    </w:p>
    <w:p>
      <w:r>
        <w:t xml:space="preserve">Nimeä jotain, mitä ihmiset tekevät järven vedessä.</w:t>
      </w:r>
    </w:p>
    <w:p>
      <w:r>
        <w:rPr>
          <w:b/>
        </w:rPr>
        <w:t xml:space="preserve">Tulos</w:t>
      </w:r>
    </w:p>
    <w:p>
      <w:r>
        <w:t xml:space="preserve">uida</w:t>
      </w:r>
    </w:p>
    <w:p>
      <w:r>
        <w:rPr>
          <w:b/>
        </w:rPr>
        <w:t xml:space="preserve">Tulos</w:t>
      </w:r>
    </w:p>
    <w:p>
      <w:r>
        <w:t xml:space="preserve">vesihiihto</w:t>
      </w:r>
    </w:p>
    <w:p>
      <w:r>
        <w:rPr>
          <w:b/>
        </w:rPr>
        <w:t xml:space="preserve">Esimerkki 7.4176</w:t>
      </w:r>
    </w:p>
    <w:p>
      <w:r>
        <w:t xml:space="preserve">Mainitse jotain noloa, joka voi tapahtua nauraessasi.</w:t>
      </w:r>
    </w:p>
    <w:p>
      <w:r>
        <w:rPr>
          <w:b/>
        </w:rPr>
        <w:t xml:space="preserve">Tulos</w:t>
      </w:r>
    </w:p>
    <w:p>
      <w:r>
        <w:t xml:space="preserve">märät housut</w:t>
      </w:r>
    </w:p>
    <w:p>
      <w:r>
        <w:rPr>
          <w:b/>
        </w:rPr>
        <w:t xml:space="preserve">Tulos</w:t>
      </w:r>
    </w:p>
    <w:p>
      <w:r>
        <w:t xml:space="preserve">snort</w:t>
      </w:r>
    </w:p>
    <w:p>
      <w:r>
        <w:rPr>
          <w:b/>
        </w:rPr>
        <w:t xml:space="preserve">Esimerkki 7.4177</w:t>
      </w:r>
    </w:p>
    <w:p>
      <w:r>
        <w:t xml:space="preserve">Nimeä työpaikka, jota sinun tulisi välttää, jos pelkäät julkista puhumista.</w:t>
      </w:r>
    </w:p>
    <w:p>
      <w:r>
        <w:rPr>
          <w:b/>
        </w:rPr>
        <w:t xml:space="preserve">Tulos</w:t>
      </w:r>
    </w:p>
    <w:p>
      <w:r>
        <w:t xml:space="preserve">lähetä meille vastauksesi!</w:t>
      </w:r>
    </w:p>
    <w:p>
      <w:r>
        <w:rPr>
          <w:b/>
        </w:rPr>
        <w:t xml:space="preserve">Tulos</w:t>
      </w:r>
    </w:p>
    <w:p>
      <w:r>
        <w:t xml:space="preserve">poliitikko</w:t>
      </w:r>
    </w:p>
    <w:p>
      <w:r>
        <w:rPr>
          <w:b/>
        </w:rPr>
        <w:t xml:space="preserve">Esimerkki 7.4178</w:t>
      </w:r>
    </w:p>
    <w:p>
      <w:r>
        <w:t xml:space="preserve">nimeä jotain, jota lyöt tai potkaiset saadaksesi sen toimimaan.</w:t>
      </w:r>
    </w:p>
    <w:p>
      <w:r>
        <w:rPr>
          <w:b/>
        </w:rPr>
        <w:t xml:space="preserve">Tulos</w:t>
      </w:r>
    </w:p>
    <w:p>
      <w:r>
        <w:t xml:space="preserve">TV</w:t>
      </w:r>
    </w:p>
    <w:p>
      <w:r>
        <w:rPr>
          <w:b/>
        </w:rPr>
        <w:t xml:space="preserve">Tulos</w:t>
      </w:r>
    </w:p>
    <w:p>
      <w:r>
        <w:t xml:space="preserve">myyntiautomaatti</w:t>
      </w:r>
    </w:p>
    <w:p>
      <w:r>
        <w:rPr>
          <w:b/>
        </w:rPr>
        <w:t xml:space="preserve">Tulos</w:t>
      </w:r>
    </w:p>
    <w:p>
      <w:r>
        <w:t xml:space="preserve">pallo</w:t>
      </w:r>
    </w:p>
    <w:p>
      <w:r>
        <w:rPr>
          <w:b/>
        </w:rPr>
        <w:t xml:space="preserve">Tulos</w:t>
      </w:r>
    </w:p>
    <w:p>
      <w:r>
        <w:t xml:space="preserve">auto</w:t>
      </w:r>
    </w:p>
    <w:p>
      <w:r>
        <w:rPr>
          <w:b/>
        </w:rPr>
        <w:t xml:space="preserve">Tulos</w:t>
      </w:r>
    </w:p>
    <w:p>
      <w:r>
        <w:t xml:space="preserve">tyhjiö</w:t>
      </w:r>
    </w:p>
    <w:p>
      <w:r>
        <w:rPr>
          <w:b/>
        </w:rPr>
        <w:t xml:space="preserve">Tulos</w:t>
      </w:r>
    </w:p>
    <w:p>
      <w:r>
        <w:t xml:space="preserve">radio</w:t>
      </w:r>
    </w:p>
    <w:p>
      <w:r>
        <w:rPr>
          <w:b/>
        </w:rPr>
        <w:t xml:space="preserve">Esimerkki 7.4179</w:t>
      </w:r>
    </w:p>
    <w:p>
      <w:r>
        <w:t xml:space="preserve">nimeä jotain, joka sulaa, jos jätät sen liian pitkäksi aikaa aurinkoon.</w:t>
      </w:r>
    </w:p>
    <w:p>
      <w:r>
        <w:rPr>
          <w:b/>
        </w:rPr>
        <w:t xml:space="preserve">Tulos</w:t>
      </w:r>
    </w:p>
    <w:p>
      <w:r>
        <w:t xml:space="preserve">jäätelö</w:t>
      </w:r>
    </w:p>
    <w:p>
      <w:r>
        <w:rPr>
          <w:b/>
        </w:rPr>
        <w:t xml:space="preserve">Tulos</w:t>
      </w:r>
    </w:p>
    <w:p>
      <w:r>
        <w:t xml:space="preserve">jää</w:t>
      </w:r>
    </w:p>
    <w:p>
      <w:r>
        <w:rPr>
          <w:b/>
        </w:rPr>
        <w:t xml:space="preserve">Esimerkki 7.4180</w:t>
      </w:r>
    </w:p>
    <w:p>
      <w:r>
        <w:t xml:space="preserve">Nimeä urheilulaji, jota voi harrastaa vain talvella ulkona.</w:t>
      </w:r>
    </w:p>
    <w:p>
      <w:r>
        <w:rPr>
          <w:b/>
        </w:rPr>
        <w:t xml:space="preserve">Tulos</w:t>
      </w:r>
    </w:p>
    <w:p>
      <w:r>
        <w:t xml:space="preserve">jääkiekko</w:t>
      </w:r>
    </w:p>
    <w:p>
      <w:r>
        <w:rPr>
          <w:b/>
        </w:rPr>
        <w:t xml:space="preserve">Tulos</w:t>
      </w:r>
    </w:p>
    <w:p>
      <w:r>
        <w:t xml:space="preserve">hiihto</w:t>
      </w:r>
    </w:p>
    <w:p>
      <w:r>
        <w:rPr>
          <w:b/>
        </w:rPr>
        <w:t xml:space="preserve">Esimerkki 7.4181</w:t>
      </w:r>
    </w:p>
    <w:p>
      <w:r>
        <w:t xml:space="preserve">Nimeä sana, jota useimmat ihmiset huutavat koirilleen.</w:t>
      </w:r>
    </w:p>
    <w:p>
      <w:r>
        <w:rPr>
          <w:b/>
        </w:rPr>
        <w:t xml:space="preserve">Tulos</w:t>
      </w:r>
    </w:p>
    <w:p>
      <w:r>
        <w:t xml:space="preserve">ei</w:t>
      </w:r>
    </w:p>
    <w:p>
      <w:r>
        <w:rPr>
          <w:b/>
        </w:rPr>
        <w:t xml:space="preserve">Tulos</w:t>
      </w:r>
    </w:p>
    <w:p>
      <w:r>
        <w:t xml:space="preserve">huono</w:t>
      </w:r>
    </w:p>
    <w:p>
      <w:r>
        <w:rPr>
          <w:b/>
        </w:rPr>
        <w:t xml:space="preserve">Esimerkki 7.4182</w:t>
      </w:r>
    </w:p>
    <w:p>
      <w:r>
        <w:t xml:space="preserve">Nimeä maa, johon on mielestäsi edelleen turvallista matkustaa.</w:t>
      </w:r>
    </w:p>
    <w:p>
      <w:r>
        <w:rPr>
          <w:b/>
        </w:rPr>
        <w:t xml:space="preserve">Tulos</w:t>
      </w:r>
    </w:p>
    <w:p>
      <w:r>
        <w:t xml:space="preserve">Kanada</w:t>
      </w:r>
    </w:p>
    <w:p>
      <w:r>
        <w:rPr>
          <w:b/>
        </w:rPr>
        <w:t xml:space="preserve">Tulos</w:t>
      </w:r>
    </w:p>
    <w:p>
      <w:r>
        <w:t xml:space="preserve">Englanti</w:t>
      </w:r>
    </w:p>
    <w:p>
      <w:r>
        <w:rPr>
          <w:b/>
        </w:rPr>
        <w:t xml:space="preserve">Tulos</w:t>
      </w:r>
    </w:p>
    <w:p>
      <w:r>
        <w:t xml:space="preserve">Ranska</w:t>
      </w:r>
    </w:p>
    <w:p>
      <w:r>
        <w:rPr>
          <w:b/>
        </w:rPr>
        <w:t xml:space="preserve">Tulos</w:t>
      </w:r>
    </w:p>
    <w:p>
      <w:r>
        <w:t xml:space="preserve">Australia</w:t>
      </w:r>
    </w:p>
    <w:p>
      <w:r>
        <w:rPr>
          <w:b/>
        </w:rPr>
        <w:t xml:space="preserve">Tulos</w:t>
      </w:r>
    </w:p>
    <w:p>
      <w:r>
        <w:t xml:space="preserve">usa</w:t>
      </w:r>
    </w:p>
    <w:p>
      <w:r>
        <w:rPr>
          <w:b/>
        </w:rPr>
        <w:t xml:space="preserve">Tulos</w:t>
      </w:r>
    </w:p>
    <w:p>
      <w:r>
        <w:t xml:space="preserve">Kiina</w:t>
      </w:r>
    </w:p>
    <w:p>
      <w:r>
        <w:rPr>
          <w:b/>
        </w:rPr>
        <w:t xml:space="preserve">Esimerkki 7.4183</w:t>
      </w:r>
    </w:p>
    <w:p>
      <w:r>
        <w:t xml:space="preserve">Nimeä jotain sellaista, jota ihmiset keräävät tänään ja joka voi olla arvokas huomenna.</w:t>
      </w:r>
    </w:p>
    <w:p>
      <w:r>
        <w:rPr>
          <w:b/>
        </w:rPr>
        <w:t xml:space="preserve">Tulos</w:t>
      </w:r>
    </w:p>
    <w:p>
      <w:r>
        <w:t xml:space="preserve">rahaa</w:t>
      </w:r>
    </w:p>
    <w:p>
      <w:r>
        <w:rPr>
          <w:b/>
        </w:rPr>
        <w:t xml:space="preserve">Tulos</w:t>
      </w:r>
    </w:p>
    <w:p>
      <w:r>
        <w:t xml:space="preserve">baseball-kortit</w:t>
      </w:r>
    </w:p>
    <w:p>
      <w:r>
        <w:rPr>
          <w:b/>
        </w:rPr>
        <w:t xml:space="preserve">Esimerkki 7.4184</w:t>
      </w:r>
    </w:p>
    <w:p>
      <w:r>
        <w:t xml:space="preserve">Kerro jotain, jonka menettämistä vihaisit.</w:t>
      </w:r>
    </w:p>
    <w:p>
      <w:r>
        <w:rPr>
          <w:b/>
        </w:rPr>
        <w:t xml:space="preserve">Tulos</w:t>
      </w:r>
    </w:p>
    <w:p>
      <w:r>
        <w:t xml:space="preserve">rahaa</w:t>
      </w:r>
    </w:p>
    <w:p>
      <w:r>
        <w:rPr>
          <w:b/>
        </w:rPr>
        <w:t xml:space="preserve">Tulos</w:t>
      </w:r>
    </w:p>
    <w:p>
      <w:r>
        <w:t xml:space="preserve">avaimet</w:t>
      </w:r>
    </w:p>
    <w:p>
      <w:r>
        <w:rPr>
          <w:b/>
        </w:rPr>
        <w:t xml:space="preserve">Esimerkki 7.4185</w:t>
      </w:r>
    </w:p>
    <w:p>
      <w:r>
        <w:t xml:space="preserve">Nimeä kirjatyyppi, jota ihmiset eivät lue huvikseen.</w:t>
      </w:r>
    </w:p>
    <w:p>
      <w:r>
        <w:rPr>
          <w:b/>
        </w:rPr>
        <w:t xml:space="preserve">Tulos</w:t>
      </w:r>
    </w:p>
    <w:p>
      <w:r>
        <w:t xml:space="preserve">sanakirja</w:t>
      </w:r>
    </w:p>
    <w:p>
      <w:r>
        <w:rPr>
          <w:b/>
        </w:rPr>
        <w:t xml:space="preserve">Tulos</w:t>
      </w:r>
    </w:p>
    <w:p>
      <w:r>
        <w:t xml:space="preserve">Raamattu</w:t>
      </w:r>
    </w:p>
    <w:p>
      <w:r>
        <w:rPr>
          <w:b/>
        </w:rPr>
        <w:t xml:space="preserve">Esimerkki 7.4186</w:t>
      </w:r>
    </w:p>
    <w:p>
      <w:r>
        <w:t xml:space="preserve">Nimeä paikka, jossa vierailet todennäköisemmin, jos sinulla on lapsia.</w:t>
      </w:r>
    </w:p>
    <w:p>
      <w:r>
        <w:rPr>
          <w:b/>
        </w:rPr>
        <w:t xml:space="preserve">Tulos</w:t>
      </w:r>
    </w:p>
    <w:p>
      <w:r>
        <w:t xml:space="preserve">eläintarha</w:t>
      </w:r>
    </w:p>
    <w:p>
      <w:r>
        <w:rPr>
          <w:b/>
        </w:rPr>
        <w:t xml:space="preserve">Tulos</w:t>
      </w:r>
    </w:p>
    <w:p>
      <w:r>
        <w:t xml:space="preserve">disneyland</w:t>
      </w:r>
    </w:p>
    <w:p>
      <w:r>
        <w:rPr>
          <w:b/>
        </w:rPr>
        <w:t xml:space="preserve">Esimerkki 7.4187</w:t>
      </w:r>
    </w:p>
    <w:p>
      <w:r>
        <w:t xml:space="preserve">nimeä jotain, joka voi olla pilaantunut.</w:t>
      </w:r>
    </w:p>
    <w:p>
      <w:r>
        <w:rPr>
          <w:b/>
        </w:rPr>
        <w:t xml:space="preserve">Tulos</w:t>
      </w:r>
    </w:p>
    <w:p>
      <w:r>
        <w:t xml:space="preserve">ruoka</w:t>
      </w:r>
    </w:p>
    <w:p>
      <w:r>
        <w:rPr>
          <w:b/>
        </w:rPr>
        <w:t xml:space="preserve">Tulos</w:t>
      </w:r>
    </w:p>
    <w:p>
      <w:r>
        <w:t xml:space="preserve">maito</w:t>
      </w:r>
    </w:p>
    <w:p>
      <w:r>
        <w:rPr>
          <w:b/>
        </w:rPr>
        <w:t xml:space="preserve">Esimerkki 7.4188</w:t>
      </w:r>
    </w:p>
    <w:p>
      <w:r>
        <w:t xml:space="preserve">Nimeä urheiluväline, jota käytät vain kerran.</w:t>
      </w:r>
    </w:p>
    <w:p>
      <w:r>
        <w:rPr>
          <w:b/>
        </w:rPr>
        <w:t xml:space="preserve">Tulos</w:t>
      </w:r>
    </w:p>
    <w:p>
      <w:r>
        <w:t xml:space="preserve">säärystinhihna</w:t>
      </w:r>
    </w:p>
    <w:p>
      <w:r>
        <w:rPr>
          <w:b/>
        </w:rPr>
        <w:t xml:space="preserve">Tulos</w:t>
      </w:r>
    </w:p>
    <w:p>
      <w:r>
        <w:t xml:space="preserve">suusuoja</w:t>
      </w:r>
    </w:p>
    <w:p>
      <w:r>
        <w:rPr>
          <w:b/>
        </w:rPr>
        <w:t xml:space="preserve">Esimerkki 7.4189</w:t>
      </w:r>
    </w:p>
    <w:p>
      <w:r>
        <w:t xml:space="preserve">Nimeä eläin, jonka voit löytää maatilalta.</w:t>
      </w:r>
    </w:p>
    <w:p>
      <w:r>
        <w:rPr>
          <w:b/>
        </w:rPr>
        <w:t xml:space="preserve">Tulos</w:t>
      </w:r>
    </w:p>
    <w:p>
      <w:r>
        <w:t xml:space="preserve">lehmä</w:t>
      </w:r>
    </w:p>
    <w:p>
      <w:r>
        <w:rPr>
          <w:b/>
        </w:rPr>
        <w:t xml:space="preserve">Tulos</w:t>
      </w:r>
    </w:p>
    <w:p>
      <w:r>
        <w:t xml:space="preserve">kana</w:t>
      </w:r>
    </w:p>
    <w:p>
      <w:r>
        <w:rPr>
          <w:b/>
        </w:rPr>
        <w:t xml:space="preserve">Esimerkki 7.4190</w:t>
      </w:r>
    </w:p>
    <w:p>
      <w:r>
        <w:t xml:space="preserve">Nimeä työpaikka, joka on edelleen pääasiassa naisten hallussa.</w:t>
      </w:r>
    </w:p>
    <w:p>
      <w:r>
        <w:rPr>
          <w:b/>
        </w:rPr>
        <w:t xml:space="preserve">Tulos</w:t>
      </w:r>
    </w:p>
    <w:p>
      <w:r>
        <w:t xml:space="preserve">sairaanhoitaja</w:t>
      </w:r>
    </w:p>
    <w:p>
      <w:r>
        <w:rPr>
          <w:b/>
        </w:rPr>
        <w:t xml:space="preserve">Tulos</w:t>
      </w:r>
    </w:p>
    <w:p>
      <w:r>
        <w:t xml:space="preserve">vastaanottovirkailija</w:t>
      </w:r>
    </w:p>
    <w:p>
      <w:r>
        <w:rPr>
          <w:b/>
        </w:rPr>
        <w:t xml:space="preserve">Esimerkki 7.4191</w:t>
      </w:r>
    </w:p>
    <w:p>
      <w:r>
        <w:t xml:space="preserve">Nimeä kuuluisa Raamatun kirja, jota ihmiset opiskelevat raamattutunnilla.</w:t>
      </w:r>
    </w:p>
    <w:p>
      <w:r>
        <w:rPr>
          <w:b/>
        </w:rPr>
        <w:t xml:space="preserve">Tulos</w:t>
      </w:r>
    </w:p>
    <w:p>
      <w:r>
        <w:t xml:space="preserve">genesis</w:t>
      </w:r>
    </w:p>
    <w:p>
      <w:r>
        <w:rPr>
          <w:b/>
        </w:rPr>
        <w:t xml:space="preserve">Tulos</w:t>
      </w:r>
    </w:p>
    <w:p>
      <w:r>
        <w:t xml:space="preserve">ilmestys</w:t>
      </w:r>
    </w:p>
    <w:p>
      <w:r>
        <w:rPr>
          <w:b/>
        </w:rPr>
        <w:t xml:space="preserve">Esimerkki 7.4192</w:t>
      </w:r>
    </w:p>
    <w:p>
      <w:r>
        <w:t xml:space="preserve">nimeä jotain, joka saattaa tulla uuden tietokoneen mukana.</w:t>
      </w:r>
    </w:p>
    <w:p>
      <w:r>
        <w:rPr>
          <w:b/>
        </w:rPr>
        <w:t xml:space="preserve">Tulos</w:t>
      </w:r>
    </w:p>
    <w:p>
      <w:r>
        <w:t xml:space="preserve">tulostin</w:t>
      </w:r>
    </w:p>
    <w:p>
      <w:r>
        <w:rPr>
          <w:b/>
        </w:rPr>
        <w:t xml:space="preserve">Tulos</w:t>
      </w:r>
    </w:p>
    <w:p>
      <w:r>
        <w:t xml:space="preserve">hiiri</w:t>
      </w:r>
    </w:p>
    <w:p>
      <w:r>
        <w:rPr>
          <w:b/>
        </w:rPr>
        <w:t xml:space="preserve">Esimerkki 7.4193</w:t>
      </w:r>
    </w:p>
    <w:p>
      <w:r>
        <w:t xml:space="preserve">nimeä ensimmäinen henkilö, jolle soitat, kun sinulla on hyviä uutisia.</w:t>
      </w:r>
    </w:p>
    <w:p>
      <w:r>
        <w:rPr>
          <w:b/>
        </w:rPr>
        <w:t xml:space="preserve">Tulos</w:t>
      </w:r>
    </w:p>
    <w:p>
      <w:r>
        <w:t xml:space="preserve">vanhempi</w:t>
      </w:r>
    </w:p>
    <w:p>
      <w:r>
        <w:rPr>
          <w:b/>
        </w:rPr>
        <w:t xml:space="preserve">Tulos</w:t>
      </w:r>
    </w:p>
    <w:p>
      <w:r>
        <w:t xml:space="preserve">puoliso</w:t>
      </w:r>
    </w:p>
    <w:p>
      <w:r>
        <w:rPr>
          <w:b/>
        </w:rPr>
        <w:t xml:space="preserve">Esimerkki 7.4194</w:t>
      </w:r>
    </w:p>
    <w:p>
      <w:r>
        <w:t xml:space="preserve">Nimeä paikka, jossa on epäkohteliasta ottaa kännykkä esiin...</w:t>
      </w:r>
    </w:p>
    <w:p>
      <w:r>
        <w:rPr>
          <w:b/>
        </w:rPr>
        <w:t xml:space="preserve">Tulos</w:t>
      </w:r>
    </w:p>
    <w:p>
      <w:r>
        <w:t xml:space="preserve">elokuva</w:t>
      </w:r>
    </w:p>
    <w:p>
      <w:r>
        <w:rPr>
          <w:b/>
        </w:rPr>
        <w:t xml:space="preserve">Tulos</w:t>
      </w:r>
    </w:p>
    <w:p>
      <w:r>
        <w:t xml:space="preserve">kirkko</w:t>
      </w:r>
    </w:p>
    <w:p>
      <w:r>
        <w:rPr>
          <w:b/>
        </w:rPr>
        <w:t xml:space="preserve">Esimerkki 7.4195</w:t>
      </w:r>
    </w:p>
    <w:p>
      <w:r>
        <w:t xml:space="preserve">Kerro jotain, mitä räppäri voi pitää yllään ja mitä et koskaan näe Al Goren käyttävän.</w:t>
      </w:r>
    </w:p>
    <w:p>
      <w:r>
        <w:rPr>
          <w:b/>
        </w:rPr>
        <w:t xml:space="preserve">Tulos</w:t>
      </w:r>
    </w:p>
    <w:p>
      <w:r>
        <w:t xml:space="preserve">löysät housut</w:t>
      </w:r>
    </w:p>
    <w:p>
      <w:r>
        <w:rPr>
          <w:b/>
        </w:rPr>
        <w:t xml:space="preserve">Tulos</w:t>
      </w:r>
    </w:p>
    <w:p>
      <w:r>
        <w:t xml:space="preserve">kultaketju</w:t>
      </w:r>
    </w:p>
    <w:p>
      <w:r>
        <w:rPr>
          <w:b/>
        </w:rPr>
        <w:t xml:space="preserve">Esimerkki 7.4196</w:t>
      </w:r>
    </w:p>
    <w:p>
      <w:r>
        <w:t xml:space="preserve">mainitse tilanne, jossa saatat joutua käyttämään korvatulppia.</w:t>
      </w:r>
    </w:p>
    <w:p>
      <w:r>
        <w:rPr>
          <w:b/>
        </w:rPr>
        <w:t xml:space="preserve">Tulos</w:t>
      </w:r>
    </w:p>
    <w:p>
      <w:r>
        <w:t xml:space="preserve">lähetä meille vastauksesi!</w:t>
      </w:r>
    </w:p>
    <w:p>
      <w:r>
        <w:rPr>
          <w:b/>
        </w:rPr>
        <w:t xml:space="preserve">Tulos</w:t>
      </w:r>
    </w:p>
    <w:p>
      <w:r>
        <w:t xml:space="preserve">konsertit</w:t>
      </w:r>
    </w:p>
    <w:p>
      <w:r>
        <w:rPr>
          <w:b/>
        </w:rPr>
        <w:t xml:space="preserve">Esimerkki 7.4197</w:t>
      </w:r>
    </w:p>
    <w:p>
      <w:r>
        <w:t xml:space="preserve">Nimeä maitotuote, jota myydään rasvattomana.</w:t>
      </w:r>
    </w:p>
    <w:p>
      <w:r>
        <w:rPr>
          <w:b/>
        </w:rPr>
        <w:t xml:space="preserve">Tulos</w:t>
      </w:r>
    </w:p>
    <w:p>
      <w:r>
        <w:t xml:space="preserve">maito</w:t>
      </w:r>
    </w:p>
    <w:p>
      <w:r>
        <w:rPr>
          <w:b/>
        </w:rPr>
        <w:t xml:space="preserve">Tulos</w:t>
      </w:r>
    </w:p>
    <w:p>
      <w:r>
        <w:t xml:space="preserve">juusto</w:t>
      </w:r>
    </w:p>
    <w:p>
      <w:r>
        <w:rPr>
          <w:b/>
        </w:rPr>
        <w:t xml:space="preserve">Esimerkki 7.4198</w:t>
      </w:r>
    </w:p>
    <w:p>
      <w:r>
        <w:t xml:space="preserve">Kerro jokin tekosyy, jonka joku voisi antaa sille, miksi hän tanssii huonosti.</w:t>
      </w:r>
    </w:p>
    <w:p>
      <w:r>
        <w:rPr>
          <w:b/>
        </w:rPr>
        <w:t xml:space="preserve">Tulos</w:t>
      </w:r>
    </w:p>
    <w:p>
      <w:r>
        <w:t xml:space="preserve">liikaa juomaa</w:t>
      </w:r>
    </w:p>
    <w:p>
      <w:r>
        <w:rPr>
          <w:b/>
        </w:rPr>
        <w:t xml:space="preserve">Tulos</w:t>
      </w:r>
    </w:p>
    <w:p>
      <w:r>
        <w:t xml:space="preserve">huonot nivelet</w:t>
      </w:r>
    </w:p>
    <w:p>
      <w:r>
        <w:rPr>
          <w:b/>
        </w:rPr>
        <w:t xml:space="preserve">Esimerkki 7.4199</w:t>
      </w:r>
    </w:p>
    <w:p>
      <w:r>
        <w:t xml:space="preserve">Nimeä laulaja, joka on kuuluisa paitsi seksikkäästä äänestään myös seksikkäistä liikkeistään.</w:t>
      </w:r>
    </w:p>
    <w:p>
      <w:r>
        <w:rPr>
          <w:b/>
        </w:rPr>
        <w:t xml:space="preserve">Tulos</w:t>
      </w:r>
    </w:p>
    <w:p>
      <w:r>
        <w:t xml:space="preserve">Jennifer Lopez</w:t>
      </w:r>
    </w:p>
    <w:p>
      <w:r>
        <w:rPr>
          <w:b/>
        </w:rPr>
        <w:t xml:space="preserve">Tulos</w:t>
      </w:r>
    </w:p>
    <w:p>
      <w:r>
        <w:t xml:space="preserve">elvis presley</w:t>
      </w:r>
    </w:p>
    <w:p>
      <w:r>
        <w:rPr>
          <w:b/>
        </w:rPr>
        <w:t xml:space="preserve">Tulos</w:t>
      </w:r>
    </w:p>
    <w:p>
      <w:r>
        <w:t xml:space="preserve">michael jackson</w:t>
      </w:r>
    </w:p>
    <w:p>
      <w:r>
        <w:rPr>
          <w:b/>
        </w:rPr>
        <w:t xml:space="preserve">Tulos</w:t>
      </w:r>
    </w:p>
    <w:p>
      <w:r>
        <w:t xml:space="preserve">tina turner</w:t>
      </w:r>
    </w:p>
    <w:p>
      <w:r>
        <w:rPr>
          <w:b/>
        </w:rPr>
        <w:t xml:space="preserve">Esimerkki 7.4200</w:t>
      </w:r>
    </w:p>
    <w:p>
      <w:r>
        <w:t xml:space="preserve">Nimeä jokin asia, jota et haluaisi nähdä meressä vieressäsi.</w:t>
      </w:r>
    </w:p>
    <w:p>
      <w:r>
        <w:rPr>
          <w:b/>
        </w:rPr>
        <w:t xml:space="preserve">Tulos</w:t>
      </w:r>
    </w:p>
    <w:p>
      <w:r>
        <w:t xml:space="preserve">hai</w:t>
      </w:r>
    </w:p>
    <w:p>
      <w:r>
        <w:rPr>
          <w:b/>
        </w:rPr>
        <w:t xml:space="preserve">Tulos</w:t>
      </w:r>
    </w:p>
    <w:p>
      <w:r>
        <w:t xml:space="preserve">meduusa</w:t>
      </w:r>
    </w:p>
    <w:p>
      <w:r>
        <w:rPr>
          <w:b/>
        </w:rPr>
        <w:t xml:space="preserve">Esimerkki 7.4201</w:t>
      </w:r>
    </w:p>
    <w:p>
      <w:r>
        <w:t xml:space="preserve">Nimeä jotain, jota voisi kuvailla kuumaksi.</w:t>
      </w:r>
    </w:p>
    <w:p>
      <w:r>
        <w:rPr>
          <w:b/>
        </w:rPr>
        <w:t xml:space="preserve">Tulos</w:t>
      </w:r>
    </w:p>
    <w:p>
      <w:r>
        <w:t xml:space="preserve">tulipalo</w:t>
      </w:r>
    </w:p>
    <w:p>
      <w:r>
        <w:rPr>
          <w:b/>
        </w:rPr>
        <w:t xml:space="preserve">Tulos</w:t>
      </w:r>
    </w:p>
    <w:p>
      <w:r>
        <w:t xml:space="preserve">liesi/uuni</w:t>
      </w:r>
    </w:p>
    <w:p>
      <w:r>
        <w:rPr>
          <w:b/>
        </w:rPr>
        <w:t xml:space="preserve">Tulos</w:t>
      </w:r>
    </w:p>
    <w:p>
      <w:r>
        <w:t xml:space="preserve">aurinko/ilmasto</w:t>
      </w:r>
    </w:p>
    <w:p>
      <w:r>
        <w:rPr>
          <w:b/>
        </w:rPr>
        <w:t xml:space="preserve">Tulos</w:t>
      </w:r>
    </w:p>
    <w:p>
      <w:r>
        <w:t xml:space="preserve">kahvi</w:t>
      </w:r>
    </w:p>
    <w:p>
      <w:r>
        <w:rPr>
          <w:b/>
        </w:rPr>
        <w:t xml:space="preserve">Tulos</w:t>
      </w:r>
    </w:p>
    <w:p>
      <w:r>
        <w:t xml:space="preserve">henkilö</w:t>
      </w:r>
    </w:p>
    <w:p>
      <w:r>
        <w:rPr>
          <w:b/>
        </w:rPr>
        <w:t xml:space="preserve">Tulos</w:t>
      </w:r>
    </w:p>
    <w:p>
      <w:r>
        <w:t xml:space="preserve">tee</w:t>
      </w:r>
    </w:p>
    <w:p>
      <w:r>
        <w:rPr>
          <w:b/>
        </w:rPr>
        <w:t xml:space="preserve">Esimerkki 7.4202</w:t>
      </w:r>
    </w:p>
    <w:p>
      <w:r>
        <w:t xml:space="preserve">Nimeä huonekalu, jonka saatat nähdä jonkun olohuoneessa.</w:t>
      </w:r>
    </w:p>
    <w:p>
      <w:r>
        <w:rPr>
          <w:b/>
        </w:rPr>
        <w:t xml:space="preserve">Tulos</w:t>
      </w:r>
    </w:p>
    <w:p>
      <w:r>
        <w:t xml:space="preserve">lähetä meille vastauksesi!</w:t>
      </w:r>
    </w:p>
    <w:p>
      <w:r>
        <w:rPr>
          <w:b/>
        </w:rPr>
        <w:t xml:space="preserve">Tulos</w:t>
      </w:r>
    </w:p>
    <w:p>
      <w:r>
        <w:t xml:space="preserve">sohva</w:t>
      </w:r>
    </w:p>
    <w:p>
      <w:r>
        <w:rPr>
          <w:b/>
        </w:rPr>
        <w:t xml:space="preserve">Esimerkki 7.4203</w:t>
      </w:r>
    </w:p>
    <w:p>
      <w:r>
        <w:t xml:space="preserve">Nimeä toiminto, jota monet ihmiset tekevät puoliunessa.</w:t>
      </w:r>
    </w:p>
    <w:p>
      <w:r>
        <w:rPr>
          <w:b/>
        </w:rPr>
        <w:t xml:space="preserve">Tulos</w:t>
      </w:r>
    </w:p>
    <w:p>
      <w:r>
        <w:t xml:space="preserve">katsoa televisiota</w:t>
      </w:r>
    </w:p>
    <w:p>
      <w:r>
        <w:rPr>
          <w:b/>
        </w:rPr>
        <w:t xml:space="preserve">Tulos</w:t>
      </w:r>
    </w:p>
    <w:p>
      <w:r>
        <w:t xml:space="preserve">kuorsaa</w:t>
      </w:r>
    </w:p>
    <w:p>
      <w:r>
        <w:rPr>
          <w:b/>
        </w:rPr>
        <w:t xml:space="preserve">Tulos</w:t>
      </w:r>
    </w:p>
    <w:p>
      <w:r>
        <w:t xml:space="preserve">puhu</w:t>
      </w:r>
    </w:p>
    <w:p>
      <w:r>
        <w:rPr>
          <w:b/>
        </w:rPr>
        <w:t xml:space="preserve">Tulos</w:t>
      </w:r>
    </w:p>
    <w:p>
      <w:r>
        <w:t xml:space="preserve">kävellä</w:t>
      </w:r>
    </w:p>
    <w:p>
      <w:r>
        <w:rPr>
          <w:b/>
        </w:rPr>
        <w:t xml:space="preserve">Tulos</w:t>
      </w:r>
    </w:p>
    <w:p>
      <w:r>
        <w:t xml:space="preserve">rakastella</w:t>
      </w:r>
    </w:p>
    <w:p>
      <w:r>
        <w:rPr>
          <w:b/>
        </w:rPr>
        <w:t xml:space="preserve">Tulos</w:t>
      </w:r>
    </w:p>
    <w:p>
      <w:r>
        <w:t xml:space="preserve">lue</w:t>
      </w:r>
    </w:p>
    <w:p>
      <w:r>
        <w:rPr>
          <w:b/>
        </w:rPr>
        <w:t xml:space="preserve">Esimerkki 7.4204</w:t>
      </w:r>
    </w:p>
    <w:p>
      <w:r>
        <w:t xml:space="preserve">nimeä jotain, jonka tekemiseen miehet tarvitsevat rohkeutta.</w:t>
      </w:r>
    </w:p>
    <w:p>
      <w:r>
        <w:rPr>
          <w:b/>
        </w:rPr>
        <w:t xml:space="preserve">Tulos</w:t>
      </w:r>
    </w:p>
    <w:p>
      <w:r>
        <w:t xml:space="preserve">ehdottaa</w:t>
      </w:r>
    </w:p>
    <w:p>
      <w:r>
        <w:rPr>
          <w:b/>
        </w:rPr>
        <w:t xml:space="preserve">Tulos</w:t>
      </w:r>
    </w:p>
    <w:p>
      <w:r>
        <w:t xml:space="preserve">pyytää naista ulos</w:t>
      </w:r>
    </w:p>
    <w:p>
      <w:r>
        <w:rPr>
          <w:b/>
        </w:rPr>
        <w:t xml:space="preserve">Tulos</w:t>
      </w:r>
    </w:p>
    <w:p>
      <w:r>
        <w:t xml:space="preserve">taistelu</w:t>
      </w:r>
    </w:p>
    <w:p>
      <w:r>
        <w:rPr>
          <w:b/>
        </w:rPr>
        <w:t xml:space="preserve">Tulos</w:t>
      </w:r>
    </w:p>
    <w:p>
      <w:r>
        <w:t xml:space="preserve">cry</w:t>
      </w:r>
    </w:p>
    <w:p>
      <w:r>
        <w:rPr>
          <w:b/>
        </w:rPr>
        <w:t xml:space="preserve">Tulos</w:t>
      </w:r>
    </w:p>
    <w:p>
      <w:r>
        <w:t xml:space="preserve">mennä naimisiin</w:t>
      </w:r>
    </w:p>
    <w:p>
      <w:r>
        <w:rPr>
          <w:b/>
        </w:rPr>
        <w:t xml:space="preserve">Tulos</w:t>
      </w:r>
    </w:p>
    <w:p>
      <w:r>
        <w:t xml:space="preserve">kokki</w:t>
      </w:r>
    </w:p>
    <w:p>
      <w:r>
        <w:rPr>
          <w:b/>
        </w:rPr>
        <w:t xml:space="preserve">Esimerkki 7.4205</w:t>
      </w:r>
    </w:p>
    <w:p>
      <w:r>
        <w:t xml:space="preserve">Nimeä ikä, johon useimmat keski-ikäiset miehet haluaisivat palata.</w:t>
      </w:r>
    </w:p>
    <w:p>
      <w:r>
        <w:rPr>
          <w:b/>
        </w:rPr>
        <w:t xml:space="preserve">Tulos</w:t>
      </w:r>
    </w:p>
    <w:p>
      <w:r>
        <w:t xml:space="preserve">25</w:t>
      </w:r>
    </w:p>
    <w:p>
      <w:r>
        <w:rPr>
          <w:b/>
        </w:rPr>
        <w:t xml:space="preserve">Tulos</w:t>
      </w:r>
    </w:p>
    <w:p>
      <w:r>
        <w:t xml:space="preserve">21</w:t>
      </w:r>
    </w:p>
    <w:p>
      <w:r>
        <w:rPr>
          <w:b/>
        </w:rPr>
        <w:t xml:space="preserve">Esimerkki 7.4206</w:t>
      </w:r>
    </w:p>
    <w:p>
      <w:r>
        <w:t xml:space="preserve">Nimeä jokin asia talossa, jota lurjukset tuskin koskaan käyttävät.</w:t>
      </w:r>
    </w:p>
    <w:p>
      <w:r>
        <w:rPr>
          <w:b/>
        </w:rPr>
        <w:t xml:space="preserve">Tulos</w:t>
      </w:r>
    </w:p>
    <w:p>
      <w:r>
        <w:t xml:space="preserve">tyhjiö</w:t>
      </w:r>
    </w:p>
    <w:p>
      <w:r>
        <w:rPr>
          <w:b/>
        </w:rPr>
        <w:t xml:space="preserve">Tulos</w:t>
      </w:r>
    </w:p>
    <w:p>
      <w:r>
        <w:t xml:space="preserve">luuta</w:t>
      </w:r>
    </w:p>
    <w:p>
      <w:r>
        <w:rPr>
          <w:b/>
        </w:rPr>
        <w:t xml:space="preserve">Tulos</w:t>
      </w:r>
    </w:p>
    <w:p>
      <w:r>
        <w:t xml:space="preserve">suihku/kylpyamme</w:t>
      </w:r>
    </w:p>
    <w:p>
      <w:r>
        <w:rPr>
          <w:b/>
        </w:rPr>
        <w:t xml:space="preserve">Tulos</w:t>
      </w:r>
    </w:p>
    <w:p>
      <w:r>
        <w:t xml:space="preserve">saippua/pesuaine</w:t>
      </w:r>
    </w:p>
    <w:p>
      <w:r>
        <w:rPr>
          <w:b/>
        </w:rPr>
        <w:t xml:space="preserve">Tulos</w:t>
      </w:r>
    </w:p>
    <w:p>
      <w:r>
        <w:t xml:space="preserve">roskakori</w:t>
      </w:r>
    </w:p>
    <w:p>
      <w:r>
        <w:rPr>
          <w:b/>
        </w:rPr>
        <w:t xml:space="preserve">Tulos</w:t>
      </w:r>
    </w:p>
    <w:p>
      <w:r>
        <w:t xml:space="preserve">lautasliina</w:t>
      </w:r>
    </w:p>
    <w:p>
      <w:r>
        <w:rPr>
          <w:b/>
        </w:rPr>
        <w:t xml:space="preserve">Esimerkki 7.4207</w:t>
      </w:r>
    </w:p>
    <w:p>
      <w:r>
        <w:t xml:space="preserve">Nimeä urheilulaji, jossa päätavoitteesi olisi pysyä hengissä.</w:t>
      </w:r>
    </w:p>
    <w:p>
      <w:r>
        <w:rPr>
          <w:b/>
        </w:rPr>
        <w:t xml:space="preserve">Tulos</w:t>
      </w:r>
    </w:p>
    <w:p>
      <w:r>
        <w:t xml:space="preserve">härkätaistelu</w:t>
      </w:r>
    </w:p>
    <w:p>
      <w:r>
        <w:rPr>
          <w:b/>
        </w:rPr>
        <w:t xml:space="preserve">Tulos</w:t>
      </w:r>
    </w:p>
    <w:p>
      <w:r>
        <w:t xml:space="preserve">nyrkkeily</w:t>
      </w:r>
    </w:p>
    <w:p>
      <w:r>
        <w:rPr>
          <w:b/>
        </w:rPr>
        <w:t xml:space="preserve">Tulos</w:t>
      </w:r>
    </w:p>
    <w:p>
      <w:r>
        <w:t xml:space="preserve">mix kamppailulajeja</w:t>
      </w:r>
    </w:p>
    <w:p>
      <w:r>
        <w:rPr>
          <w:b/>
        </w:rPr>
        <w:t xml:space="preserve">Tulos</w:t>
      </w:r>
    </w:p>
    <w:p>
      <w:r>
        <w:t xml:space="preserve">autourheilu</w:t>
      </w:r>
    </w:p>
    <w:p>
      <w:r>
        <w:rPr>
          <w:b/>
        </w:rPr>
        <w:t xml:space="preserve">Tulos</w:t>
      </w:r>
    </w:p>
    <w:p>
      <w:r>
        <w:t xml:space="preserve">metsästys</w:t>
      </w:r>
    </w:p>
    <w:p>
      <w:r>
        <w:rPr>
          <w:b/>
        </w:rPr>
        <w:t xml:space="preserve">Tulos</w:t>
      </w:r>
    </w:p>
    <w:p>
      <w:r>
        <w:t xml:space="preserve">laskuvarjohyppy</w:t>
      </w:r>
    </w:p>
    <w:p>
      <w:r>
        <w:rPr>
          <w:b/>
        </w:rPr>
        <w:t xml:space="preserve">Esimerkki 7.4208</w:t>
      </w:r>
    </w:p>
    <w:p>
      <w:r>
        <w:t xml:space="preserve">nimeä suosikkitäytteesi lomakarkkeihin.</w:t>
      </w:r>
    </w:p>
    <w:p>
      <w:r>
        <w:rPr>
          <w:b/>
        </w:rPr>
        <w:t xml:space="preserve">Tulos</w:t>
      </w:r>
    </w:p>
    <w:p>
      <w:r>
        <w:t xml:space="preserve">karamelli</w:t>
      </w:r>
    </w:p>
    <w:p>
      <w:r>
        <w:rPr>
          <w:b/>
        </w:rPr>
        <w:t xml:space="preserve">Tulos</w:t>
      </w:r>
    </w:p>
    <w:p>
      <w:r>
        <w:t xml:space="preserve">kirsikka</w:t>
      </w:r>
    </w:p>
    <w:p>
      <w:r>
        <w:rPr>
          <w:b/>
        </w:rPr>
        <w:t xml:space="preserve">Tulos</w:t>
      </w:r>
    </w:p>
    <w:p>
      <w:r>
        <w:t xml:space="preserve">maapähkinävoi</w:t>
      </w:r>
    </w:p>
    <w:p>
      <w:r>
        <w:rPr>
          <w:b/>
        </w:rPr>
        <w:t xml:space="preserve">Esimerkki 7.4209</w:t>
      </w:r>
    </w:p>
    <w:p>
      <w:r>
        <w:t xml:space="preserve">Mainitse jokin asia, jonka toinen parisuhteessa tekee liian pian ja joka pelottaa toisen pois.</w:t>
      </w:r>
    </w:p>
    <w:p>
      <w:r>
        <w:rPr>
          <w:b/>
        </w:rPr>
        <w:t xml:space="preserve">Tulos</w:t>
      </w:r>
    </w:p>
    <w:p>
      <w:r>
        <w:t xml:space="preserve">puhua avioliitosta</w:t>
      </w:r>
    </w:p>
    <w:p>
      <w:r>
        <w:rPr>
          <w:b/>
        </w:rPr>
        <w:t xml:space="preserve">Tulos</w:t>
      </w:r>
    </w:p>
    <w:p>
      <w:r>
        <w:t xml:space="preserve">sano että rakastan sinua</w:t>
      </w:r>
    </w:p>
    <w:p>
      <w:r>
        <w:rPr>
          <w:b/>
        </w:rPr>
        <w:t xml:space="preserve">Esimerkki 7.4210</w:t>
      </w:r>
    </w:p>
    <w:p>
      <w:r>
        <w:t xml:space="preserve">Nimeä jotain, mitä ihmiset tekevät, kun he haluavat näyttää paremmalta.</w:t>
      </w:r>
    </w:p>
    <w:p>
      <w:r>
        <w:rPr>
          <w:b/>
        </w:rPr>
        <w:t xml:space="preserve">Tulos</w:t>
      </w:r>
    </w:p>
    <w:p>
      <w:r>
        <w:t xml:space="preserve">vaihda hiukset</w:t>
      </w:r>
    </w:p>
    <w:p>
      <w:r>
        <w:rPr>
          <w:b/>
        </w:rPr>
        <w:t xml:space="preserve">Tulos</w:t>
      </w:r>
    </w:p>
    <w:p>
      <w:r>
        <w:t xml:space="preserve">laihtua</w:t>
      </w:r>
    </w:p>
    <w:p>
      <w:r>
        <w:rPr>
          <w:b/>
        </w:rPr>
        <w:t xml:space="preserve">Esimerkki 7.4211</w:t>
      </w:r>
    </w:p>
    <w:p>
      <w:r>
        <w:t xml:space="preserve">Nimeä jotain terveellistä, jota voi olla keksissä.</w:t>
      </w:r>
    </w:p>
    <w:p>
      <w:r>
        <w:rPr>
          <w:b/>
        </w:rPr>
        <w:t xml:space="preserve">Tulos</w:t>
      </w:r>
    </w:p>
    <w:p>
      <w:r>
        <w:t xml:space="preserve">kaurapuuroa</w:t>
      </w:r>
    </w:p>
    <w:p>
      <w:r>
        <w:rPr>
          <w:b/>
        </w:rPr>
        <w:t xml:space="preserve">Tulos</w:t>
      </w:r>
    </w:p>
    <w:p>
      <w:r>
        <w:t xml:space="preserve">pähkinät</w:t>
      </w:r>
    </w:p>
    <w:p>
      <w:r>
        <w:rPr>
          <w:b/>
        </w:rPr>
        <w:t xml:space="preserve">Esimerkki 7.4212</w:t>
      </w:r>
    </w:p>
    <w:p>
      <w:r>
        <w:t xml:space="preserve">Nimeä paikka, jossa ihmiset menevät katsomaan ilotulitusta uudenvuodenaattona.</w:t>
      </w:r>
    </w:p>
    <w:p>
      <w:r>
        <w:rPr>
          <w:b/>
        </w:rPr>
        <w:t xml:space="preserve">Tulos</w:t>
      </w:r>
    </w:p>
    <w:p>
      <w:r>
        <w:t xml:space="preserve">puisto</w:t>
      </w:r>
    </w:p>
    <w:p>
      <w:r>
        <w:rPr>
          <w:b/>
        </w:rPr>
        <w:t xml:space="preserve">Tulos</w:t>
      </w:r>
    </w:p>
    <w:p>
      <w:r>
        <w:t xml:space="preserve">keskustan</w:t>
      </w:r>
    </w:p>
    <w:p>
      <w:r>
        <w:rPr>
          <w:b/>
        </w:rPr>
        <w:t xml:space="preserve">Esimerkki 7.4213</w:t>
      </w:r>
    </w:p>
    <w:p>
      <w:r>
        <w:t xml:space="preserve">nimeä jokin asia, josta annetaan arvosana.</w:t>
      </w:r>
    </w:p>
    <w:p>
      <w:r>
        <w:rPr>
          <w:b/>
        </w:rPr>
        <w:t xml:space="preserve">Tulos</w:t>
      </w:r>
    </w:p>
    <w:p>
      <w:r>
        <w:t xml:space="preserve">testi</w:t>
      </w:r>
    </w:p>
    <w:p>
      <w:r>
        <w:rPr>
          <w:b/>
        </w:rPr>
        <w:t xml:space="preserve">Tulos</w:t>
      </w:r>
    </w:p>
    <w:p>
      <w:r>
        <w:t xml:space="preserve">työsuoritus</w:t>
      </w:r>
    </w:p>
    <w:p>
      <w:r>
        <w:rPr>
          <w:b/>
        </w:rPr>
        <w:t xml:space="preserve">Esimerkki 7.4214</w:t>
      </w:r>
    </w:p>
    <w:p>
      <w:r>
        <w:t xml:space="preserve">Nimeä sirkusesiintyjä, joka ei voi tehdä yhtään virhettä.</w:t>
      </w:r>
    </w:p>
    <w:p>
      <w:r>
        <w:rPr>
          <w:b/>
        </w:rPr>
        <w:t xml:space="preserve">Tulos</w:t>
      </w:r>
    </w:p>
    <w:p>
      <w:r>
        <w:t xml:space="preserve">leijonan kesyttäjä</w:t>
      </w:r>
    </w:p>
    <w:p>
      <w:r>
        <w:rPr>
          <w:b/>
        </w:rPr>
        <w:t xml:space="preserve">Tulos</w:t>
      </w:r>
    </w:p>
    <w:p>
      <w:r>
        <w:t xml:space="preserve">korkea vaijeri</w:t>
      </w:r>
    </w:p>
    <w:p>
      <w:r>
        <w:rPr>
          <w:b/>
        </w:rPr>
        <w:t xml:space="preserve">Tulos</w:t>
      </w:r>
    </w:p>
    <w:p>
      <w:r>
        <w:t xml:space="preserve">trapetsin</w:t>
      </w:r>
    </w:p>
    <w:p>
      <w:r>
        <w:rPr>
          <w:b/>
        </w:rPr>
        <w:t xml:space="preserve">Esimerkki 7.4215</w:t>
      </w:r>
    </w:p>
    <w:p>
      <w:r>
        <w:t xml:space="preserve">Nimeä aamiaisruoka, jota ihmiset saattavat syödä myös päivälliseksi.</w:t>
      </w:r>
    </w:p>
    <w:p>
      <w:r>
        <w:rPr>
          <w:b/>
        </w:rPr>
        <w:t xml:space="preserve">Tulos</w:t>
      </w:r>
    </w:p>
    <w:p>
      <w:r>
        <w:t xml:space="preserve">munat</w:t>
      </w:r>
    </w:p>
    <w:p>
      <w:r>
        <w:rPr>
          <w:b/>
        </w:rPr>
        <w:t xml:space="preserve">Tulos</w:t>
      </w:r>
    </w:p>
    <w:p>
      <w:r>
        <w:t xml:space="preserve">paahtoleipää</w:t>
      </w:r>
    </w:p>
    <w:p>
      <w:r>
        <w:rPr>
          <w:b/>
        </w:rPr>
        <w:t xml:space="preserve">Esimerkki 7.4216</w:t>
      </w:r>
    </w:p>
    <w:p>
      <w:r>
        <w:t xml:space="preserve">Kerro ääni, jota et haluaisi kuulla keskellä yötä.</w:t>
      </w:r>
    </w:p>
    <w:p>
      <w:r>
        <w:rPr>
          <w:b/>
        </w:rPr>
        <w:t xml:space="preserve">Tulos</w:t>
      </w:r>
    </w:p>
    <w:p>
      <w:r>
        <w:t xml:space="preserve">lasin rikkominen</w:t>
      </w:r>
    </w:p>
    <w:p>
      <w:r>
        <w:rPr>
          <w:b/>
        </w:rPr>
        <w:t xml:space="preserve">Tulos</w:t>
      </w:r>
    </w:p>
    <w:p>
      <w:r>
        <w:t xml:space="preserve">huutaa</w:t>
      </w:r>
    </w:p>
    <w:p>
      <w:r>
        <w:rPr>
          <w:b/>
        </w:rPr>
        <w:t xml:space="preserve">Tulos</w:t>
      </w:r>
    </w:p>
    <w:p>
      <w:r>
        <w:t xml:space="preserve">sireeni</w:t>
      </w:r>
    </w:p>
    <w:p>
      <w:r>
        <w:rPr>
          <w:b/>
        </w:rPr>
        <w:t xml:space="preserve">Tulos</w:t>
      </w:r>
    </w:p>
    <w:p>
      <w:r>
        <w:t xml:space="preserve">hälytys</w:t>
      </w:r>
    </w:p>
    <w:p>
      <w:r>
        <w:rPr>
          <w:b/>
        </w:rPr>
        <w:t xml:space="preserve">Tulos</w:t>
      </w:r>
    </w:p>
    <w:p>
      <w:r>
        <w:t xml:space="preserve">puhelin soi</w:t>
      </w:r>
    </w:p>
    <w:p>
      <w:r>
        <w:rPr>
          <w:b/>
        </w:rPr>
        <w:t xml:space="preserve">Tulos</w:t>
      </w:r>
    </w:p>
    <w:p>
      <w:r>
        <w:t xml:space="preserve">koiran haukkuminen</w:t>
      </w:r>
    </w:p>
    <w:p>
      <w:r>
        <w:rPr>
          <w:b/>
        </w:rPr>
        <w:t xml:space="preserve">Esimerkki 7.4217</w:t>
      </w:r>
    </w:p>
    <w:p>
      <w:r>
        <w:t xml:space="preserve">nimi hyvä lahja ihmissudelle.</w:t>
      </w:r>
    </w:p>
    <w:p>
      <w:r>
        <w:rPr>
          <w:b/>
        </w:rPr>
        <w:t xml:space="preserve">Tulos</w:t>
      </w:r>
    </w:p>
    <w:p>
      <w:r>
        <w:t xml:space="preserve">ihminen</w:t>
      </w:r>
    </w:p>
    <w:p>
      <w:r>
        <w:rPr>
          <w:b/>
        </w:rPr>
        <w:t xml:space="preserve">Tulos</w:t>
      </w:r>
    </w:p>
    <w:p>
      <w:r>
        <w:t xml:space="preserve">liha</w:t>
      </w:r>
    </w:p>
    <w:p>
      <w:r>
        <w:rPr>
          <w:b/>
        </w:rPr>
        <w:t xml:space="preserve">Tulos</w:t>
      </w:r>
    </w:p>
    <w:p>
      <w:r>
        <w:t xml:space="preserve">kampa</w:t>
      </w:r>
    </w:p>
    <w:p>
      <w:r>
        <w:rPr>
          <w:b/>
        </w:rPr>
        <w:t xml:space="preserve">Esimerkki 7.4218</w:t>
      </w:r>
    </w:p>
    <w:p>
      <w:r>
        <w:t xml:space="preserve">Nimeä ainesosa, jota voit löytää trail mixistä.</w:t>
      </w:r>
    </w:p>
    <w:p>
      <w:r>
        <w:rPr>
          <w:b/>
        </w:rPr>
        <w:t xml:space="preserve">Tulos</w:t>
      </w:r>
    </w:p>
    <w:p>
      <w:r>
        <w:t xml:space="preserve">pähkinät</w:t>
      </w:r>
    </w:p>
    <w:p>
      <w:r>
        <w:rPr>
          <w:b/>
        </w:rPr>
        <w:t xml:space="preserve">Tulos</w:t>
      </w:r>
    </w:p>
    <w:p>
      <w:r>
        <w:t xml:space="preserve">rinkelit</w:t>
      </w:r>
    </w:p>
    <w:p>
      <w:r>
        <w:rPr>
          <w:b/>
        </w:rPr>
        <w:t xml:space="preserve">Esimerkki 7.4219</w:t>
      </w:r>
    </w:p>
    <w:p>
      <w:r>
        <w:t xml:space="preserve">nimeä jotain, jonka pariskunta lakkaa jakamasta avioeron jälkeen.</w:t>
      </w:r>
    </w:p>
    <w:p>
      <w:r>
        <w:rPr>
          <w:b/>
        </w:rPr>
        <w:t xml:space="preserve">Tulos</w:t>
      </w:r>
    </w:p>
    <w:p>
      <w:r>
        <w:t xml:space="preserve">sänky</w:t>
      </w:r>
    </w:p>
    <w:p>
      <w:r>
        <w:rPr>
          <w:b/>
        </w:rPr>
        <w:t xml:space="preserve">Tulos</w:t>
      </w:r>
    </w:p>
    <w:p>
      <w:r>
        <w:t xml:space="preserve">auto</w:t>
      </w:r>
    </w:p>
    <w:p>
      <w:r>
        <w:rPr>
          <w:b/>
        </w:rPr>
        <w:t xml:space="preserve">Esimerkki 7.4220</w:t>
      </w:r>
    </w:p>
    <w:p>
      <w:r>
        <w:t xml:space="preserve">Nimeä vaarallinen ammatti, jossa ei luultavasti pitäisi noudattaa "vie lapset töihin -päivää".</w:t>
      </w:r>
    </w:p>
    <w:p>
      <w:r>
        <w:rPr>
          <w:b/>
        </w:rPr>
        <w:t xml:space="preserve">Tulos</w:t>
      </w:r>
    </w:p>
    <w:p>
      <w:r>
        <w:t xml:space="preserve">poliisi</w:t>
      </w:r>
    </w:p>
    <w:p>
      <w:r>
        <w:rPr>
          <w:b/>
        </w:rPr>
        <w:t xml:space="preserve">Tulos</w:t>
      </w:r>
    </w:p>
    <w:p>
      <w:r>
        <w:t xml:space="preserve">palomies</w:t>
      </w:r>
    </w:p>
    <w:p>
      <w:r>
        <w:rPr>
          <w:b/>
        </w:rPr>
        <w:t xml:space="preserve">Esimerkki 7.4221</w:t>
      </w:r>
    </w:p>
    <w:p>
      <w:r>
        <w:t xml:space="preserve">Nimeä jotain, mitä miehet ostavat pukea, jota he eivät sovituskopissa sovittaisi.</w:t>
      </w:r>
    </w:p>
    <w:p>
      <w:r>
        <w:rPr>
          <w:b/>
        </w:rPr>
        <w:t xml:space="preserve">Tulos</w:t>
      </w:r>
    </w:p>
    <w:p>
      <w:r>
        <w:t xml:space="preserve">alusvaatteet</w:t>
      </w:r>
    </w:p>
    <w:p>
      <w:r>
        <w:rPr>
          <w:b/>
        </w:rPr>
        <w:t xml:space="preserve">Tulos</w:t>
      </w:r>
    </w:p>
    <w:p>
      <w:r>
        <w:t xml:space="preserve">t-paidat</w:t>
      </w:r>
    </w:p>
    <w:p>
      <w:r>
        <w:rPr>
          <w:b/>
        </w:rPr>
        <w:t xml:space="preserve">Esimerkki 7.4222</w:t>
      </w:r>
    </w:p>
    <w:p>
      <w:r>
        <w:t xml:space="preserve">Kerro jokin asia, jonka aviomies sanoo aina tekevänsä kotona, vaikka hänellä ei ole aavistustakaan, miten se tehdään.</w:t>
      </w:r>
    </w:p>
    <w:p>
      <w:r>
        <w:rPr>
          <w:b/>
        </w:rPr>
        <w:t xml:space="preserve">Tulos</w:t>
      </w:r>
    </w:p>
    <w:p>
      <w:r>
        <w:t xml:space="preserve">siisti talo</w:t>
      </w:r>
    </w:p>
    <w:p>
      <w:r>
        <w:rPr>
          <w:b/>
        </w:rPr>
        <w:t xml:space="preserve">Tulos</w:t>
      </w:r>
    </w:p>
    <w:p>
      <w:r>
        <w:t xml:space="preserve">korjata putkisto</w:t>
      </w:r>
    </w:p>
    <w:p>
      <w:r>
        <w:rPr>
          <w:b/>
        </w:rPr>
        <w:t xml:space="preserve">Tulos</w:t>
      </w:r>
    </w:p>
    <w:p>
      <w:r>
        <w:t xml:space="preserve">pesula</w:t>
      </w:r>
    </w:p>
    <w:p>
      <w:r>
        <w:rPr>
          <w:b/>
        </w:rPr>
        <w:t xml:space="preserve">Tulos</w:t>
      </w:r>
    </w:p>
    <w:p>
      <w:r>
        <w:t xml:space="preserve">vaihda öljy</w:t>
      </w:r>
    </w:p>
    <w:p>
      <w:r>
        <w:rPr>
          <w:b/>
        </w:rPr>
        <w:t xml:space="preserve">Tulos</w:t>
      </w:r>
    </w:p>
    <w:p>
      <w:r>
        <w:t xml:space="preserve">kokki</w:t>
      </w:r>
    </w:p>
    <w:p>
      <w:r>
        <w:rPr>
          <w:b/>
        </w:rPr>
        <w:t xml:space="preserve">Esimerkki 7.4223</w:t>
      </w:r>
    </w:p>
    <w:p>
      <w:r>
        <w:t xml:space="preserve">Nimeä ruoka, joka maistuu hyvältä kuumana tai kylmänä.</w:t>
      </w:r>
    </w:p>
    <w:p>
      <w:r>
        <w:rPr>
          <w:b/>
        </w:rPr>
        <w:t xml:space="preserve">Tulos</w:t>
      </w:r>
    </w:p>
    <w:p>
      <w:r>
        <w:t xml:space="preserve">pizza</w:t>
      </w:r>
    </w:p>
    <w:p>
      <w:r>
        <w:rPr>
          <w:b/>
        </w:rPr>
        <w:t xml:space="preserve">Tulos</w:t>
      </w:r>
    </w:p>
    <w:p>
      <w:r>
        <w:t xml:space="preserve">kana</w:t>
      </w:r>
    </w:p>
    <w:p>
      <w:r>
        <w:rPr>
          <w:b/>
        </w:rPr>
        <w:t xml:space="preserve">Tulos</w:t>
      </w:r>
    </w:p>
    <w:p>
      <w:r>
        <w:t xml:space="preserve">voileipä</w:t>
      </w:r>
    </w:p>
    <w:p>
      <w:r>
        <w:rPr>
          <w:b/>
        </w:rPr>
        <w:t xml:space="preserve">Tulos</w:t>
      </w:r>
    </w:p>
    <w:p>
      <w:r>
        <w:t xml:space="preserve">keitto</w:t>
      </w:r>
    </w:p>
    <w:p>
      <w:r>
        <w:rPr>
          <w:b/>
        </w:rPr>
        <w:t xml:space="preserve">Tulos</w:t>
      </w:r>
    </w:p>
    <w:p>
      <w:r>
        <w:t xml:space="preserve">ranskalaiset perunat</w:t>
      </w:r>
    </w:p>
    <w:p>
      <w:r>
        <w:rPr>
          <w:b/>
        </w:rPr>
        <w:t xml:space="preserve">Tulos</w:t>
      </w:r>
    </w:p>
    <w:p>
      <w:r>
        <w:t xml:space="preserve">tee</w:t>
      </w:r>
    </w:p>
    <w:p>
      <w:r>
        <w:rPr>
          <w:b/>
        </w:rPr>
        <w:t xml:space="preserve">Esimerkki 7.4224</w:t>
      </w:r>
    </w:p>
    <w:p>
      <w:r>
        <w:t xml:space="preserve">Nimeä mies, joka pitää itseään suurimpana.</w:t>
      </w:r>
    </w:p>
    <w:p>
      <w:r>
        <w:rPr>
          <w:b/>
        </w:rPr>
        <w:t xml:space="preserve">Tulos</w:t>
      </w:r>
    </w:p>
    <w:p>
      <w:r>
        <w:t xml:space="preserve">Donald Trump</w:t>
      </w:r>
    </w:p>
    <w:p>
      <w:r>
        <w:rPr>
          <w:b/>
        </w:rPr>
        <w:t xml:space="preserve">Tulos</w:t>
      </w:r>
    </w:p>
    <w:p>
      <w:r>
        <w:t xml:space="preserve">Tom Cruise</w:t>
      </w:r>
    </w:p>
    <w:p>
      <w:r>
        <w:rPr>
          <w:b/>
        </w:rPr>
        <w:t xml:space="preserve">Tulos</w:t>
      </w:r>
    </w:p>
    <w:p>
      <w:r>
        <w:t xml:space="preserve">george w. bush</w:t>
      </w:r>
    </w:p>
    <w:p>
      <w:r>
        <w:rPr>
          <w:b/>
        </w:rPr>
        <w:t xml:space="preserve">Tulos</w:t>
      </w:r>
    </w:p>
    <w:p>
      <w:r>
        <w:t xml:space="preserve">muhamad ali</w:t>
      </w:r>
    </w:p>
    <w:p>
      <w:r>
        <w:rPr>
          <w:b/>
        </w:rPr>
        <w:t xml:space="preserve">Tulos</w:t>
      </w:r>
    </w:p>
    <w:p>
      <w:r>
        <w:t xml:space="preserve">Bill Clinton</w:t>
      </w:r>
    </w:p>
    <w:p>
      <w:r>
        <w:rPr>
          <w:b/>
        </w:rPr>
        <w:t xml:space="preserve">Tulos</w:t>
      </w:r>
    </w:p>
    <w:p>
      <w:r>
        <w:t xml:space="preserve">kobe bryant</w:t>
      </w:r>
    </w:p>
    <w:p>
      <w:r>
        <w:rPr>
          <w:b/>
        </w:rPr>
        <w:t xml:space="preserve">Esimerkki 7.4225</w:t>
      </w:r>
    </w:p>
    <w:p>
      <w:r>
        <w:t xml:space="preserve">Kerro jotain, mitä mies tekee valmistautuakseen treffeihin.</w:t>
      </w:r>
    </w:p>
    <w:p>
      <w:r>
        <w:rPr>
          <w:b/>
        </w:rPr>
        <w:t xml:space="preserve">Tulos</w:t>
      </w:r>
    </w:p>
    <w:p>
      <w:r>
        <w:t xml:space="preserve">suihku</w:t>
      </w:r>
    </w:p>
    <w:p>
      <w:r>
        <w:rPr>
          <w:b/>
        </w:rPr>
        <w:t xml:space="preserve">Tulos</w:t>
      </w:r>
    </w:p>
    <w:p>
      <w:r>
        <w:t xml:space="preserve">parranajo</w:t>
      </w:r>
    </w:p>
    <w:p>
      <w:r>
        <w:rPr>
          <w:b/>
        </w:rPr>
        <w:t xml:space="preserve">Esimerkki 7.4226</w:t>
      </w:r>
    </w:p>
    <w:p>
      <w:r>
        <w:t xml:space="preserve">Nimeä suosituin joululaulu.</w:t>
      </w:r>
    </w:p>
    <w:p>
      <w:r>
        <w:rPr>
          <w:b/>
        </w:rPr>
        <w:t xml:space="preserve">Tulos</w:t>
      </w:r>
    </w:p>
    <w:p>
      <w:r>
        <w:t xml:space="preserve">Jingle Bells</w:t>
      </w:r>
    </w:p>
    <w:p>
      <w:r>
        <w:rPr>
          <w:b/>
        </w:rPr>
        <w:t xml:space="preserve">Tulos</w:t>
      </w:r>
    </w:p>
    <w:p>
      <w:r>
        <w:t xml:space="preserve">valkoinen joulu</w:t>
      </w:r>
    </w:p>
    <w:p>
      <w:r>
        <w:rPr>
          <w:b/>
        </w:rPr>
        <w:t xml:space="preserve">Esimerkki 7.4227</w:t>
      </w:r>
    </w:p>
    <w:p>
      <w:r>
        <w:t xml:space="preserve">nimeä jotain, jonka ihmiset eivät haluaisi huomata olevan murtunut.</w:t>
      </w:r>
    </w:p>
    <w:p>
      <w:r>
        <w:rPr>
          <w:b/>
        </w:rPr>
        <w:t xml:space="preserve">Tulos</w:t>
      </w:r>
    </w:p>
    <w:p>
      <w:r>
        <w:t xml:space="preserve">tuulilasi</w:t>
      </w:r>
    </w:p>
    <w:p>
      <w:r>
        <w:rPr>
          <w:b/>
        </w:rPr>
        <w:t xml:space="preserve">Tulos</w:t>
      </w:r>
    </w:p>
    <w:p>
      <w:r>
        <w:t xml:space="preserve">lasi</w:t>
      </w:r>
    </w:p>
    <w:p>
      <w:r>
        <w:rPr>
          <w:b/>
        </w:rPr>
        <w:t xml:space="preserve">Tulos</w:t>
      </w:r>
    </w:p>
    <w:p>
      <w:r>
        <w:t xml:space="preserve">peili</w:t>
      </w:r>
    </w:p>
    <w:p>
      <w:r>
        <w:rPr>
          <w:b/>
        </w:rPr>
        <w:t xml:space="preserve">Tulos</w:t>
      </w:r>
    </w:p>
    <w:p>
      <w:r>
        <w:t xml:space="preserve">munat</w:t>
      </w:r>
    </w:p>
    <w:p>
      <w:r>
        <w:rPr>
          <w:b/>
        </w:rPr>
        <w:t xml:space="preserve">Tulos</w:t>
      </w:r>
    </w:p>
    <w:p>
      <w:r>
        <w:t xml:space="preserve">aivot</w:t>
      </w:r>
    </w:p>
    <w:p>
      <w:r>
        <w:rPr>
          <w:b/>
        </w:rPr>
        <w:t xml:space="preserve">Tulos</w:t>
      </w:r>
    </w:p>
    <w:p>
      <w:r>
        <w:t xml:space="preserve">auton moottori</w:t>
      </w:r>
    </w:p>
    <w:p>
      <w:r>
        <w:rPr>
          <w:b/>
        </w:rPr>
        <w:t xml:space="preserve">Tulos</w:t>
      </w:r>
    </w:p>
    <w:p>
      <w:r>
        <w:t xml:space="preserve">seinät</w:t>
      </w:r>
    </w:p>
    <w:p>
      <w:r>
        <w:rPr>
          <w:b/>
        </w:rPr>
        <w:t xml:space="preserve">Esimerkki 7.4228</w:t>
      </w:r>
    </w:p>
    <w:p>
      <w:r>
        <w:t xml:space="preserve">Nimeä lehti, jonka kannessa äiti haluaisi nähdä poikansa.</w:t>
      </w:r>
    </w:p>
    <w:p>
      <w:r>
        <w:rPr>
          <w:b/>
        </w:rPr>
        <w:t xml:space="preserve">Tulos</w:t>
      </w:r>
    </w:p>
    <w:p>
      <w:r>
        <w:t xml:space="preserve">aika</w:t>
      </w:r>
    </w:p>
    <w:p>
      <w:r>
        <w:rPr>
          <w:b/>
        </w:rPr>
        <w:t xml:space="preserve">Tulos</w:t>
      </w:r>
    </w:p>
    <w:p>
      <w:r>
        <w:t xml:space="preserve">gq</w:t>
      </w:r>
    </w:p>
    <w:p>
      <w:r>
        <w:rPr>
          <w:b/>
        </w:rPr>
        <w:t xml:space="preserve">Tulos</w:t>
      </w:r>
    </w:p>
    <w:p>
      <w:r>
        <w:t xml:space="preserve">urheilu kuvitettu</w:t>
      </w:r>
    </w:p>
    <w:p>
      <w:r>
        <w:rPr>
          <w:b/>
        </w:rPr>
        <w:t xml:space="preserve">Tulos</w:t>
      </w:r>
    </w:p>
    <w:p>
      <w:r>
        <w:t xml:space="preserve">onni</w:t>
      </w:r>
    </w:p>
    <w:p>
      <w:r>
        <w:rPr>
          <w:b/>
        </w:rPr>
        <w:t xml:space="preserve">Tulos</w:t>
      </w:r>
    </w:p>
    <w:p>
      <w:r>
        <w:t xml:space="preserve">ihmiset</w:t>
      </w:r>
    </w:p>
    <w:p>
      <w:r>
        <w:rPr>
          <w:b/>
        </w:rPr>
        <w:t xml:space="preserve">Esimerkki 7.4229</w:t>
      </w:r>
    </w:p>
    <w:p>
      <w:r>
        <w:t xml:space="preserve">Nimeä jokin lammessa esiintyvä asia.</w:t>
      </w:r>
    </w:p>
    <w:p>
      <w:r>
        <w:rPr>
          <w:b/>
        </w:rPr>
        <w:t xml:space="preserve">Tulos</w:t>
      </w:r>
    </w:p>
    <w:p>
      <w:r>
        <w:t xml:space="preserve">kala</w:t>
      </w:r>
    </w:p>
    <w:p>
      <w:r>
        <w:rPr>
          <w:b/>
        </w:rPr>
        <w:t xml:space="preserve">Tulos</w:t>
      </w:r>
    </w:p>
    <w:p>
      <w:r>
        <w:t xml:space="preserve">ankat</w:t>
      </w:r>
    </w:p>
    <w:p>
      <w:r>
        <w:rPr>
          <w:b/>
        </w:rPr>
        <w:t xml:space="preserve">Esimerkki 7.4230</w:t>
      </w:r>
    </w:p>
    <w:p>
      <w:r>
        <w:t xml:space="preserve">Kerro jotain sellaista, mitä istuinkumppanisi lentokoneessa saattaa tehdä ja mikä saa sinut pelkäämään, että hän tietää jotain, mitä sinä et tiedä.</w:t>
      </w:r>
    </w:p>
    <w:p>
      <w:r>
        <w:rPr>
          <w:b/>
        </w:rPr>
        <w:t xml:space="preserve">Tulos</w:t>
      </w:r>
    </w:p>
    <w:p>
      <w:r>
        <w:t xml:space="preserve">hermostunut</w:t>
      </w:r>
    </w:p>
    <w:p>
      <w:r>
        <w:rPr>
          <w:b/>
        </w:rPr>
        <w:t xml:space="preserve">Tulos</w:t>
      </w:r>
    </w:p>
    <w:p>
      <w:r>
        <w:t xml:space="preserve">he rukoilevat</w:t>
      </w:r>
    </w:p>
    <w:p>
      <w:r>
        <w:rPr>
          <w:b/>
        </w:rPr>
        <w:t xml:space="preserve">Tulos</w:t>
      </w:r>
    </w:p>
    <w:p>
      <w:r>
        <w:t xml:space="preserve">katsele ympärillesi</w:t>
      </w:r>
    </w:p>
    <w:p>
      <w:r>
        <w:rPr>
          <w:b/>
        </w:rPr>
        <w:t xml:space="preserve">Tulos</w:t>
      </w:r>
    </w:p>
    <w:p>
      <w:r>
        <w:t xml:space="preserve">turvavyön solki</w:t>
      </w:r>
    </w:p>
    <w:p>
      <w:r>
        <w:rPr>
          <w:b/>
        </w:rPr>
        <w:t xml:space="preserve">Tulos</w:t>
      </w:r>
    </w:p>
    <w:p>
      <w:r>
        <w:t xml:space="preserve">vedä happinaamari</w:t>
      </w:r>
    </w:p>
    <w:p>
      <w:r>
        <w:rPr>
          <w:b/>
        </w:rPr>
        <w:t xml:space="preserve">Esimerkki 7.4231</w:t>
      </w:r>
    </w:p>
    <w:p>
      <w:r>
        <w:t xml:space="preserve">nimeä joku, joka käyttää kaapua.</w:t>
      </w:r>
    </w:p>
    <w:p>
      <w:r>
        <w:rPr>
          <w:b/>
        </w:rPr>
        <w:t xml:space="preserve">Tulos</w:t>
      </w:r>
    </w:p>
    <w:p>
      <w:r>
        <w:t xml:space="preserve">pappi</w:t>
      </w:r>
    </w:p>
    <w:p>
      <w:r>
        <w:rPr>
          <w:b/>
        </w:rPr>
        <w:t xml:space="preserve">Tulos</w:t>
      </w:r>
    </w:p>
    <w:p>
      <w:r>
        <w:t xml:space="preserve">paavi</w:t>
      </w:r>
    </w:p>
    <w:p>
      <w:r>
        <w:rPr>
          <w:b/>
        </w:rPr>
        <w:t xml:space="preserve">Tulos</w:t>
      </w:r>
    </w:p>
    <w:p>
      <w:r>
        <w:t xml:space="preserve">kuningas</w:t>
      </w:r>
    </w:p>
    <w:p>
      <w:r>
        <w:rPr>
          <w:b/>
        </w:rPr>
        <w:t xml:space="preserve">Tulos</w:t>
      </w:r>
    </w:p>
    <w:p>
      <w:r>
        <w:t xml:space="preserve">isä</w:t>
      </w:r>
    </w:p>
    <w:p>
      <w:r>
        <w:rPr>
          <w:b/>
        </w:rPr>
        <w:t xml:space="preserve">Tulos</w:t>
      </w:r>
    </w:p>
    <w:p>
      <w:r>
        <w:t xml:space="preserve">ukki</w:t>
      </w:r>
    </w:p>
    <w:p>
      <w:r>
        <w:rPr>
          <w:b/>
        </w:rPr>
        <w:t xml:space="preserve">Tulos</w:t>
      </w:r>
    </w:p>
    <w:p>
      <w:r>
        <w:t xml:space="preserve">kuningatar</w:t>
      </w:r>
    </w:p>
    <w:p>
      <w:r>
        <w:rPr>
          <w:b/>
        </w:rPr>
        <w:t xml:space="preserve">Esimerkki 7.4232</w:t>
      </w:r>
    </w:p>
    <w:p>
      <w:r>
        <w:t xml:space="preserve">nimetä jotain, mitä äidit nalkuttavat aikuisille lapsilleen.</w:t>
      </w:r>
    </w:p>
    <w:p>
      <w:r>
        <w:rPr>
          <w:b/>
        </w:rPr>
        <w:t xml:space="preserve">Tulos</w:t>
      </w:r>
    </w:p>
    <w:p>
      <w:r>
        <w:t xml:space="preserve">puhdastila</w:t>
      </w:r>
    </w:p>
    <w:p>
      <w:r>
        <w:rPr>
          <w:b/>
        </w:rPr>
        <w:t xml:space="preserve">Tulos</w:t>
      </w:r>
    </w:p>
    <w:p>
      <w:r>
        <w:t xml:space="preserve">mennä naimisiin</w:t>
      </w:r>
    </w:p>
    <w:p>
      <w:r>
        <w:rPr>
          <w:b/>
        </w:rPr>
        <w:t xml:space="preserve">Tulos</w:t>
      </w:r>
    </w:p>
    <w:p>
      <w:r>
        <w:t xml:space="preserve">soita heille</w:t>
      </w:r>
    </w:p>
    <w:p>
      <w:r>
        <w:rPr>
          <w:b/>
        </w:rPr>
        <w:t xml:space="preserve">Tulos</w:t>
      </w:r>
    </w:p>
    <w:p>
      <w:r>
        <w:t xml:space="preserve">tule käymään lisää</w:t>
      </w:r>
    </w:p>
    <w:p>
      <w:r>
        <w:rPr>
          <w:b/>
        </w:rPr>
        <w:t xml:space="preserve">Tulos</w:t>
      </w:r>
    </w:p>
    <w:p>
      <w:r>
        <w:t xml:space="preserve">hanki työpaikka</w:t>
      </w:r>
    </w:p>
    <w:p>
      <w:r>
        <w:rPr>
          <w:b/>
        </w:rPr>
        <w:t xml:space="preserve">Tulos</w:t>
      </w:r>
    </w:p>
    <w:p>
      <w:r>
        <w:t xml:space="preserve">syö</w:t>
      </w:r>
    </w:p>
    <w:p>
      <w:r>
        <w:rPr>
          <w:b/>
        </w:rPr>
        <w:t xml:space="preserve">Esimerkki 7.4233</w:t>
      </w:r>
    </w:p>
    <w:p>
      <w:r>
        <w:t xml:space="preserve">nimeä jotain, jonka kuuluisa näyttelijä voisi ostaa rahoillaan kerskakuluttaakseen.</w:t>
      </w:r>
    </w:p>
    <w:p>
      <w:r>
        <w:rPr>
          <w:b/>
        </w:rPr>
        <w:t xml:space="preserve">Tulos</w:t>
      </w:r>
    </w:p>
    <w:p>
      <w:r>
        <w:t xml:space="preserve">kartano</w:t>
      </w:r>
    </w:p>
    <w:p>
      <w:r>
        <w:rPr>
          <w:b/>
        </w:rPr>
        <w:t xml:space="preserve">Tulos</w:t>
      </w:r>
    </w:p>
    <w:p>
      <w:r>
        <w:t xml:space="preserve">auto</w:t>
      </w:r>
    </w:p>
    <w:p>
      <w:r>
        <w:rPr>
          <w:b/>
        </w:rPr>
        <w:t xml:space="preserve">Tulos</w:t>
      </w:r>
    </w:p>
    <w:p>
      <w:r>
        <w:t xml:space="preserve">timanttikorut</w:t>
      </w:r>
    </w:p>
    <w:p>
      <w:r>
        <w:rPr>
          <w:b/>
        </w:rPr>
        <w:t xml:space="preserve">Esimerkki 7.4234</w:t>
      </w:r>
    </w:p>
    <w:p>
      <w:r>
        <w:t xml:space="preserve">nimi jotain, joka voidaan kiinnittää paitaan.</w:t>
      </w:r>
    </w:p>
    <w:p>
      <w:r>
        <w:rPr>
          <w:b/>
        </w:rPr>
        <w:t xml:space="preserve">Tulos</w:t>
      </w:r>
    </w:p>
    <w:p>
      <w:r>
        <w:t xml:space="preserve">nimilappu</w:t>
      </w:r>
    </w:p>
    <w:p>
      <w:r>
        <w:rPr>
          <w:b/>
        </w:rPr>
        <w:t xml:space="preserve">Tulos</w:t>
      </w:r>
    </w:p>
    <w:p>
      <w:r>
        <w:t xml:space="preserve">brodeeraus</w:t>
      </w:r>
    </w:p>
    <w:p>
      <w:r>
        <w:rPr>
          <w:b/>
        </w:rPr>
        <w:t xml:space="preserve">Esimerkki 7.4235</w:t>
      </w:r>
    </w:p>
    <w:p>
      <w:r>
        <w:t xml:space="preserve">Nimeä hauskin nykyään elokuvissa työskentelevä mies.</w:t>
      </w:r>
    </w:p>
    <w:p>
      <w:r>
        <w:rPr>
          <w:b/>
        </w:rPr>
        <w:t xml:space="preserve">Tulos</w:t>
      </w:r>
    </w:p>
    <w:p>
      <w:r>
        <w:t xml:space="preserve">Jim Carrey</w:t>
      </w:r>
    </w:p>
    <w:p>
      <w:r>
        <w:rPr>
          <w:b/>
        </w:rPr>
        <w:t xml:space="preserve">Tulos</w:t>
      </w:r>
    </w:p>
    <w:p>
      <w:r>
        <w:t xml:space="preserve">Will Smith</w:t>
      </w:r>
    </w:p>
    <w:p>
      <w:r>
        <w:rPr>
          <w:b/>
        </w:rPr>
        <w:t xml:space="preserve">Tulos</w:t>
      </w:r>
    </w:p>
    <w:p>
      <w:r>
        <w:t xml:space="preserve">martin lawrence</w:t>
      </w:r>
    </w:p>
    <w:p>
      <w:r>
        <w:rPr>
          <w:b/>
        </w:rPr>
        <w:t xml:space="preserve">Tulos</w:t>
      </w:r>
    </w:p>
    <w:p>
      <w:r>
        <w:t xml:space="preserve">Eddie Murphy</w:t>
      </w:r>
    </w:p>
    <w:p>
      <w:r>
        <w:rPr>
          <w:b/>
        </w:rPr>
        <w:t xml:space="preserve">Tulos</w:t>
      </w:r>
    </w:p>
    <w:p>
      <w:r>
        <w:t xml:space="preserve">Chris Rock</w:t>
      </w:r>
    </w:p>
    <w:p>
      <w:r>
        <w:rPr>
          <w:b/>
        </w:rPr>
        <w:t xml:space="preserve">Esimerkki 7.4236</w:t>
      </w:r>
    </w:p>
    <w:p>
      <w:r>
        <w:t xml:space="preserve">Nimeä jotain, mitä eläintarhan gorilla voisi tehdä, jos se haluaisi saada huomiosi.</w:t>
      </w:r>
    </w:p>
    <w:p>
      <w:r>
        <w:rPr>
          <w:b/>
        </w:rPr>
        <w:t xml:space="preserve">Tulos</w:t>
      </w:r>
    </w:p>
    <w:p>
      <w:r>
        <w:t xml:space="preserve">paukuttaa rintaansa</w:t>
      </w:r>
    </w:p>
    <w:p>
      <w:r>
        <w:rPr>
          <w:b/>
        </w:rPr>
        <w:t xml:space="preserve">Tulos</w:t>
      </w:r>
    </w:p>
    <w:p>
      <w:r>
        <w:t xml:space="preserve">grunt</w:t>
      </w:r>
    </w:p>
    <w:p>
      <w:r>
        <w:rPr>
          <w:b/>
        </w:rPr>
        <w:t xml:space="preserve">Esimerkki 7.4237</w:t>
      </w:r>
    </w:p>
    <w:p>
      <w:r>
        <w:t xml:space="preserve">Nimeä päätös, jonka ihmiset tekevät ja joka vaikuttaa koko heidän elämäänsä.</w:t>
      </w:r>
    </w:p>
    <w:p>
      <w:r>
        <w:rPr>
          <w:b/>
        </w:rPr>
        <w:t xml:space="preserve">Tulos</w:t>
      </w:r>
    </w:p>
    <w:p>
      <w:r>
        <w:t xml:space="preserve">avioliitto</w:t>
      </w:r>
    </w:p>
    <w:p>
      <w:r>
        <w:rPr>
          <w:b/>
        </w:rPr>
        <w:t xml:space="preserve">Tulos</w:t>
      </w:r>
    </w:p>
    <w:p>
      <w:r>
        <w:t xml:space="preserve">lasten hankkiminen</w:t>
      </w:r>
    </w:p>
    <w:p>
      <w:r>
        <w:rPr>
          <w:b/>
        </w:rPr>
        <w:t xml:space="preserve">Tulos</w:t>
      </w:r>
    </w:p>
    <w:p>
      <w:r>
        <w:t xml:space="preserve">ura</w:t>
      </w:r>
    </w:p>
    <w:p>
      <w:r>
        <w:rPr>
          <w:b/>
        </w:rPr>
        <w:t xml:space="preserve">Tulos</w:t>
      </w:r>
    </w:p>
    <w:p>
      <w:r>
        <w:t xml:space="preserve">koulutus</w:t>
      </w:r>
    </w:p>
    <w:p>
      <w:r>
        <w:rPr>
          <w:b/>
        </w:rPr>
        <w:t xml:space="preserve">Tulos</w:t>
      </w:r>
    </w:p>
    <w:p>
      <w:r>
        <w:t xml:space="preserve">talon ostaminen</w:t>
      </w:r>
    </w:p>
    <w:p>
      <w:r>
        <w:rPr>
          <w:b/>
        </w:rPr>
        <w:t xml:space="preserve">Tulos</w:t>
      </w:r>
    </w:p>
    <w:p>
      <w:r>
        <w:t xml:space="preserve">eläkkeelle</w:t>
      </w:r>
    </w:p>
    <w:p>
      <w:r>
        <w:rPr>
          <w:b/>
        </w:rPr>
        <w:t xml:space="preserve">Esimerkki 7.4238</w:t>
      </w:r>
    </w:p>
    <w:p>
      <w:r>
        <w:t xml:space="preserve">Nimeä julkkis, jonka kanssa haluaisit lähteä road tripille.</w:t>
      </w:r>
    </w:p>
    <w:p>
      <w:r>
        <w:rPr>
          <w:b/>
        </w:rPr>
        <w:t xml:space="preserve">Tulos</w:t>
      </w:r>
    </w:p>
    <w:p>
      <w:r>
        <w:t xml:space="preserve">Oprah Winfrey</w:t>
      </w:r>
    </w:p>
    <w:p>
      <w:r>
        <w:rPr>
          <w:b/>
        </w:rPr>
        <w:t xml:space="preserve">Tulos</w:t>
      </w:r>
    </w:p>
    <w:p>
      <w:r>
        <w:t xml:space="preserve">Brad Pitt</w:t>
      </w:r>
    </w:p>
    <w:p>
      <w:r>
        <w:rPr>
          <w:b/>
        </w:rPr>
        <w:t xml:space="preserve">Tulos</w:t>
      </w:r>
    </w:p>
    <w:p>
      <w:r>
        <w:t xml:space="preserve">Johnny Depp</w:t>
      </w:r>
    </w:p>
    <w:p>
      <w:r>
        <w:rPr>
          <w:b/>
        </w:rPr>
        <w:t xml:space="preserve">Tulos</w:t>
      </w:r>
    </w:p>
    <w:p>
      <w:r>
        <w:t xml:space="preserve">George Clooney</w:t>
      </w:r>
    </w:p>
    <w:p>
      <w:r>
        <w:rPr>
          <w:b/>
        </w:rPr>
        <w:t xml:space="preserve">Tulos</w:t>
      </w:r>
    </w:p>
    <w:p>
      <w:r>
        <w:t xml:space="preserve">Jennifer Aniston</w:t>
      </w:r>
    </w:p>
    <w:p>
      <w:r>
        <w:rPr>
          <w:b/>
        </w:rPr>
        <w:t xml:space="preserve">Tulos</w:t>
      </w:r>
    </w:p>
    <w:p>
      <w:r>
        <w:t xml:space="preserve">kevin hart</w:t>
      </w:r>
    </w:p>
    <w:p>
      <w:r>
        <w:rPr>
          <w:b/>
        </w:rPr>
        <w:t xml:space="preserve">Esimerkki 7.4239</w:t>
      </w:r>
    </w:p>
    <w:p>
      <w:r>
        <w:t xml:space="preserve">Nimeä jokin asia, jota morsian pelkää, että hänen hääpäivänään voi tapahtua.</w:t>
      </w:r>
    </w:p>
    <w:p>
      <w:r>
        <w:rPr>
          <w:b/>
        </w:rPr>
        <w:t xml:space="preserve">Tulos</w:t>
      </w:r>
    </w:p>
    <w:p>
      <w:r>
        <w:t xml:space="preserve">sulhanen ei näy</w:t>
      </w:r>
    </w:p>
    <w:p>
      <w:r>
        <w:rPr>
          <w:b/>
        </w:rPr>
        <w:t xml:space="preserve">Tulos</w:t>
      </w:r>
    </w:p>
    <w:p>
      <w:r>
        <w:t xml:space="preserve">sade</w:t>
      </w:r>
    </w:p>
    <w:p>
      <w:r>
        <w:rPr>
          <w:b/>
        </w:rPr>
        <w:t xml:space="preserve">Tulos</w:t>
      </w:r>
    </w:p>
    <w:p>
      <w:r>
        <w:t xml:space="preserve">mekko ei sovi</w:t>
      </w:r>
    </w:p>
    <w:p>
      <w:r>
        <w:rPr>
          <w:b/>
        </w:rPr>
        <w:t xml:space="preserve">Esimerkki 7.4240</w:t>
      </w:r>
    </w:p>
    <w:p>
      <w:r>
        <w:t xml:space="preserve">Kerro jotain, mitä ihmiset tekevät ryppyjen ehkäisemiseksi.</w:t>
      </w:r>
    </w:p>
    <w:p>
      <w:r>
        <w:rPr>
          <w:b/>
        </w:rPr>
        <w:t xml:space="preserve">Tulos</w:t>
      </w:r>
    </w:p>
    <w:p>
      <w:r>
        <w:t xml:space="preserve">kerma</w:t>
      </w:r>
    </w:p>
    <w:p>
      <w:r>
        <w:rPr>
          <w:b/>
        </w:rPr>
        <w:t xml:space="preserve">Tulos</w:t>
      </w:r>
    </w:p>
    <w:p>
      <w:r>
        <w:t xml:space="preserve">facelift</w:t>
      </w:r>
    </w:p>
    <w:p>
      <w:r>
        <w:rPr>
          <w:b/>
        </w:rPr>
        <w:t xml:space="preserve">Tulos</w:t>
      </w:r>
    </w:p>
    <w:p>
      <w:r>
        <w:t xml:space="preserve">ei aurinkoa</w:t>
      </w:r>
    </w:p>
    <w:p>
      <w:r>
        <w:rPr>
          <w:b/>
        </w:rPr>
        <w:t xml:space="preserve">Tulos</w:t>
      </w:r>
    </w:p>
    <w:p>
      <w:r>
        <w:t xml:space="preserve">rauta</w:t>
      </w:r>
    </w:p>
    <w:p>
      <w:r>
        <w:rPr>
          <w:b/>
        </w:rPr>
        <w:t xml:space="preserve">Tulos</w:t>
      </w:r>
    </w:p>
    <w:p>
      <w:r>
        <w:t xml:space="preserve">botox</w:t>
      </w:r>
    </w:p>
    <w:p>
      <w:r>
        <w:rPr>
          <w:b/>
        </w:rPr>
        <w:t xml:space="preserve">Tulos</w:t>
      </w:r>
    </w:p>
    <w:p>
      <w:r>
        <w:t xml:space="preserve">hymyillä vähemmän</w:t>
      </w:r>
    </w:p>
    <w:p>
      <w:r>
        <w:rPr>
          <w:b/>
        </w:rPr>
        <w:t xml:space="preserve">Tulos</w:t>
      </w:r>
    </w:p>
    <w:p>
      <w:r>
        <w:t xml:space="preserve">kasvohoidot</w:t>
      </w:r>
    </w:p>
    <w:p>
      <w:r>
        <w:rPr>
          <w:b/>
        </w:rPr>
        <w:t xml:space="preserve">Esimerkki 7.4241</w:t>
      </w:r>
    </w:p>
    <w:p>
      <w:r>
        <w:t xml:space="preserve">Nimeä tapa, jolla ihmiset liikkuivat ennen autojen keksimistä.</w:t>
      </w:r>
    </w:p>
    <w:p>
      <w:r>
        <w:rPr>
          <w:b/>
        </w:rPr>
        <w:t xml:space="preserve">Tulos</w:t>
      </w:r>
    </w:p>
    <w:p>
      <w:r>
        <w:t xml:space="preserve">hevosen selässä</w:t>
      </w:r>
    </w:p>
    <w:p>
      <w:r>
        <w:rPr>
          <w:b/>
        </w:rPr>
        <w:t xml:space="preserve">Tulos</w:t>
      </w:r>
    </w:p>
    <w:p>
      <w:r>
        <w:t xml:space="preserve">kävely</w:t>
      </w:r>
    </w:p>
    <w:p>
      <w:r>
        <w:rPr>
          <w:b/>
        </w:rPr>
        <w:t xml:space="preserve">Esimerkki 7.4242</w:t>
      </w:r>
    </w:p>
    <w:p>
      <w:r>
        <w:t xml:space="preserve">Nimeä hedelmä, jonka voit ostaa ja antaa kypsyä kotona:</w:t>
      </w:r>
    </w:p>
    <w:p>
      <w:r>
        <w:rPr>
          <w:b/>
        </w:rPr>
        <w:t xml:space="preserve">Tulos</w:t>
      </w:r>
    </w:p>
    <w:p>
      <w:r>
        <w:t xml:space="preserve">banaani</w:t>
      </w:r>
    </w:p>
    <w:p>
      <w:r>
        <w:rPr>
          <w:b/>
        </w:rPr>
        <w:t xml:space="preserve">Tulos</w:t>
      </w:r>
    </w:p>
    <w:p>
      <w:r>
        <w:t xml:space="preserve">tomaatti</w:t>
      </w:r>
    </w:p>
    <w:p>
      <w:r>
        <w:rPr>
          <w:b/>
        </w:rPr>
        <w:t xml:space="preserve">Tulos</w:t>
      </w:r>
    </w:p>
    <w:p>
      <w:r>
        <w:t xml:space="preserve">persikka</w:t>
      </w:r>
    </w:p>
    <w:p>
      <w:r>
        <w:rPr>
          <w:b/>
        </w:rPr>
        <w:t xml:space="preserve">Tulos</w:t>
      </w:r>
    </w:p>
    <w:p>
      <w:r>
        <w:t xml:space="preserve">päärynä</w:t>
      </w:r>
    </w:p>
    <w:p>
      <w:r>
        <w:rPr>
          <w:b/>
        </w:rPr>
        <w:t xml:space="preserve">Tulos</w:t>
      </w:r>
    </w:p>
    <w:p>
      <w:r>
        <w:t xml:space="preserve">omena</w:t>
      </w:r>
    </w:p>
    <w:p>
      <w:r>
        <w:rPr>
          <w:b/>
        </w:rPr>
        <w:t xml:space="preserve">Tulos</w:t>
      </w:r>
    </w:p>
    <w:p>
      <w:r>
        <w:t xml:space="preserve">avokado</w:t>
      </w:r>
    </w:p>
    <w:p>
      <w:r>
        <w:rPr>
          <w:b/>
        </w:rPr>
        <w:t xml:space="preserve">Tulos</w:t>
      </w:r>
    </w:p>
    <w:p>
      <w:r>
        <w:t xml:space="preserve">cantaloupe</w:t>
      </w:r>
    </w:p>
    <w:p>
      <w:r>
        <w:rPr>
          <w:b/>
        </w:rPr>
        <w:t xml:space="preserve">Esimerkki 7.4243</w:t>
      </w:r>
    </w:p>
    <w:p>
      <w:r>
        <w:t xml:space="preserve">Kerro yksi asia, jonka omistamisesta olet aina haaveillut:</w:t>
      </w:r>
    </w:p>
    <w:p>
      <w:r>
        <w:rPr>
          <w:b/>
        </w:rPr>
        <w:t xml:space="preserve">Tulos</w:t>
      </w:r>
    </w:p>
    <w:p>
      <w:r>
        <w:t xml:space="preserve">talo</w:t>
      </w:r>
    </w:p>
    <w:p>
      <w:r>
        <w:rPr>
          <w:b/>
        </w:rPr>
        <w:t xml:space="preserve">Tulos</w:t>
      </w:r>
    </w:p>
    <w:p>
      <w:r>
        <w:t xml:space="preserve">auto</w:t>
      </w:r>
    </w:p>
    <w:p>
      <w:r>
        <w:rPr>
          <w:b/>
        </w:rPr>
        <w:t xml:space="preserve">Tulos</w:t>
      </w:r>
    </w:p>
    <w:p>
      <w:r>
        <w:t xml:space="preserve">vene</w:t>
      </w:r>
    </w:p>
    <w:p>
      <w:r>
        <w:rPr>
          <w:b/>
        </w:rPr>
        <w:t xml:space="preserve">Tulos</w:t>
      </w:r>
    </w:p>
    <w:p>
      <w:r>
        <w:t xml:space="preserve">uima-allas</w:t>
      </w:r>
    </w:p>
    <w:p>
      <w:r>
        <w:rPr>
          <w:b/>
        </w:rPr>
        <w:t xml:space="preserve">Tulos</w:t>
      </w:r>
    </w:p>
    <w:p>
      <w:r>
        <w:t xml:space="preserve">oma yritykseni</w:t>
      </w:r>
    </w:p>
    <w:p>
      <w:r>
        <w:rPr>
          <w:b/>
        </w:rPr>
        <w:t xml:space="preserve">Tulos</w:t>
      </w:r>
    </w:p>
    <w:p>
      <w:r>
        <w:t xml:space="preserve">turkki</w:t>
      </w:r>
    </w:p>
    <w:p>
      <w:r>
        <w:rPr>
          <w:b/>
        </w:rPr>
        <w:t xml:space="preserve">Esimerkki 7.4244</w:t>
      </w:r>
    </w:p>
    <w:p>
      <w:r>
        <w:t xml:space="preserve">Nimeä ikä, jolloin nainen muuttuu "beibistä" "ma'amiksi".</w:t>
      </w:r>
    </w:p>
    <w:p>
      <w:r>
        <w:rPr>
          <w:b/>
        </w:rPr>
        <w:t xml:space="preserve">Tulos</w:t>
      </w:r>
    </w:p>
    <w:p>
      <w:r>
        <w:t xml:space="preserve">kolmekymmentä</w:t>
      </w:r>
    </w:p>
    <w:p>
      <w:r>
        <w:rPr>
          <w:b/>
        </w:rPr>
        <w:t xml:space="preserve">Tulos</w:t>
      </w:r>
    </w:p>
    <w:p>
      <w:r>
        <w:t xml:space="preserve">kaksikymmentäviisi</w:t>
      </w:r>
    </w:p>
    <w:p>
      <w:r>
        <w:rPr>
          <w:b/>
        </w:rPr>
        <w:t xml:space="preserve">Tulos</w:t>
      </w:r>
    </w:p>
    <w:p>
      <w:r>
        <w:t xml:space="preserve">kaksikymmentäseitsemän</w:t>
      </w:r>
    </w:p>
    <w:p>
      <w:r>
        <w:rPr>
          <w:b/>
        </w:rPr>
        <w:t xml:space="preserve">Tulos</w:t>
      </w:r>
    </w:p>
    <w:p>
      <w:r>
        <w:t xml:space="preserve">kaksikymmentäyhdeksän</w:t>
      </w:r>
    </w:p>
    <w:p>
      <w:r>
        <w:rPr>
          <w:b/>
        </w:rPr>
        <w:t xml:space="preserve">Tulos</w:t>
      </w:r>
    </w:p>
    <w:p>
      <w:r>
        <w:t xml:space="preserve">kaksikymmentäkahdeksan</w:t>
      </w:r>
    </w:p>
    <w:p>
      <w:r>
        <w:rPr>
          <w:b/>
        </w:rPr>
        <w:t xml:space="preserve">Tulos</w:t>
      </w:r>
    </w:p>
    <w:p>
      <w:r>
        <w:t xml:space="preserve">kaksikymmentäkuusi</w:t>
      </w:r>
    </w:p>
    <w:p>
      <w:r>
        <w:rPr>
          <w:b/>
        </w:rPr>
        <w:t xml:space="preserve">Esimerkki 7.4245</w:t>
      </w:r>
    </w:p>
    <w:p>
      <w:r>
        <w:t xml:space="preserve">Nimeä jokin asia, jonka vain pakonomaisen siisti ihminen silittää.</w:t>
      </w:r>
    </w:p>
    <w:p>
      <w:r>
        <w:rPr>
          <w:b/>
        </w:rPr>
        <w:t xml:space="preserve">Tulos</w:t>
      </w:r>
    </w:p>
    <w:p>
      <w:r>
        <w:t xml:space="preserve">alusvaatteet</w:t>
      </w:r>
    </w:p>
    <w:p>
      <w:r>
        <w:rPr>
          <w:b/>
        </w:rPr>
        <w:t xml:space="preserve">Tulos</w:t>
      </w:r>
    </w:p>
    <w:p>
      <w:r>
        <w:t xml:space="preserve">sukat</w:t>
      </w:r>
    </w:p>
    <w:p>
      <w:r>
        <w:rPr>
          <w:b/>
        </w:rPr>
        <w:t xml:space="preserve">Tulos</w:t>
      </w:r>
    </w:p>
    <w:p>
      <w:r>
        <w:t xml:space="preserve">liinavaatteet</w:t>
      </w:r>
    </w:p>
    <w:p>
      <w:r>
        <w:rPr>
          <w:b/>
        </w:rPr>
        <w:t xml:space="preserve">Tulos</w:t>
      </w:r>
    </w:p>
    <w:p>
      <w:r>
        <w:t xml:space="preserve">paidat</w:t>
      </w:r>
    </w:p>
    <w:p>
      <w:r>
        <w:rPr>
          <w:b/>
        </w:rPr>
        <w:t xml:space="preserve">Esimerkki 7.4246</w:t>
      </w:r>
    </w:p>
    <w:p>
      <w:r>
        <w:t xml:space="preserve">mainitse jotain, mitä vanhemmat opettavat lapsilleen kesällä.</w:t>
      </w:r>
    </w:p>
    <w:p>
      <w:r>
        <w:rPr>
          <w:b/>
        </w:rPr>
        <w:t xml:space="preserve">Tulos</w:t>
      </w:r>
    </w:p>
    <w:p>
      <w:r>
        <w:t xml:space="preserve">uida</w:t>
      </w:r>
    </w:p>
    <w:p>
      <w:r>
        <w:rPr>
          <w:b/>
        </w:rPr>
        <w:t xml:space="preserve">Tulos</w:t>
      </w:r>
    </w:p>
    <w:p>
      <w:r>
        <w:t xml:space="preserve">pyöräillä</w:t>
      </w:r>
    </w:p>
    <w:p>
      <w:r>
        <w:rPr>
          <w:b/>
        </w:rPr>
        <w:t xml:space="preserve">Tulos</w:t>
      </w:r>
    </w:p>
    <w:p>
      <w:r>
        <w:t xml:space="preserve">miten lukea</w:t>
      </w:r>
    </w:p>
    <w:p>
      <w:r>
        <w:rPr>
          <w:b/>
        </w:rPr>
        <w:t xml:space="preserve">Tulos</w:t>
      </w:r>
    </w:p>
    <w:p>
      <w:r>
        <w:t xml:space="preserve">heittää palloa</w:t>
      </w:r>
    </w:p>
    <w:p>
      <w:r>
        <w:rPr>
          <w:b/>
        </w:rPr>
        <w:t xml:space="preserve">Esimerkki 7.4247</w:t>
      </w:r>
    </w:p>
    <w:p>
      <w:r>
        <w:t xml:space="preserve">mainitse jokin asia, josta Hollanti on kuuluisa.</w:t>
      </w:r>
    </w:p>
    <w:p>
      <w:r>
        <w:rPr>
          <w:b/>
        </w:rPr>
        <w:t xml:space="preserve">Tulos</w:t>
      </w:r>
    </w:p>
    <w:p>
      <w:r>
        <w:t xml:space="preserve">tulppaanit</w:t>
      </w:r>
    </w:p>
    <w:p>
      <w:r>
        <w:rPr>
          <w:b/>
        </w:rPr>
        <w:t xml:space="preserve">Tulos</w:t>
      </w:r>
    </w:p>
    <w:p>
      <w:r>
        <w:t xml:space="preserve">puukengät</w:t>
      </w:r>
    </w:p>
    <w:p>
      <w:r>
        <w:rPr>
          <w:b/>
        </w:rPr>
        <w:t xml:space="preserve">Tulos</w:t>
      </w:r>
    </w:p>
    <w:p>
      <w:r>
        <w:t xml:space="preserve">juusto</w:t>
      </w:r>
    </w:p>
    <w:p>
      <w:r>
        <w:rPr>
          <w:b/>
        </w:rPr>
        <w:t xml:space="preserve">Tulos</w:t>
      </w:r>
    </w:p>
    <w:p>
      <w:r>
        <w:t xml:space="preserve">tuulimyllyt</w:t>
      </w:r>
    </w:p>
    <w:p>
      <w:r>
        <w:rPr>
          <w:b/>
        </w:rPr>
        <w:t xml:space="preserve">Esimerkki 7.4248</w:t>
      </w:r>
    </w:p>
    <w:p>
      <w:r>
        <w:t xml:space="preserve">Kerro jokin asia, jossa mies säästää rahaa, jos hän on kalju.</w:t>
      </w:r>
    </w:p>
    <w:p>
      <w:r>
        <w:rPr>
          <w:b/>
        </w:rPr>
        <w:t xml:space="preserve">Tulos</w:t>
      </w:r>
    </w:p>
    <w:p>
      <w:r>
        <w:t xml:space="preserve">shampoo</w:t>
      </w:r>
    </w:p>
    <w:p>
      <w:r>
        <w:rPr>
          <w:b/>
        </w:rPr>
        <w:t xml:space="preserve">Tulos</w:t>
      </w:r>
    </w:p>
    <w:p>
      <w:r>
        <w:t xml:space="preserve">hiustenleikkaus</w:t>
      </w:r>
    </w:p>
    <w:p>
      <w:r>
        <w:rPr>
          <w:b/>
        </w:rPr>
        <w:t xml:space="preserve">Tulos</w:t>
      </w:r>
    </w:p>
    <w:p>
      <w:r>
        <w:t xml:space="preserve">kampa</w:t>
      </w:r>
    </w:p>
    <w:p>
      <w:r>
        <w:rPr>
          <w:b/>
        </w:rPr>
        <w:t xml:space="preserve">Tulos</w:t>
      </w:r>
    </w:p>
    <w:p>
      <w:r>
        <w:t xml:space="preserve">hiusgeeli</w:t>
      </w:r>
    </w:p>
    <w:p>
      <w:r>
        <w:rPr>
          <w:b/>
        </w:rPr>
        <w:t xml:space="preserve">Tulos</w:t>
      </w:r>
    </w:p>
    <w:p>
      <w:r>
        <w:t xml:space="preserve">hiuslakka</w:t>
      </w:r>
    </w:p>
    <w:p>
      <w:r>
        <w:rPr>
          <w:b/>
        </w:rPr>
        <w:t xml:space="preserve">Tulos</w:t>
      </w:r>
    </w:p>
    <w:p>
      <w:r>
        <w:t xml:space="preserve">hattu</w:t>
      </w:r>
    </w:p>
    <w:p>
      <w:r>
        <w:rPr>
          <w:b/>
        </w:rPr>
        <w:t xml:space="preserve">Tulos</w:t>
      </w:r>
    </w:p>
    <w:p>
      <w:r>
        <w:t xml:space="preserve">elinsiirto</w:t>
      </w:r>
    </w:p>
    <w:p>
      <w:r>
        <w:rPr>
          <w:b/>
        </w:rPr>
        <w:t xml:space="preserve">Tulos</w:t>
      </w:r>
    </w:p>
    <w:p>
      <w:r>
        <w:t xml:space="preserve">rogaine</w:t>
      </w:r>
    </w:p>
    <w:p>
      <w:r>
        <w:rPr>
          <w:b/>
        </w:rPr>
        <w:t xml:space="preserve">Esimerkki 7.4249</w:t>
      </w:r>
    </w:p>
    <w:p>
      <w:r>
        <w:t xml:space="preserve">Nimeä piirretty tv-sarja, jota aikuisetkin katsovat mielellään.</w:t>
      </w:r>
    </w:p>
    <w:p>
      <w:r>
        <w:rPr>
          <w:b/>
        </w:rPr>
        <w:t xml:space="preserve">Tulos</w:t>
      </w:r>
    </w:p>
    <w:p>
      <w:r>
        <w:t xml:space="preserve">Simpsonit</w:t>
      </w:r>
    </w:p>
    <w:p>
      <w:r>
        <w:rPr>
          <w:b/>
        </w:rPr>
        <w:t xml:space="preserve">Tulos</w:t>
      </w:r>
    </w:p>
    <w:p>
      <w:r>
        <w:t xml:space="preserve">Hullut virret</w:t>
      </w:r>
    </w:p>
    <w:p>
      <w:r>
        <w:rPr>
          <w:b/>
        </w:rPr>
        <w:t xml:space="preserve">Tulos</w:t>
      </w:r>
    </w:p>
    <w:p>
      <w:r>
        <w:t xml:space="preserve">flintstones</w:t>
      </w:r>
    </w:p>
    <w:p>
      <w:r>
        <w:rPr>
          <w:b/>
        </w:rPr>
        <w:t xml:space="preserve">Tulos</w:t>
      </w:r>
    </w:p>
    <w:p>
      <w:r>
        <w:t xml:space="preserve">South Park</w:t>
      </w:r>
    </w:p>
    <w:p>
      <w:r>
        <w:rPr>
          <w:b/>
        </w:rPr>
        <w:t xml:space="preserve">Tulos</w:t>
      </w:r>
    </w:p>
    <w:p>
      <w:r>
        <w:t xml:space="preserve">kukkulan kuningas</w:t>
      </w:r>
    </w:p>
    <w:p>
      <w:r>
        <w:rPr>
          <w:b/>
        </w:rPr>
        <w:t xml:space="preserve">Tulos</w:t>
      </w:r>
    </w:p>
    <w:p>
      <w:r>
        <w:t xml:space="preserve">jetsonit</w:t>
      </w:r>
    </w:p>
    <w:p>
      <w:r>
        <w:rPr>
          <w:b/>
        </w:rPr>
        <w:t xml:space="preserve">Esimerkki 7.4250</w:t>
      </w:r>
    </w:p>
    <w:p>
      <w:r>
        <w:t xml:space="preserve">nimeä jotain, joka vanhenee.</w:t>
      </w:r>
    </w:p>
    <w:p>
      <w:r>
        <w:rPr>
          <w:b/>
        </w:rPr>
        <w:t xml:space="preserve">Tulos</w:t>
      </w:r>
    </w:p>
    <w:p>
      <w:r>
        <w:t xml:space="preserve">kuponkeja</w:t>
      </w:r>
    </w:p>
    <w:p>
      <w:r>
        <w:rPr>
          <w:b/>
        </w:rPr>
        <w:t xml:space="preserve">Tulos</w:t>
      </w:r>
    </w:p>
    <w:p>
      <w:r>
        <w:t xml:space="preserve">maito</w:t>
      </w:r>
    </w:p>
    <w:p>
      <w:r>
        <w:rPr>
          <w:b/>
        </w:rPr>
        <w:t xml:space="preserve">Tulos</w:t>
      </w:r>
    </w:p>
    <w:p>
      <w:r>
        <w:t xml:space="preserve">liha</w:t>
      </w:r>
    </w:p>
    <w:p>
      <w:r>
        <w:rPr>
          <w:b/>
        </w:rPr>
        <w:t xml:space="preserve">Tulos</w:t>
      </w:r>
    </w:p>
    <w:p>
      <w:r>
        <w:t xml:space="preserve">pysäköintimittari</w:t>
      </w:r>
    </w:p>
    <w:p>
      <w:r>
        <w:rPr>
          <w:b/>
        </w:rPr>
        <w:t xml:space="preserve">Tulos</w:t>
      </w:r>
    </w:p>
    <w:p>
      <w:r>
        <w:t xml:space="preserve">ajokortti</w:t>
      </w:r>
    </w:p>
    <w:p>
      <w:r>
        <w:rPr>
          <w:b/>
        </w:rPr>
        <w:t xml:space="preserve">Tulos</w:t>
      </w:r>
    </w:p>
    <w:p>
      <w:r>
        <w:t xml:space="preserve">luottokortit</w:t>
      </w:r>
    </w:p>
    <w:p>
      <w:r>
        <w:rPr>
          <w:b/>
        </w:rPr>
        <w:t xml:space="preserve">Esimerkki 7.4251</w:t>
      </w:r>
    </w:p>
    <w:p>
      <w:r>
        <w:t xml:space="preserve">Kerro tilaisuus, jolloin vanhemmat antavat lastensa syödä karkkia.</w:t>
      </w:r>
    </w:p>
    <w:p>
      <w:r>
        <w:rPr>
          <w:b/>
        </w:rPr>
        <w:t xml:space="preserve">Tulos</w:t>
      </w:r>
    </w:p>
    <w:p>
      <w:r>
        <w:t xml:space="preserve">halloween</w:t>
      </w:r>
    </w:p>
    <w:p>
      <w:r>
        <w:rPr>
          <w:b/>
        </w:rPr>
        <w:t xml:space="preserve">Tulos</w:t>
      </w:r>
    </w:p>
    <w:p>
      <w:r>
        <w:t xml:space="preserve">pääsiäinen</w:t>
      </w:r>
    </w:p>
    <w:p>
      <w:r>
        <w:rPr>
          <w:b/>
        </w:rPr>
        <w:t xml:space="preserve">Tulos</w:t>
      </w:r>
    </w:p>
    <w:p>
      <w:r>
        <w:t xml:space="preserve">joulu</w:t>
      </w:r>
    </w:p>
    <w:p>
      <w:r>
        <w:rPr>
          <w:b/>
        </w:rPr>
        <w:t xml:space="preserve">Esimerkki 7.4252</w:t>
      </w:r>
    </w:p>
    <w:p>
      <w:r>
        <w:t xml:space="preserve">nimeä jotain, mitä tarvitset kalastusta varten.</w:t>
      </w:r>
    </w:p>
    <w:p>
      <w:r>
        <w:rPr>
          <w:b/>
        </w:rPr>
        <w:t xml:space="preserve">Tulos</w:t>
      </w:r>
    </w:p>
    <w:p>
      <w:r>
        <w:t xml:space="preserve">onkivavat</w:t>
      </w:r>
    </w:p>
    <w:p>
      <w:r>
        <w:rPr>
          <w:b/>
        </w:rPr>
        <w:t xml:space="preserve">Tulos</w:t>
      </w:r>
    </w:p>
    <w:p>
      <w:r>
        <w:t xml:space="preserve">Syötti</w:t>
      </w:r>
    </w:p>
    <w:p>
      <w:r>
        <w:rPr>
          <w:b/>
        </w:rPr>
        <w:t xml:space="preserve">Tulos</w:t>
      </w:r>
    </w:p>
    <w:p>
      <w:r>
        <w:t xml:space="preserve">koukku</w:t>
      </w:r>
    </w:p>
    <w:p>
      <w:r>
        <w:rPr>
          <w:b/>
        </w:rPr>
        <w:t xml:space="preserve">Tulos</w:t>
      </w:r>
    </w:p>
    <w:p>
      <w:r>
        <w:t xml:space="preserve">vieheet</w:t>
      </w:r>
    </w:p>
    <w:p>
      <w:r>
        <w:rPr>
          <w:b/>
        </w:rPr>
        <w:t xml:space="preserve">Esimerkki 7.4253</w:t>
      </w:r>
    </w:p>
    <w:p>
      <w:r>
        <w:t xml:space="preserve">Nimeä jokin asia, johon vanhempi kieltää lastaan koskemasta.</w:t>
      </w:r>
    </w:p>
    <w:p>
      <w:r>
        <w:rPr>
          <w:b/>
        </w:rPr>
        <w:t xml:space="preserve">Tulos</w:t>
      </w:r>
    </w:p>
    <w:p>
      <w:r>
        <w:t xml:space="preserve">liesi</w:t>
      </w:r>
    </w:p>
    <w:p>
      <w:r>
        <w:rPr>
          <w:b/>
        </w:rPr>
        <w:t xml:space="preserve">Tulos</w:t>
      </w:r>
    </w:p>
    <w:p>
      <w:r>
        <w:t xml:space="preserve">vastaa</w:t>
      </w:r>
    </w:p>
    <w:p>
      <w:r>
        <w:rPr>
          <w:b/>
        </w:rPr>
        <w:t xml:space="preserve">Tulos</w:t>
      </w:r>
    </w:p>
    <w:p>
      <w:r>
        <w:t xml:space="preserve">TV</w:t>
      </w:r>
    </w:p>
    <w:p>
      <w:r>
        <w:rPr>
          <w:b/>
        </w:rPr>
        <w:t xml:space="preserve">Tulos</w:t>
      </w:r>
    </w:p>
    <w:p>
      <w:r>
        <w:t xml:space="preserve">lasi</w:t>
      </w:r>
    </w:p>
    <w:p>
      <w:r>
        <w:rPr>
          <w:b/>
        </w:rPr>
        <w:t xml:space="preserve">Esimerkki 7.4254</w:t>
      </w:r>
    </w:p>
    <w:p>
      <w:r>
        <w:t xml:space="preserve">nimeä jotain, jonka naiset rakastavat jakaa ystäviensä kanssa.</w:t>
      </w:r>
    </w:p>
    <w:p>
      <w:r>
        <w:rPr>
          <w:b/>
        </w:rPr>
        <w:t xml:space="preserve">Tulos</w:t>
      </w:r>
    </w:p>
    <w:p>
      <w:r>
        <w:t xml:space="preserve">juorut</w:t>
      </w:r>
    </w:p>
    <w:p>
      <w:r>
        <w:rPr>
          <w:b/>
        </w:rPr>
        <w:t xml:space="preserve">Tulos</w:t>
      </w:r>
    </w:p>
    <w:p>
      <w:r>
        <w:t xml:space="preserve">ruoka</w:t>
      </w:r>
    </w:p>
    <w:p>
      <w:r>
        <w:rPr>
          <w:b/>
        </w:rPr>
        <w:t xml:space="preserve">Tulos</w:t>
      </w:r>
    </w:p>
    <w:p>
      <w:r>
        <w:t xml:space="preserve">vaatteet</w:t>
      </w:r>
    </w:p>
    <w:p>
      <w:r>
        <w:rPr>
          <w:b/>
        </w:rPr>
        <w:t xml:space="preserve">Tulos</w:t>
      </w:r>
    </w:p>
    <w:p>
      <w:r>
        <w:t xml:space="preserve">ostovinkkejä</w:t>
      </w:r>
    </w:p>
    <w:p>
      <w:r>
        <w:rPr>
          <w:b/>
        </w:rPr>
        <w:t xml:space="preserve">Tulos</w:t>
      </w:r>
    </w:p>
    <w:p>
      <w:r>
        <w:t xml:space="preserve">meikki</w:t>
      </w:r>
    </w:p>
    <w:p>
      <w:r>
        <w:rPr>
          <w:b/>
        </w:rPr>
        <w:t xml:space="preserve">Tulos</w:t>
      </w:r>
    </w:p>
    <w:p>
      <w:r>
        <w:t xml:space="preserve">aika</w:t>
      </w:r>
    </w:p>
    <w:p>
      <w:r>
        <w:rPr>
          <w:b/>
        </w:rPr>
        <w:t xml:space="preserve">Esimerkki 7.4255</w:t>
      </w:r>
    </w:p>
    <w:p>
      <w:r>
        <w:t xml:space="preserve">nimeä jotain, mitä ihmiset tekevät Facebookissa.</w:t>
      </w:r>
    </w:p>
    <w:p>
      <w:r>
        <w:rPr>
          <w:b/>
        </w:rPr>
        <w:t xml:space="preserve">Tulos</w:t>
      </w:r>
    </w:p>
    <w:p>
      <w:r>
        <w:t xml:space="preserve">lataa sisältöä</w:t>
      </w:r>
    </w:p>
    <w:p>
      <w:r>
        <w:rPr>
          <w:b/>
        </w:rPr>
        <w:t xml:space="preserve">Tulos</w:t>
      </w:r>
    </w:p>
    <w:p>
      <w:r>
        <w:t xml:space="preserve">chat</w:t>
      </w:r>
    </w:p>
    <w:p>
      <w:r>
        <w:rPr>
          <w:b/>
        </w:rPr>
        <w:t xml:space="preserve">Tulos</w:t>
      </w:r>
    </w:p>
    <w:p>
      <w:r>
        <w:t xml:space="preserve">pelata pelejä</w:t>
      </w:r>
    </w:p>
    <w:p>
      <w:r>
        <w:rPr>
          <w:b/>
        </w:rPr>
        <w:t xml:space="preserve">Tulos</w:t>
      </w:r>
    </w:p>
    <w:p>
      <w:r>
        <w:t xml:space="preserve">varsi</w:t>
      </w:r>
    </w:p>
    <w:p>
      <w:r>
        <w:rPr>
          <w:b/>
        </w:rPr>
        <w:t xml:space="preserve">Tulos</w:t>
      </w:r>
    </w:p>
    <w:p>
      <w:r>
        <w:t xml:space="preserve">löytää ihmisiä</w:t>
      </w:r>
    </w:p>
    <w:p>
      <w:r>
        <w:rPr>
          <w:b/>
        </w:rPr>
        <w:t xml:space="preserve">Esimerkki 7.4256</w:t>
      </w:r>
    </w:p>
    <w:p>
      <w:r>
        <w:t xml:space="preserve">Kerro syy, miksi voisit olla viikon ilman televisiota.</w:t>
      </w:r>
    </w:p>
    <w:p>
      <w:r>
        <w:rPr>
          <w:b/>
        </w:rPr>
        <w:t xml:space="preserve">Tulos</w:t>
      </w:r>
    </w:p>
    <w:p>
      <w:r>
        <w:t xml:space="preserve">rikkinäinen televisio</w:t>
      </w:r>
    </w:p>
    <w:p>
      <w:r>
        <w:rPr>
          <w:b/>
        </w:rPr>
        <w:t xml:space="preserve">Tulos</w:t>
      </w:r>
    </w:p>
    <w:p>
      <w:r>
        <w:t xml:space="preserve">kaapeli/virta ulos</w:t>
      </w:r>
    </w:p>
    <w:p>
      <w:r>
        <w:rPr>
          <w:b/>
        </w:rPr>
        <w:t xml:space="preserve">Tulos</w:t>
      </w:r>
    </w:p>
    <w:p>
      <w:r>
        <w:t xml:space="preserve">rangaistus</w:t>
      </w:r>
    </w:p>
    <w:p>
      <w:r>
        <w:rPr>
          <w:b/>
        </w:rPr>
        <w:t xml:space="preserve">Tulos</w:t>
      </w:r>
    </w:p>
    <w:p>
      <w:r>
        <w:t xml:space="preserve">lomalla</w:t>
      </w:r>
    </w:p>
    <w:p>
      <w:r>
        <w:rPr>
          <w:b/>
        </w:rPr>
        <w:t xml:space="preserve">Tulos</w:t>
      </w:r>
    </w:p>
    <w:p>
      <w:r>
        <w:t xml:space="preserve">maksamaton sähkölasku</w:t>
      </w:r>
    </w:p>
    <w:p>
      <w:r>
        <w:rPr>
          <w:b/>
        </w:rPr>
        <w:t xml:space="preserve">Tulos</w:t>
      </w:r>
    </w:p>
    <w:p>
      <w:r>
        <w:t xml:space="preserve">ei mitään hyvää</w:t>
      </w:r>
    </w:p>
    <w:p>
      <w:r>
        <w:rPr>
          <w:b/>
        </w:rPr>
        <w:t xml:space="preserve">Tulos</w:t>
      </w:r>
    </w:p>
    <w:p>
      <w:r>
        <w:t xml:space="preserve">luopui paastonaikana</w:t>
      </w:r>
    </w:p>
    <w:p>
      <w:r>
        <w:rPr>
          <w:b/>
        </w:rPr>
        <w:t xml:space="preserve">Esimerkki 7.4257</w:t>
      </w:r>
    </w:p>
    <w:p>
      <w:r>
        <w:t xml:space="preserve">nimeä jotain, mitä tarvitset pöydän kattamiseen.</w:t>
      </w:r>
    </w:p>
    <w:p>
      <w:r>
        <w:rPr>
          <w:b/>
        </w:rPr>
        <w:t xml:space="preserve">Tulos</w:t>
      </w:r>
    </w:p>
    <w:p>
      <w:r>
        <w:t xml:space="preserve">ruokailuvälineet</w:t>
      </w:r>
    </w:p>
    <w:p>
      <w:r>
        <w:rPr>
          <w:b/>
        </w:rPr>
        <w:t xml:space="preserve">Tulos</w:t>
      </w:r>
    </w:p>
    <w:p>
      <w:r>
        <w:t xml:space="preserve">pöytäliina</w:t>
      </w:r>
    </w:p>
    <w:p>
      <w:r>
        <w:rPr>
          <w:b/>
        </w:rPr>
        <w:t xml:space="preserve">Tulos</w:t>
      </w:r>
    </w:p>
    <w:p>
      <w:r>
        <w:t xml:space="preserve">levyt</w:t>
      </w:r>
    </w:p>
    <w:p>
      <w:r>
        <w:rPr>
          <w:b/>
        </w:rPr>
        <w:t xml:space="preserve">Tulos</w:t>
      </w:r>
    </w:p>
    <w:p>
      <w:r>
        <w:t xml:space="preserve">pöytäliinat</w:t>
      </w:r>
    </w:p>
    <w:p>
      <w:r>
        <w:rPr>
          <w:b/>
        </w:rPr>
        <w:t xml:space="preserve">Tulos</w:t>
      </w:r>
    </w:p>
    <w:p>
      <w:r>
        <w:t xml:space="preserve">pöytä</w:t>
      </w:r>
    </w:p>
    <w:p>
      <w:r>
        <w:rPr>
          <w:b/>
        </w:rPr>
        <w:t xml:space="preserve">Esimerkki 7.4258</w:t>
      </w:r>
    </w:p>
    <w:p>
      <w:r>
        <w:t xml:space="preserve">Nimeä joku, jonka tehtävänä on huolehtia ihmisistä.</w:t>
      </w:r>
    </w:p>
    <w:p>
      <w:r>
        <w:rPr>
          <w:b/>
        </w:rPr>
        <w:t xml:space="preserve">Tulos</w:t>
      </w:r>
    </w:p>
    <w:p>
      <w:r>
        <w:t xml:space="preserve">sairaanhoitaja</w:t>
      </w:r>
    </w:p>
    <w:p>
      <w:r>
        <w:rPr>
          <w:b/>
        </w:rPr>
        <w:t xml:space="preserve">Tulos</w:t>
      </w:r>
    </w:p>
    <w:p>
      <w:r>
        <w:t xml:space="preserve">lääkäri</w:t>
      </w:r>
    </w:p>
    <w:p>
      <w:r>
        <w:rPr>
          <w:b/>
        </w:rPr>
        <w:t xml:space="preserve">Tulos</w:t>
      </w:r>
    </w:p>
    <w:p>
      <w:r>
        <w:t xml:space="preserve">äiti</w:t>
      </w:r>
    </w:p>
    <w:p>
      <w:r>
        <w:rPr>
          <w:b/>
        </w:rPr>
        <w:t xml:space="preserve">Tulos</w:t>
      </w:r>
    </w:p>
    <w:p>
      <w:r>
        <w:t xml:space="preserve">hoitaja</w:t>
      </w:r>
    </w:p>
    <w:p>
      <w:r>
        <w:rPr>
          <w:b/>
        </w:rPr>
        <w:t xml:space="preserve">Esimerkki 7.4259</w:t>
      </w:r>
    </w:p>
    <w:p>
      <w:r>
        <w:t xml:space="preserve">Nimeä jokin maantiellä oleva asia, joka ei liiku.</w:t>
      </w:r>
    </w:p>
    <w:p>
      <w:r>
        <w:rPr>
          <w:b/>
        </w:rPr>
        <w:t xml:space="preserve">Tulos</w:t>
      </w:r>
    </w:p>
    <w:p>
      <w:r>
        <w:t xml:space="preserve">nopeusrajoitusmerkki</w:t>
      </w:r>
    </w:p>
    <w:p>
      <w:r>
        <w:rPr>
          <w:b/>
        </w:rPr>
        <w:t xml:space="preserve">Tulos</w:t>
      </w:r>
    </w:p>
    <w:p>
      <w:r>
        <w:t xml:space="preserve">tie</w:t>
      </w:r>
    </w:p>
    <w:p>
      <w:r>
        <w:rPr>
          <w:b/>
        </w:rPr>
        <w:t xml:space="preserve">Tulos</w:t>
      </w:r>
    </w:p>
    <w:p>
      <w:r>
        <w:t xml:space="preserve">katulinjat</w:t>
      </w:r>
    </w:p>
    <w:p>
      <w:r>
        <w:rPr>
          <w:b/>
        </w:rPr>
        <w:t xml:space="preserve">Tulos</w:t>
      </w:r>
    </w:p>
    <w:p>
      <w:r>
        <w:t xml:space="preserve">kaide</w:t>
      </w:r>
    </w:p>
    <w:p>
      <w:r>
        <w:rPr>
          <w:b/>
        </w:rPr>
        <w:t xml:space="preserve">Esimerkki 7.4260</w:t>
      </w:r>
    </w:p>
    <w:p>
      <w:r>
        <w:t xml:space="preserve">Nimeä peli, jolla voit voittaa paljon rahaa.</w:t>
      </w:r>
    </w:p>
    <w:p>
      <w:r>
        <w:rPr>
          <w:b/>
        </w:rPr>
        <w:t xml:space="preserve">Tulos</w:t>
      </w:r>
    </w:p>
    <w:p>
      <w:r>
        <w:t xml:space="preserve">arpajaiset</w:t>
      </w:r>
    </w:p>
    <w:p>
      <w:r>
        <w:rPr>
          <w:b/>
        </w:rPr>
        <w:t xml:space="preserve">Tulos</w:t>
      </w:r>
    </w:p>
    <w:p>
      <w:r>
        <w:t xml:space="preserve">pokeri</w:t>
      </w:r>
    </w:p>
    <w:p>
      <w:r>
        <w:rPr>
          <w:b/>
        </w:rPr>
        <w:t xml:space="preserve">Tulos</w:t>
      </w:r>
    </w:p>
    <w:p>
      <w:r>
        <w:t xml:space="preserve">perheriita</w:t>
      </w:r>
    </w:p>
    <w:p>
      <w:r>
        <w:rPr>
          <w:b/>
        </w:rPr>
        <w:t xml:space="preserve">Tulos</w:t>
      </w:r>
    </w:p>
    <w:p>
      <w:r>
        <w:t xml:space="preserve">joka haluaa olla miljonääri</w:t>
      </w:r>
    </w:p>
    <w:p>
      <w:r>
        <w:rPr>
          <w:b/>
        </w:rPr>
        <w:t xml:space="preserve">Tulos</w:t>
      </w:r>
    </w:p>
    <w:p>
      <w:r>
        <w:t xml:space="preserve">blackjack</w:t>
      </w:r>
    </w:p>
    <w:p>
      <w:r>
        <w:rPr>
          <w:b/>
        </w:rPr>
        <w:t xml:space="preserve">Esimerkki 7.4261</w:t>
      </w:r>
    </w:p>
    <w:p>
      <w:r>
        <w:t xml:space="preserve">Nimeä tilaisuus, johon isovanhemmat tulevat aina paikalle.</w:t>
      </w:r>
    </w:p>
    <w:p>
      <w:r>
        <w:rPr>
          <w:b/>
        </w:rPr>
        <w:t xml:space="preserve">Tulos</w:t>
      </w:r>
    </w:p>
    <w:p>
      <w:r>
        <w:t xml:space="preserve">syntymäpäivä</w:t>
      </w:r>
    </w:p>
    <w:p>
      <w:r>
        <w:rPr>
          <w:b/>
        </w:rPr>
        <w:t xml:space="preserve">Tulos</w:t>
      </w:r>
    </w:p>
    <w:p>
      <w:r>
        <w:t xml:space="preserve">valmistuminen</w:t>
      </w:r>
    </w:p>
    <w:p>
      <w:r>
        <w:rPr>
          <w:b/>
        </w:rPr>
        <w:t xml:space="preserve">Tulos</w:t>
      </w:r>
    </w:p>
    <w:p>
      <w:r>
        <w:t xml:space="preserve">joulu</w:t>
      </w:r>
    </w:p>
    <w:p>
      <w:r>
        <w:rPr>
          <w:b/>
        </w:rPr>
        <w:t xml:space="preserve">Tulos</w:t>
      </w:r>
    </w:p>
    <w:p>
      <w:r>
        <w:t xml:space="preserve">häät</w:t>
      </w:r>
    </w:p>
    <w:p>
      <w:r>
        <w:rPr>
          <w:b/>
        </w:rPr>
        <w:t xml:space="preserve">Tulos</w:t>
      </w:r>
    </w:p>
    <w:p>
      <w:r>
        <w:t xml:space="preserve">vuosipäivä</w:t>
      </w:r>
    </w:p>
    <w:p>
      <w:r>
        <w:rPr>
          <w:b/>
        </w:rPr>
        <w:t xml:space="preserve">Tulos</w:t>
      </w:r>
    </w:p>
    <w:p>
      <w:r>
        <w:t xml:space="preserve">kaste</w:t>
      </w:r>
    </w:p>
    <w:p>
      <w:r>
        <w:rPr>
          <w:b/>
        </w:rPr>
        <w:t xml:space="preserve">Esimerkki 7.4262</w:t>
      </w:r>
    </w:p>
    <w:p>
      <w:r>
        <w:t xml:space="preserve">Nimeä jokin asia, jossa mies sanoo olevansa loistava, vaikka hän on oikeasti ihan ok.</w:t>
      </w:r>
    </w:p>
    <w:p>
      <w:r>
        <w:rPr>
          <w:b/>
        </w:rPr>
        <w:t xml:space="preserve">Tulos</w:t>
      </w:r>
    </w:p>
    <w:p>
      <w:r>
        <w:t xml:space="preserve">suuteleminen/suhteen läheisyys</w:t>
      </w:r>
    </w:p>
    <w:p>
      <w:r>
        <w:rPr>
          <w:b/>
        </w:rPr>
        <w:t xml:space="preserve">Tulos</w:t>
      </w:r>
    </w:p>
    <w:p>
      <w:r>
        <w:t xml:space="preserve">urheilu</w:t>
      </w:r>
    </w:p>
    <w:p>
      <w:r>
        <w:rPr>
          <w:b/>
        </w:rPr>
        <w:t xml:space="preserve">Tulos</w:t>
      </w:r>
    </w:p>
    <w:p>
      <w:r>
        <w:t xml:space="preserve">pysäköinti</w:t>
      </w:r>
    </w:p>
    <w:p>
      <w:r>
        <w:rPr>
          <w:b/>
        </w:rPr>
        <w:t xml:space="preserve">Tulos</w:t>
      </w:r>
    </w:p>
    <w:p>
      <w:r>
        <w:t xml:space="preserve">tanssivat</w:t>
      </w:r>
    </w:p>
    <w:p>
      <w:r>
        <w:rPr>
          <w:b/>
        </w:rPr>
        <w:t xml:space="preserve">Tulos</w:t>
      </w:r>
    </w:p>
    <w:p>
      <w:r>
        <w:t xml:space="preserve">ruoanlaitto</w:t>
      </w:r>
    </w:p>
    <w:p>
      <w:r>
        <w:rPr>
          <w:b/>
        </w:rPr>
        <w:t xml:space="preserve">Tulos</w:t>
      </w:r>
    </w:p>
    <w:p>
      <w:r>
        <w:t xml:space="preserve">asioiden korjaaminen</w:t>
      </w:r>
    </w:p>
    <w:p>
      <w:r>
        <w:rPr>
          <w:b/>
        </w:rPr>
        <w:t xml:space="preserve">Esimerkki 7.4263</w:t>
      </w:r>
    </w:p>
    <w:p>
      <w:r>
        <w:t xml:space="preserve">nimeä julkkis, jonka kanssa haluaisit vaihtaa puolisoa.</w:t>
      </w:r>
    </w:p>
    <w:p>
      <w:r>
        <w:rPr>
          <w:b/>
        </w:rPr>
        <w:t xml:space="preserve">Tulos</w:t>
      </w:r>
    </w:p>
    <w:p>
      <w:r>
        <w:t xml:space="preserve">angelina jolie</w:t>
      </w:r>
    </w:p>
    <w:p>
      <w:r>
        <w:rPr>
          <w:b/>
        </w:rPr>
        <w:t xml:space="preserve">Tulos</w:t>
      </w:r>
    </w:p>
    <w:p>
      <w:r>
        <w:t xml:space="preserve">Brad Pitt</w:t>
      </w:r>
    </w:p>
    <w:p>
      <w:r>
        <w:rPr>
          <w:b/>
        </w:rPr>
        <w:t xml:space="preserve">Tulos</w:t>
      </w:r>
    </w:p>
    <w:p>
      <w:r>
        <w:t xml:space="preserve">jay-z</w:t>
      </w:r>
    </w:p>
    <w:p>
      <w:r>
        <w:rPr>
          <w:b/>
        </w:rPr>
        <w:t xml:space="preserve">Tulos</w:t>
      </w:r>
    </w:p>
    <w:p>
      <w:r>
        <w:t xml:space="preserve">Jada Pinkett Smith</w:t>
      </w:r>
    </w:p>
    <w:p>
      <w:r>
        <w:rPr>
          <w:b/>
        </w:rPr>
        <w:t xml:space="preserve">Tulos</w:t>
      </w:r>
    </w:p>
    <w:p>
      <w:r>
        <w:t xml:space="preserve">Tom Cruise</w:t>
      </w:r>
    </w:p>
    <w:p>
      <w:r>
        <w:rPr>
          <w:b/>
        </w:rPr>
        <w:t xml:space="preserve">Esimerkki 7.4264</w:t>
      </w:r>
    </w:p>
    <w:p>
      <w:r>
        <w:t xml:space="preserve">nimeä jotain, jonka peruuttaminen viime hetkellä on epäkohteliasta.</w:t>
      </w:r>
    </w:p>
    <w:p>
      <w:r>
        <w:rPr>
          <w:b/>
        </w:rPr>
        <w:t xml:space="preserve">Tulos</w:t>
      </w:r>
    </w:p>
    <w:p>
      <w:r>
        <w:t xml:space="preserve">päivämäärä</w:t>
      </w:r>
    </w:p>
    <w:p>
      <w:r>
        <w:rPr>
          <w:b/>
        </w:rPr>
        <w:t xml:space="preserve">Tulos</w:t>
      </w:r>
    </w:p>
    <w:p>
      <w:r>
        <w:t xml:space="preserve">puolue</w:t>
      </w:r>
    </w:p>
    <w:p>
      <w:r>
        <w:rPr>
          <w:b/>
        </w:rPr>
        <w:t xml:space="preserve">Tulos</w:t>
      </w:r>
    </w:p>
    <w:p>
      <w:r>
        <w:t xml:space="preserve">lääkärin vastaanotto</w:t>
      </w:r>
    </w:p>
    <w:p>
      <w:r>
        <w:rPr>
          <w:b/>
        </w:rPr>
        <w:t xml:space="preserve">Tulos</w:t>
      </w:r>
    </w:p>
    <w:p>
      <w:r>
        <w:t xml:space="preserve">ruoka</w:t>
      </w:r>
    </w:p>
    <w:p>
      <w:r>
        <w:rPr>
          <w:b/>
        </w:rPr>
        <w:t xml:space="preserve">Tulos</w:t>
      </w:r>
    </w:p>
    <w:p>
      <w:r>
        <w:t xml:space="preserve">kampaajan tapaaminen</w:t>
      </w:r>
    </w:p>
    <w:p>
      <w:r>
        <w:rPr>
          <w:b/>
        </w:rPr>
        <w:t xml:space="preserve">Esimerkki 7.4265</w:t>
      </w:r>
    </w:p>
    <w:p>
      <w:r>
        <w:t xml:space="preserve">nimeä tietty ruoka tai juoma, joka on eniten vastuussa vatsasi koosta.</w:t>
      </w:r>
    </w:p>
    <w:p>
      <w:r>
        <w:rPr>
          <w:b/>
        </w:rPr>
        <w:t xml:space="preserve">Tulos</w:t>
      </w:r>
    </w:p>
    <w:p>
      <w:r>
        <w:t xml:space="preserve">olutta</w:t>
      </w:r>
    </w:p>
    <w:p>
      <w:r>
        <w:rPr>
          <w:b/>
        </w:rPr>
        <w:t xml:space="preserve">Tulos</w:t>
      </w:r>
    </w:p>
    <w:p>
      <w:r>
        <w:t xml:space="preserve">Sooda</w:t>
      </w:r>
    </w:p>
    <w:p>
      <w:r>
        <w:rPr>
          <w:b/>
        </w:rPr>
        <w:t xml:space="preserve">Tulos</w:t>
      </w:r>
    </w:p>
    <w:p>
      <w:r>
        <w:t xml:space="preserve">jäätelö</w:t>
      </w:r>
    </w:p>
    <w:p>
      <w:r>
        <w:rPr>
          <w:b/>
        </w:rPr>
        <w:t xml:space="preserve">Tulos</w:t>
      </w:r>
    </w:p>
    <w:p>
      <w:r>
        <w:t xml:space="preserve">pizza</w:t>
      </w:r>
    </w:p>
    <w:p>
      <w:r>
        <w:rPr>
          <w:b/>
        </w:rPr>
        <w:t xml:space="preserve">Tulos</w:t>
      </w:r>
    </w:p>
    <w:p>
      <w:r>
        <w:t xml:space="preserve">sirut</w:t>
      </w:r>
    </w:p>
    <w:p>
      <w:r>
        <w:rPr>
          <w:b/>
        </w:rPr>
        <w:t xml:space="preserve">Tulos</w:t>
      </w:r>
    </w:p>
    <w:p>
      <w:r>
        <w:t xml:space="preserve">donitsit</w:t>
      </w:r>
    </w:p>
    <w:p>
      <w:r>
        <w:rPr>
          <w:b/>
        </w:rPr>
        <w:t xml:space="preserve">Esimerkki 7.4266</w:t>
      </w:r>
    </w:p>
    <w:p>
      <w:r>
        <w:t xml:space="preserve">Nimeä jokin asia, jota useimmat lapset söisivät, kunnes söisivät itsensä sairaaksi.</w:t>
      </w:r>
    </w:p>
    <w:p>
      <w:r>
        <w:rPr>
          <w:b/>
        </w:rPr>
        <w:t xml:space="preserve">Tulos</w:t>
      </w:r>
    </w:p>
    <w:p>
      <w:r>
        <w:t xml:space="preserve">karkkia</w:t>
      </w:r>
    </w:p>
    <w:p>
      <w:r>
        <w:rPr>
          <w:b/>
        </w:rPr>
        <w:t xml:space="preserve">Tulos</w:t>
      </w:r>
    </w:p>
    <w:p>
      <w:r>
        <w:t xml:space="preserve">jäätelö</w:t>
      </w:r>
    </w:p>
    <w:p>
      <w:r>
        <w:rPr>
          <w:b/>
        </w:rPr>
        <w:t xml:space="preserve">Tulos</w:t>
      </w:r>
    </w:p>
    <w:p>
      <w:r>
        <w:t xml:space="preserve">pizza</w:t>
      </w:r>
    </w:p>
    <w:p>
      <w:r>
        <w:rPr>
          <w:b/>
        </w:rPr>
        <w:t xml:space="preserve">Tulos</w:t>
      </w:r>
    </w:p>
    <w:p>
      <w:r>
        <w:t xml:space="preserve">suklaa</w:t>
      </w:r>
    </w:p>
    <w:p>
      <w:r>
        <w:rPr>
          <w:b/>
        </w:rPr>
        <w:t xml:space="preserve">Tulos</w:t>
      </w:r>
    </w:p>
    <w:p>
      <w:r>
        <w:t xml:space="preserve">evästeet</w:t>
      </w:r>
    </w:p>
    <w:p>
      <w:r>
        <w:rPr>
          <w:b/>
        </w:rPr>
        <w:t xml:space="preserve">Tulos</w:t>
      </w:r>
    </w:p>
    <w:p>
      <w:r>
        <w:t xml:space="preserve">kakku</w:t>
      </w:r>
    </w:p>
    <w:p>
      <w:r>
        <w:rPr>
          <w:b/>
        </w:rPr>
        <w:t xml:space="preserve">Esimerkki 7.4267</w:t>
      </w:r>
    </w:p>
    <w:p>
      <w:r>
        <w:t xml:space="preserve">Nimeä jotain, jonka mies voisi ottaa mukaansa pokeripeliin.</w:t>
      </w:r>
    </w:p>
    <w:p>
      <w:r>
        <w:rPr>
          <w:b/>
        </w:rPr>
        <w:t xml:space="preserve">Tulos</w:t>
      </w:r>
    </w:p>
    <w:p>
      <w:r>
        <w:t xml:space="preserve">rahaa</w:t>
      </w:r>
    </w:p>
    <w:p>
      <w:r>
        <w:rPr>
          <w:b/>
        </w:rPr>
        <w:t xml:space="preserve">Tulos</w:t>
      </w:r>
    </w:p>
    <w:p>
      <w:r>
        <w:t xml:space="preserve">olutta</w:t>
      </w:r>
    </w:p>
    <w:p>
      <w:r>
        <w:rPr>
          <w:b/>
        </w:rPr>
        <w:t xml:space="preserve">Esimerkki 7.4268</w:t>
      </w:r>
    </w:p>
    <w:p>
      <w:r>
        <w:t xml:space="preserve">nimeä slangisanaa "vatsa".</w:t>
      </w:r>
    </w:p>
    <w:p>
      <w:r>
        <w:rPr>
          <w:b/>
        </w:rPr>
        <w:t xml:space="preserve">Tulos</w:t>
      </w:r>
    </w:p>
    <w:p>
      <w:r>
        <w:t xml:space="preserve">suolisto</w:t>
      </w:r>
    </w:p>
    <w:p>
      <w:r>
        <w:rPr>
          <w:b/>
        </w:rPr>
        <w:t xml:space="preserve">Tulos</w:t>
      </w:r>
    </w:p>
    <w:p>
      <w:r>
        <w:t xml:space="preserve">vatsa</w:t>
      </w:r>
    </w:p>
    <w:p>
      <w:r>
        <w:rPr>
          <w:b/>
        </w:rPr>
        <w:t xml:space="preserve">Tulos</w:t>
      </w:r>
    </w:p>
    <w:p>
      <w:r>
        <w:t xml:space="preserve">vatsa</w:t>
      </w:r>
    </w:p>
    <w:p>
      <w:r>
        <w:rPr>
          <w:b/>
        </w:rPr>
        <w:t xml:space="preserve">Tulos</w:t>
      </w:r>
    </w:p>
    <w:p>
      <w:r>
        <w:t xml:space="preserve">abs</w:t>
      </w:r>
    </w:p>
    <w:p>
      <w:r>
        <w:rPr>
          <w:b/>
        </w:rPr>
        <w:t xml:space="preserve">Tulos</w:t>
      </w:r>
    </w:p>
    <w:p>
      <w:r>
        <w:t xml:space="preserve">leipätausta</w:t>
      </w:r>
    </w:p>
    <w:p>
      <w:r>
        <w:rPr>
          <w:b/>
        </w:rPr>
        <w:t xml:space="preserve">Esimerkki 7.4269</w:t>
      </w:r>
    </w:p>
    <w:p>
      <w:r>
        <w:t xml:space="preserve">nimeä lapsuutesi rakastettu piirroshahmo.</w:t>
      </w:r>
    </w:p>
    <w:p>
      <w:r>
        <w:rPr>
          <w:b/>
        </w:rPr>
        <w:t xml:space="preserve">Tulos</w:t>
      </w:r>
    </w:p>
    <w:p>
      <w:r>
        <w:t xml:space="preserve">vikoja pupu</w:t>
      </w:r>
    </w:p>
    <w:p>
      <w:r>
        <w:rPr>
          <w:b/>
        </w:rPr>
        <w:t xml:space="preserve">Tulos</w:t>
      </w:r>
    </w:p>
    <w:p>
      <w:r>
        <w:t xml:space="preserve">Mikki Hiiri</w:t>
      </w:r>
    </w:p>
    <w:p>
      <w:r>
        <w:rPr>
          <w:b/>
        </w:rPr>
        <w:t xml:space="preserve">Tulos</w:t>
      </w:r>
    </w:p>
    <w:p>
      <w:r>
        <w:t xml:space="preserve">scooby-doo</w:t>
      </w:r>
    </w:p>
    <w:p>
      <w:r>
        <w:rPr>
          <w:b/>
        </w:rPr>
        <w:t xml:space="preserve">Tulos</w:t>
      </w:r>
    </w:p>
    <w:p>
      <w:r>
        <w:t xml:space="preserve">tweety</w:t>
      </w:r>
    </w:p>
    <w:p>
      <w:r>
        <w:rPr>
          <w:b/>
        </w:rPr>
        <w:t xml:space="preserve">Tulos</w:t>
      </w:r>
    </w:p>
    <w:p>
      <w:r>
        <w:t xml:space="preserve">winnie the pooh</w:t>
      </w:r>
    </w:p>
    <w:p>
      <w:r>
        <w:rPr>
          <w:b/>
        </w:rPr>
        <w:t xml:space="preserve">Esimerkki 7.4270</w:t>
      </w:r>
    </w:p>
    <w:p>
      <w:r>
        <w:t xml:space="preserve">nimeä jotain, jolla cowboy voisi ratsastaa, jos hän menettäisi hevosensa.</w:t>
      </w:r>
    </w:p>
    <w:p>
      <w:r>
        <w:rPr>
          <w:b/>
        </w:rPr>
        <w:t xml:space="preserve">Tulos</w:t>
      </w:r>
    </w:p>
    <w:p>
      <w:r>
        <w:t xml:space="preserve">aasi</w:t>
      </w:r>
    </w:p>
    <w:p>
      <w:r>
        <w:rPr>
          <w:b/>
        </w:rPr>
        <w:t xml:space="preserve">Tulos</w:t>
      </w:r>
    </w:p>
    <w:p>
      <w:r>
        <w:t xml:space="preserve">bull</w:t>
      </w:r>
    </w:p>
    <w:p>
      <w:r>
        <w:rPr>
          <w:b/>
        </w:rPr>
        <w:t xml:space="preserve">Tulos</w:t>
      </w:r>
    </w:p>
    <w:p>
      <w:r>
        <w:t xml:space="preserve">moottoripyörä</w:t>
      </w:r>
    </w:p>
    <w:p>
      <w:r>
        <w:rPr>
          <w:b/>
        </w:rPr>
        <w:t xml:space="preserve">Tulos</w:t>
      </w:r>
    </w:p>
    <w:p>
      <w:r>
        <w:t xml:space="preserve">kuorma-auto</w:t>
      </w:r>
    </w:p>
    <w:p>
      <w:r>
        <w:rPr>
          <w:b/>
        </w:rPr>
        <w:t xml:space="preserve">Tulos</w:t>
      </w:r>
    </w:p>
    <w:p>
      <w:r>
        <w:t xml:space="preserve">juna</w:t>
      </w:r>
    </w:p>
    <w:p>
      <w:r>
        <w:rPr>
          <w:b/>
        </w:rPr>
        <w:t xml:space="preserve">Tulos</w:t>
      </w:r>
    </w:p>
    <w:p>
      <w:r>
        <w:t xml:space="preserve">toinen hevonen</w:t>
      </w:r>
    </w:p>
    <w:p>
      <w:r>
        <w:rPr>
          <w:b/>
        </w:rPr>
        <w:t xml:space="preserve">Tulos</w:t>
      </w:r>
    </w:p>
    <w:p>
      <w:r>
        <w:t xml:space="preserve">polkupyörä</w:t>
      </w:r>
    </w:p>
    <w:p>
      <w:r>
        <w:rPr>
          <w:b/>
        </w:rPr>
        <w:t xml:space="preserve">Esimerkki 7.4271</w:t>
      </w:r>
    </w:p>
    <w:p>
      <w:r>
        <w:t xml:space="preserve">nimi huono työ sellaiselle, joka pelkää vettä.</w:t>
      </w:r>
    </w:p>
    <w:p>
      <w:r>
        <w:rPr>
          <w:b/>
        </w:rPr>
        <w:t xml:space="preserve">Tulos</w:t>
      </w:r>
    </w:p>
    <w:p>
      <w:r>
        <w:t xml:space="preserve">hengenpelastaja</w:t>
      </w:r>
    </w:p>
    <w:p>
      <w:r>
        <w:rPr>
          <w:b/>
        </w:rPr>
        <w:t xml:space="preserve">Tulos</w:t>
      </w:r>
    </w:p>
    <w:p>
      <w:r>
        <w:t xml:space="preserve">sukeltaja</w:t>
      </w:r>
    </w:p>
    <w:p>
      <w:r>
        <w:rPr>
          <w:b/>
        </w:rPr>
        <w:t xml:space="preserve">Esimerkki 7.4272</w:t>
      </w:r>
    </w:p>
    <w:p>
      <w:r>
        <w:t xml:space="preserve">Nimeä ala, jolla työntekijöiden lakko olisi hankala.</w:t>
      </w:r>
    </w:p>
    <w:p>
      <w:r>
        <w:rPr>
          <w:b/>
        </w:rPr>
        <w:t xml:space="preserve">Tulos</w:t>
      </w:r>
    </w:p>
    <w:p>
      <w:r>
        <w:t xml:space="preserve">terveydenhoito</w:t>
      </w:r>
    </w:p>
    <w:p>
      <w:r>
        <w:rPr>
          <w:b/>
        </w:rPr>
        <w:t xml:space="preserve">Tulos</w:t>
      </w:r>
    </w:p>
    <w:p>
      <w:r>
        <w:t xml:space="preserve">opettaja</w:t>
      </w:r>
    </w:p>
    <w:p>
      <w:r>
        <w:rPr>
          <w:b/>
        </w:rPr>
        <w:t xml:space="preserve">Tulos</w:t>
      </w:r>
    </w:p>
    <w:p>
      <w:r>
        <w:t xml:space="preserve">sanitaatio</w:t>
      </w:r>
    </w:p>
    <w:p>
      <w:r>
        <w:rPr>
          <w:b/>
        </w:rPr>
        <w:t xml:space="preserve">Tulos</w:t>
      </w:r>
    </w:p>
    <w:p>
      <w:r>
        <w:t xml:space="preserve">lentoyhtiö</w:t>
      </w:r>
    </w:p>
    <w:p>
      <w:r>
        <w:rPr>
          <w:b/>
        </w:rPr>
        <w:t xml:space="preserve">Tulos</w:t>
      </w:r>
    </w:p>
    <w:p>
      <w:r>
        <w:t xml:space="preserve">transit</w:t>
      </w:r>
    </w:p>
    <w:p>
      <w:r>
        <w:rPr>
          <w:b/>
        </w:rPr>
        <w:t xml:space="preserve">Tulos</w:t>
      </w:r>
    </w:p>
    <w:p>
      <w:r>
        <w:t xml:space="preserve">autoteollisuus</w:t>
      </w:r>
    </w:p>
    <w:p>
      <w:r>
        <w:rPr>
          <w:b/>
        </w:rPr>
        <w:t xml:space="preserve">Esimerkki 7.4273</w:t>
      </w:r>
    </w:p>
    <w:p>
      <w:r>
        <w:t xml:space="preserve">Nimeä joku, jota amerikkalaiset pitävät yhtenä "perustajaisistämme".</w:t>
      </w:r>
    </w:p>
    <w:p>
      <w:r>
        <w:rPr>
          <w:b/>
        </w:rPr>
        <w:t xml:space="preserve">Tulos</w:t>
      </w:r>
    </w:p>
    <w:p>
      <w:r>
        <w:t xml:space="preserve">george washington</w:t>
      </w:r>
    </w:p>
    <w:p>
      <w:r>
        <w:rPr>
          <w:b/>
        </w:rPr>
        <w:t xml:space="preserve">Tulos</w:t>
      </w:r>
    </w:p>
    <w:p>
      <w:r>
        <w:t xml:space="preserve">abraham lincoln</w:t>
      </w:r>
    </w:p>
    <w:p>
      <w:r>
        <w:rPr>
          <w:b/>
        </w:rPr>
        <w:t xml:space="preserve">Tulos</w:t>
      </w:r>
    </w:p>
    <w:p>
      <w:r>
        <w:t xml:space="preserve">Thomas Jefferson</w:t>
      </w:r>
    </w:p>
    <w:p>
      <w:r>
        <w:rPr>
          <w:b/>
        </w:rPr>
        <w:t xml:space="preserve">Tulos</w:t>
      </w:r>
    </w:p>
    <w:p>
      <w:r>
        <w:t xml:space="preserve">Benjamin Franklin</w:t>
      </w:r>
    </w:p>
    <w:p>
      <w:r>
        <w:rPr>
          <w:b/>
        </w:rPr>
        <w:t xml:space="preserve">Esimerkki 7.4274</w:t>
      </w:r>
    </w:p>
    <w:p>
      <w:r>
        <w:t xml:space="preserve">nimeä jotain, jonka ihmiset laittavat etupihalleen.</w:t>
      </w:r>
    </w:p>
    <w:p>
      <w:r>
        <w:rPr>
          <w:b/>
        </w:rPr>
        <w:t xml:space="preserve">Tulos</w:t>
      </w:r>
    </w:p>
    <w:p>
      <w:r>
        <w:t xml:space="preserve">kukkia</w:t>
      </w:r>
    </w:p>
    <w:p>
      <w:r>
        <w:rPr>
          <w:b/>
        </w:rPr>
        <w:t xml:space="preserve">Tulos</w:t>
      </w:r>
    </w:p>
    <w:p>
      <w:r>
        <w:t xml:space="preserve">puut</w:t>
      </w:r>
    </w:p>
    <w:p>
      <w:r>
        <w:rPr>
          <w:b/>
        </w:rPr>
        <w:t xml:space="preserve">Tulos</w:t>
      </w:r>
    </w:p>
    <w:p>
      <w:r>
        <w:t xml:space="preserve">lintukylpy</w:t>
      </w:r>
    </w:p>
    <w:p>
      <w:r>
        <w:rPr>
          <w:b/>
        </w:rPr>
        <w:t xml:space="preserve">Tulos</w:t>
      </w:r>
    </w:p>
    <w:p>
      <w:r>
        <w:t xml:space="preserve">nurmikon tontut</w:t>
      </w:r>
    </w:p>
    <w:p>
      <w:r>
        <w:rPr>
          <w:b/>
        </w:rPr>
        <w:t xml:space="preserve">Tulos</w:t>
      </w:r>
    </w:p>
    <w:p>
      <w:r>
        <w:t xml:space="preserve">nurmikon koristeet</w:t>
      </w:r>
    </w:p>
    <w:p>
      <w:r>
        <w:rPr>
          <w:b/>
        </w:rPr>
        <w:t xml:space="preserve">Tulos</w:t>
      </w:r>
    </w:p>
    <w:p>
      <w:r>
        <w:t xml:space="preserve">lipputanko</w:t>
      </w:r>
    </w:p>
    <w:p>
      <w:r>
        <w:rPr>
          <w:b/>
        </w:rPr>
        <w:t xml:space="preserve">Esimerkki 7.4275</w:t>
      </w:r>
    </w:p>
    <w:p>
      <w:r>
        <w:t xml:space="preserve">Nimeä jokin asia, jota et haluaisi jättää päälle, jos lähdet lomalle.</w:t>
      </w:r>
    </w:p>
    <w:p>
      <w:r>
        <w:rPr>
          <w:b/>
        </w:rPr>
        <w:t xml:space="preserve">Tulos</w:t>
      </w:r>
    </w:p>
    <w:p>
      <w:r>
        <w:t xml:space="preserve">liesi</w:t>
      </w:r>
    </w:p>
    <w:p>
      <w:r>
        <w:rPr>
          <w:b/>
        </w:rPr>
        <w:t xml:space="preserve">Tulos</w:t>
      </w:r>
    </w:p>
    <w:p>
      <w:r>
        <w:t xml:space="preserve">juokseva vesi</w:t>
      </w:r>
    </w:p>
    <w:p>
      <w:r>
        <w:rPr>
          <w:b/>
        </w:rPr>
        <w:t xml:space="preserve">Tulos</w:t>
      </w:r>
    </w:p>
    <w:p>
      <w:r>
        <w:t xml:space="preserve">rauta</w:t>
      </w:r>
    </w:p>
    <w:p>
      <w:r>
        <w:rPr>
          <w:b/>
        </w:rPr>
        <w:t xml:space="preserve">Tulos</w:t>
      </w:r>
    </w:p>
    <w:p>
      <w:r>
        <w:t xml:space="preserve">televisio</w:t>
      </w:r>
    </w:p>
    <w:p>
      <w:r>
        <w:rPr>
          <w:b/>
        </w:rPr>
        <w:t xml:space="preserve">Tulos</w:t>
      </w:r>
    </w:p>
    <w:p>
      <w:r>
        <w:t xml:space="preserve">valot</w:t>
      </w:r>
    </w:p>
    <w:p>
      <w:r>
        <w:rPr>
          <w:b/>
        </w:rPr>
        <w:t xml:space="preserve">Tulos</w:t>
      </w:r>
    </w:p>
    <w:p>
      <w:r>
        <w:t xml:space="preserve">ilmastointilaite</w:t>
      </w:r>
    </w:p>
    <w:p>
      <w:r>
        <w:rPr>
          <w:b/>
        </w:rPr>
        <w:t xml:space="preserve">Esimerkki 7.4276</w:t>
      </w:r>
    </w:p>
    <w:p>
      <w:r>
        <w:t xml:space="preserve">Nimeä jokin asia, jota sairaala käyttää potilaiden kuljettamiseen.</w:t>
      </w:r>
    </w:p>
    <w:p>
      <w:r>
        <w:rPr>
          <w:b/>
        </w:rPr>
        <w:t xml:space="preserve">Tulos</w:t>
      </w:r>
    </w:p>
    <w:p>
      <w:r>
        <w:t xml:space="preserve">ambulanssi</w:t>
      </w:r>
    </w:p>
    <w:p>
      <w:r>
        <w:rPr>
          <w:b/>
        </w:rPr>
        <w:t xml:space="preserve">Tulos</w:t>
      </w:r>
    </w:p>
    <w:p>
      <w:r>
        <w:t xml:space="preserve">pyörätuoli</w:t>
      </w:r>
    </w:p>
    <w:p>
      <w:r>
        <w:rPr>
          <w:b/>
        </w:rPr>
        <w:t xml:space="preserve">Tulos</w:t>
      </w:r>
    </w:p>
    <w:p>
      <w:r>
        <w:t xml:space="preserve">paareilla</w:t>
      </w:r>
    </w:p>
    <w:p>
      <w:r>
        <w:rPr>
          <w:b/>
        </w:rPr>
        <w:t xml:space="preserve">Tulos</w:t>
      </w:r>
    </w:p>
    <w:p>
      <w:r>
        <w:t xml:space="preserve">helikopteri</w:t>
      </w:r>
    </w:p>
    <w:p>
      <w:r>
        <w:rPr>
          <w:b/>
        </w:rPr>
        <w:t xml:space="preserve">Tulos</w:t>
      </w:r>
    </w:p>
    <w:p>
      <w:r>
        <w:t xml:space="preserve">sänky</w:t>
      </w:r>
    </w:p>
    <w:p>
      <w:r>
        <w:rPr>
          <w:b/>
        </w:rPr>
        <w:t xml:space="preserve">Tulos</w:t>
      </w:r>
    </w:p>
    <w:p>
      <w:r>
        <w:t xml:space="preserve">sairaalasänky</w:t>
      </w:r>
    </w:p>
    <w:p>
      <w:r>
        <w:rPr>
          <w:b/>
        </w:rPr>
        <w:t xml:space="preserve">Esimerkki 7.4277</w:t>
      </w:r>
    </w:p>
    <w:p>
      <w:r>
        <w:t xml:space="preserve">nimeä jotain, mitä kirjailija tarvitsee kirjoittaakseen kirjan.</w:t>
      </w:r>
    </w:p>
    <w:p>
      <w:r>
        <w:rPr>
          <w:b/>
        </w:rPr>
        <w:t xml:space="preserve">Tulos</w:t>
      </w:r>
    </w:p>
    <w:p>
      <w:r>
        <w:t xml:space="preserve">kynä</w:t>
      </w:r>
    </w:p>
    <w:p>
      <w:r>
        <w:rPr>
          <w:b/>
        </w:rPr>
        <w:t xml:space="preserve">Tulos</w:t>
      </w:r>
    </w:p>
    <w:p>
      <w:r>
        <w:t xml:space="preserve">tietokone</w:t>
      </w:r>
    </w:p>
    <w:p>
      <w:r>
        <w:rPr>
          <w:b/>
        </w:rPr>
        <w:t xml:space="preserve">Tulos</w:t>
      </w:r>
    </w:p>
    <w:p>
      <w:r>
        <w:t xml:space="preserve">paperi</w:t>
      </w:r>
    </w:p>
    <w:p>
      <w:r>
        <w:rPr>
          <w:b/>
        </w:rPr>
        <w:t xml:space="preserve">Tulos</w:t>
      </w:r>
    </w:p>
    <w:p>
      <w:r>
        <w:t xml:space="preserve">ideat</w:t>
      </w:r>
    </w:p>
    <w:p>
      <w:r>
        <w:rPr>
          <w:b/>
        </w:rPr>
        <w:t xml:space="preserve">Tulos</w:t>
      </w:r>
    </w:p>
    <w:p>
      <w:r>
        <w:t xml:space="preserve">kirjoituskone</w:t>
      </w:r>
    </w:p>
    <w:p>
      <w:r>
        <w:rPr>
          <w:b/>
        </w:rPr>
        <w:t xml:space="preserve">Tulos</w:t>
      </w:r>
    </w:p>
    <w:p>
      <w:r>
        <w:t xml:space="preserve">tarina</w:t>
      </w:r>
    </w:p>
    <w:p>
      <w:r>
        <w:rPr>
          <w:b/>
        </w:rPr>
        <w:t xml:space="preserve">Esimerkki 7.4278</w:t>
      </w:r>
    </w:p>
    <w:p>
      <w:r>
        <w:t xml:space="preserve">Nimeä ärsyttävä ötökkä, jonka joku saattaa löytää talostaan.</w:t>
      </w:r>
    </w:p>
    <w:p>
      <w:r>
        <w:rPr>
          <w:b/>
        </w:rPr>
        <w:t xml:space="preserve">Tulos</w:t>
      </w:r>
    </w:p>
    <w:p>
      <w:r>
        <w:t xml:space="preserve">torakka</w:t>
      </w:r>
    </w:p>
    <w:p>
      <w:r>
        <w:rPr>
          <w:b/>
        </w:rPr>
        <w:t xml:space="preserve">Tulos</w:t>
      </w:r>
    </w:p>
    <w:p>
      <w:r>
        <w:t xml:space="preserve">lentää</w:t>
      </w:r>
    </w:p>
    <w:p>
      <w:r>
        <w:rPr>
          <w:b/>
        </w:rPr>
        <w:t xml:space="preserve">Tulos</w:t>
      </w:r>
    </w:p>
    <w:p>
      <w:r>
        <w:t xml:space="preserve">hyttyset</w:t>
      </w:r>
    </w:p>
    <w:p>
      <w:r>
        <w:rPr>
          <w:b/>
        </w:rPr>
        <w:t xml:space="preserve">Tulos</w:t>
      </w:r>
    </w:p>
    <w:p>
      <w:r>
        <w:t xml:space="preserve">muurahaiset</w:t>
      </w:r>
    </w:p>
    <w:p>
      <w:r>
        <w:rPr>
          <w:b/>
        </w:rPr>
        <w:t xml:space="preserve">Tulos</w:t>
      </w:r>
    </w:p>
    <w:p>
      <w:r>
        <w:t xml:space="preserve">hämähäkki</w:t>
      </w:r>
    </w:p>
    <w:p>
      <w:r>
        <w:rPr>
          <w:b/>
        </w:rPr>
        <w:t xml:space="preserve">Tulos</w:t>
      </w:r>
    </w:p>
    <w:p>
      <w:r>
        <w:t xml:space="preserve">mehiläinen</w:t>
      </w:r>
    </w:p>
    <w:p>
      <w:r>
        <w:rPr>
          <w:b/>
        </w:rPr>
        <w:t xml:space="preserve">Esimerkki 7.4279</w:t>
      </w:r>
    </w:p>
    <w:p>
      <w:r>
        <w:t xml:space="preserve">Nimeä paikka, joka on yleensä hyvin äänekäs.</w:t>
      </w:r>
    </w:p>
    <w:p>
      <w:r>
        <w:rPr>
          <w:b/>
        </w:rPr>
        <w:t xml:space="preserve">Tulos</w:t>
      </w:r>
    </w:p>
    <w:p>
      <w:r>
        <w:t xml:space="preserve">konsertti</w:t>
      </w:r>
    </w:p>
    <w:p>
      <w:r>
        <w:rPr>
          <w:b/>
        </w:rPr>
        <w:t xml:space="preserve">Tulos</w:t>
      </w:r>
    </w:p>
    <w:p>
      <w:r>
        <w:t xml:space="preserve">palkit</w:t>
      </w:r>
    </w:p>
    <w:p>
      <w:r>
        <w:rPr>
          <w:b/>
        </w:rPr>
        <w:t xml:space="preserve">Tulos</w:t>
      </w:r>
    </w:p>
    <w:p>
      <w:r>
        <w:t xml:space="preserve">satamastadion</w:t>
      </w:r>
    </w:p>
    <w:p>
      <w:r>
        <w:rPr>
          <w:b/>
        </w:rPr>
        <w:t xml:space="preserve">Tulos</w:t>
      </w:r>
    </w:p>
    <w:p>
      <w:r>
        <w:t xml:space="preserve">yökerho</w:t>
      </w:r>
    </w:p>
    <w:p>
      <w:r>
        <w:rPr>
          <w:b/>
        </w:rPr>
        <w:t xml:space="preserve">Tulos</w:t>
      </w:r>
    </w:p>
    <w:p>
      <w:r>
        <w:t xml:space="preserve">ostoskeskus</w:t>
      </w:r>
    </w:p>
    <w:p>
      <w:r>
        <w:rPr>
          <w:b/>
        </w:rPr>
        <w:t xml:space="preserve">Tulos</w:t>
      </w:r>
    </w:p>
    <w:p>
      <w:r>
        <w:t xml:space="preserve">lentoasema</w:t>
      </w:r>
    </w:p>
    <w:p>
      <w:r>
        <w:rPr>
          <w:b/>
        </w:rPr>
        <w:t xml:space="preserve">Esimerkki 7.4280</w:t>
      </w:r>
    </w:p>
    <w:p>
      <w:r>
        <w:t xml:space="preserve">nimeä jokin asia, jota jatkat, vaikka tiedät sen olevan väärin.</w:t>
      </w:r>
    </w:p>
    <w:p>
      <w:r>
        <w:rPr>
          <w:b/>
        </w:rPr>
        <w:t xml:space="preserve">Tulos</w:t>
      </w:r>
    </w:p>
    <w:p>
      <w:r>
        <w:t xml:space="preserve">epäterveellinen syöminen</w:t>
      </w:r>
    </w:p>
    <w:p>
      <w:r>
        <w:rPr>
          <w:b/>
        </w:rPr>
        <w:t xml:space="preserve">Tulos</w:t>
      </w:r>
    </w:p>
    <w:p>
      <w:r>
        <w:t xml:space="preserve">tupakointi</w:t>
      </w:r>
    </w:p>
    <w:p>
      <w:r>
        <w:rPr>
          <w:b/>
        </w:rPr>
        <w:t xml:space="preserve">Tulos</w:t>
      </w:r>
    </w:p>
    <w:p>
      <w:r>
        <w:t xml:space="preserve">valehtelu</w:t>
      </w:r>
    </w:p>
    <w:p>
      <w:r>
        <w:rPr>
          <w:b/>
        </w:rPr>
        <w:t xml:space="preserve">Tulos</w:t>
      </w:r>
    </w:p>
    <w:p>
      <w:r>
        <w:t xml:space="preserve">kaverin pettäminen</w:t>
      </w:r>
    </w:p>
    <w:p>
      <w:r>
        <w:rPr>
          <w:b/>
        </w:rPr>
        <w:t xml:space="preserve">Tulos</w:t>
      </w:r>
    </w:p>
    <w:p>
      <w:r>
        <w:t xml:space="preserve">juominen</w:t>
      </w:r>
    </w:p>
    <w:p>
      <w:r>
        <w:rPr>
          <w:b/>
        </w:rPr>
        <w:t xml:space="preserve">Esimerkki 7.4281</w:t>
      </w:r>
    </w:p>
    <w:p>
      <w:r>
        <w:t xml:space="preserve">Nimeä tietty ruumiinosa, joka näyttää kauhealta heti aamulla.</w:t>
      </w:r>
    </w:p>
    <w:p>
      <w:r>
        <w:rPr>
          <w:b/>
        </w:rPr>
        <w:t xml:space="preserve">Tulos</w:t>
      </w:r>
    </w:p>
    <w:p>
      <w:r>
        <w:t xml:space="preserve">hiukset</w:t>
      </w:r>
    </w:p>
    <w:p>
      <w:r>
        <w:rPr>
          <w:b/>
        </w:rPr>
        <w:t xml:space="preserve">Tulos</w:t>
      </w:r>
    </w:p>
    <w:p>
      <w:r>
        <w:t xml:space="preserve">kasvot</w:t>
      </w:r>
    </w:p>
    <w:p>
      <w:r>
        <w:rPr>
          <w:b/>
        </w:rPr>
        <w:t xml:space="preserve">Tulos</w:t>
      </w:r>
    </w:p>
    <w:p>
      <w:r>
        <w:t xml:space="preserve">silmät</w:t>
      </w:r>
    </w:p>
    <w:p>
      <w:r>
        <w:rPr>
          <w:b/>
        </w:rPr>
        <w:t xml:space="preserve">Tulos</w:t>
      </w:r>
    </w:p>
    <w:p>
      <w:r>
        <w:t xml:space="preserve">hampaat</w:t>
      </w:r>
    </w:p>
    <w:p>
      <w:r>
        <w:rPr>
          <w:b/>
        </w:rPr>
        <w:t xml:space="preserve">Esimerkki 7.4282</w:t>
      </w:r>
    </w:p>
    <w:p>
      <w:r>
        <w:t xml:space="preserve">Nimeä eläin, jota et haluaisi halata.</w:t>
      </w:r>
    </w:p>
    <w:p>
      <w:r>
        <w:rPr>
          <w:b/>
        </w:rPr>
        <w:t xml:space="preserve">Tulos</w:t>
      </w:r>
    </w:p>
    <w:p>
      <w:r>
        <w:t xml:space="preserve">piikkisika</w:t>
      </w:r>
    </w:p>
    <w:p>
      <w:r>
        <w:rPr>
          <w:b/>
        </w:rPr>
        <w:t xml:space="preserve">Tulos</w:t>
      </w:r>
    </w:p>
    <w:p>
      <w:r>
        <w:t xml:space="preserve">haisunäätä</w:t>
      </w:r>
    </w:p>
    <w:p>
      <w:r>
        <w:rPr>
          <w:b/>
        </w:rPr>
        <w:t xml:space="preserve">Tulos</w:t>
      </w:r>
    </w:p>
    <w:p>
      <w:r>
        <w:t xml:space="preserve">käärme</w:t>
      </w:r>
    </w:p>
    <w:p>
      <w:r>
        <w:rPr>
          <w:b/>
        </w:rPr>
        <w:t xml:space="preserve">Tulos</w:t>
      </w:r>
    </w:p>
    <w:p>
      <w:r>
        <w:t xml:space="preserve">siili</w:t>
      </w:r>
    </w:p>
    <w:p>
      <w:r>
        <w:rPr>
          <w:b/>
        </w:rPr>
        <w:t xml:space="preserve">Esimerkki 7.4283</w:t>
      </w:r>
    </w:p>
    <w:p>
      <w:r>
        <w:t xml:space="preserve">Nimeä jokin asia, joka saa sinut siristelemään silmiäsi.</w:t>
      </w:r>
    </w:p>
    <w:p>
      <w:r>
        <w:rPr>
          <w:b/>
        </w:rPr>
        <w:t xml:space="preserve">Tulos</w:t>
      </w:r>
    </w:p>
    <w:p>
      <w:r>
        <w:t xml:space="preserve">aurinko</w:t>
      </w:r>
    </w:p>
    <w:p>
      <w:r>
        <w:rPr>
          <w:b/>
        </w:rPr>
        <w:t xml:space="preserve">Tulos</w:t>
      </w:r>
    </w:p>
    <w:p>
      <w:r>
        <w:t xml:space="preserve">Pieni painatus</w:t>
      </w:r>
    </w:p>
    <w:p>
      <w:r>
        <w:rPr>
          <w:b/>
        </w:rPr>
        <w:t xml:space="preserve">Tulos</w:t>
      </w:r>
    </w:p>
    <w:p>
      <w:r>
        <w:t xml:space="preserve">valo</w:t>
      </w:r>
    </w:p>
    <w:p>
      <w:r>
        <w:rPr>
          <w:b/>
        </w:rPr>
        <w:t xml:space="preserve">Tulos</w:t>
      </w:r>
    </w:p>
    <w:p>
      <w:r>
        <w:t xml:space="preserve">voimakas tuuli</w:t>
      </w:r>
    </w:p>
    <w:p>
      <w:r>
        <w:rPr>
          <w:b/>
        </w:rPr>
        <w:t xml:space="preserve">Tulos</w:t>
      </w:r>
    </w:p>
    <w:p>
      <w:r>
        <w:t xml:space="preserve">sipulit</w:t>
      </w:r>
    </w:p>
    <w:p>
      <w:r>
        <w:rPr>
          <w:b/>
        </w:rPr>
        <w:t xml:space="preserve">Tulos</w:t>
      </w:r>
    </w:p>
    <w:p>
      <w:r>
        <w:t xml:space="preserve">viinirypäleiden hedelmät</w:t>
      </w:r>
    </w:p>
    <w:p>
      <w:r>
        <w:rPr>
          <w:b/>
        </w:rPr>
        <w:t xml:space="preserve">Esimerkki 7.4284</w:t>
      </w:r>
    </w:p>
    <w:p>
      <w:r>
        <w:t xml:space="preserve">Nimeä jokin kodin osa, jota miehet käyttävät enemmän kuin naiset:</w:t>
      </w:r>
    </w:p>
    <w:p>
      <w:r>
        <w:rPr>
          <w:b/>
        </w:rPr>
        <w:t xml:space="preserve">Tulos</w:t>
      </w:r>
    </w:p>
    <w:p>
      <w:r>
        <w:t xml:space="preserve">partaveitsi</w:t>
      </w:r>
    </w:p>
    <w:p>
      <w:r>
        <w:rPr>
          <w:b/>
        </w:rPr>
        <w:t xml:space="preserve">Tulos</w:t>
      </w:r>
    </w:p>
    <w:p>
      <w:r>
        <w:t xml:space="preserve">työkalut</w:t>
      </w:r>
    </w:p>
    <w:p>
      <w:r>
        <w:rPr>
          <w:b/>
        </w:rPr>
        <w:t xml:space="preserve">Tulos</w:t>
      </w:r>
    </w:p>
    <w:p>
      <w:r>
        <w:t xml:space="preserve">TV</w:t>
      </w:r>
    </w:p>
    <w:p>
      <w:r>
        <w:rPr>
          <w:b/>
        </w:rPr>
        <w:t xml:space="preserve">Tulos</w:t>
      </w:r>
    </w:p>
    <w:p>
      <w:r>
        <w:t xml:space="preserve">lepotuoli</w:t>
      </w:r>
    </w:p>
    <w:p>
      <w:r>
        <w:rPr>
          <w:b/>
        </w:rPr>
        <w:t xml:space="preserve">Tulos</w:t>
      </w:r>
    </w:p>
    <w:p>
      <w:r>
        <w:t xml:space="preserve">suihku</w:t>
      </w:r>
    </w:p>
    <w:p>
      <w:r>
        <w:rPr>
          <w:b/>
        </w:rPr>
        <w:t xml:space="preserve">Tulos</w:t>
      </w:r>
    </w:p>
    <w:p>
      <w:r>
        <w:t xml:space="preserve">Kylpyhuone</w:t>
      </w:r>
    </w:p>
    <w:p>
      <w:r>
        <w:rPr>
          <w:b/>
        </w:rPr>
        <w:t xml:space="preserve">Tulos</w:t>
      </w:r>
    </w:p>
    <w:p>
      <w:r>
        <w:t xml:space="preserve">sohva</w:t>
      </w:r>
    </w:p>
    <w:p>
      <w:r>
        <w:rPr>
          <w:b/>
        </w:rPr>
        <w:t xml:space="preserve">Tulos</w:t>
      </w:r>
    </w:p>
    <w:p>
      <w:r>
        <w:t xml:space="preserve">stereo</w:t>
      </w:r>
    </w:p>
    <w:p>
      <w:r>
        <w:rPr>
          <w:b/>
        </w:rPr>
        <w:t xml:space="preserve">Tulos</w:t>
      </w:r>
    </w:p>
    <w:p>
      <w:r>
        <w:t xml:space="preserve">kaukosäädin</w:t>
      </w:r>
    </w:p>
    <w:p>
      <w:r>
        <w:rPr>
          <w:b/>
        </w:rPr>
        <w:t xml:space="preserve">Esimerkki 7.4285</w:t>
      </w:r>
    </w:p>
    <w:p>
      <w:r>
        <w:t xml:space="preserve">Nimeä afrikkalainen maa, joka on tunnettu villieläimistään.</w:t>
      </w:r>
    </w:p>
    <w:p>
      <w:r>
        <w:rPr>
          <w:b/>
        </w:rPr>
        <w:t xml:space="preserve">Tulos</w:t>
      </w:r>
    </w:p>
    <w:p>
      <w:r>
        <w:t xml:space="preserve">Kenia</w:t>
      </w:r>
    </w:p>
    <w:p>
      <w:r>
        <w:rPr>
          <w:b/>
        </w:rPr>
        <w:t xml:space="preserve">Tulos</w:t>
      </w:r>
    </w:p>
    <w:p>
      <w:r>
        <w:t xml:space="preserve">Zimbabwe</w:t>
      </w:r>
    </w:p>
    <w:p>
      <w:r>
        <w:rPr>
          <w:b/>
        </w:rPr>
        <w:t xml:space="preserve">Tulos</w:t>
      </w:r>
    </w:p>
    <w:p>
      <w:r>
        <w:t xml:space="preserve">Etelä-Afrikka</w:t>
      </w:r>
    </w:p>
    <w:p>
      <w:r>
        <w:rPr>
          <w:b/>
        </w:rPr>
        <w:t xml:space="preserve">Tulos</w:t>
      </w:r>
    </w:p>
    <w:p>
      <w:r>
        <w:t xml:space="preserve">Nigeria</w:t>
      </w:r>
    </w:p>
    <w:p>
      <w:r>
        <w:rPr>
          <w:b/>
        </w:rPr>
        <w:t xml:space="preserve">Tulos</w:t>
      </w:r>
    </w:p>
    <w:p>
      <w:r>
        <w:t xml:space="preserve">congo</w:t>
      </w:r>
    </w:p>
    <w:p>
      <w:r>
        <w:rPr>
          <w:b/>
        </w:rPr>
        <w:t xml:space="preserve">Esimerkki 7.4286</w:t>
      </w:r>
    </w:p>
    <w:p>
      <w:r>
        <w:t xml:space="preserve">Kerro syy, miksi rouva Clause on voinut pysyä Santa Clausen kanssa kaikki nämä vuodet.</w:t>
      </w:r>
    </w:p>
    <w:p>
      <w:r>
        <w:rPr>
          <w:b/>
        </w:rPr>
        <w:t xml:space="preserve">Tulos</w:t>
      </w:r>
    </w:p>
    <w:p>
      <w:r>
        <w:t xml:space="preserve">hän rakastaa häntä</w:t>
      </w:r>
    </w:p>
    <w:p>
      <w:r>
        <w:rPr>
          <w:b/>
        </w:rPr>
        <w:t xml:space="preserve">Tulos</w:t>
      </w:r>
    </w:p>
    <w:p>
      <w:r>
        <w:t xml:space="preserve">lahjat</w:t>
      </w:r>
    </w:p>
    <w:p>
      <w:r>
        <w:rPr>
          <w:b/>
        </w:rPr>
        <w:t xml:space="preserve">Tulos</w:t>
      </w:r>
    </w:p>
    <w:p>
      <w:r>
        <w:t xml:space="preserve">Jolly</w:t>
      </w:r>
    </w:p>
    <w:p>
      <w:r>
        <w:rPr>
          <w:b/>
        </w:rPr>
        <w:t xml:space="preserve">Tulos</w:t>
      </w:r>
    </w:p>
    <w:p>
      <w:r>
        <w:t xml:space="preserve">maine</w:t>
      </w:r>
    </w:p>
    <w:p>
      <w:r>
        <w:rPr>
          <w:b/>
        </w:rPr>
        <w:t xml:space="preserve">Esimerkki 7.4287</w:t>
      </w:r>
    </w:p>
    <w:p>
      <w:r>
        <w:t xml:space="preserve">Nimeä jotain, mitä pitäisi käyttää, jos yrittäisi pukeutua kuin merirosvo.</w:t>
      </w:r>
    </w:p>
    <w:p>
      <w:r>
        <w:rPr>
          <w:b/>
        </w:rPr>
        <w:t xml:space="preserve">Tulos</w:t>
      </w:r>
    </w:p>
    <w:p>
      <w:r>
        <w:t xml:space="preserve">silmälappu</w:t>
      </w:r>
    </w:p>
    <w:p>
      <w:r>
        <w:rPr>
          <w:b/>
        </w:rPr>
        <w:t xml:space="preserve">Tulos</w:t>
      </w:r>
    </w:p>
    <w:p>
      <w:r>
        <w:t xml:space="preserve">hattu</w:t>
      </w:r>
    </w:p>
    <w:p>
      <w:r>
        <w:rPr>
          <w:b/>
        </w:rPr>
        <w:t xml:space="preserve">Tulos</w:t>
      </w:r>
    </w:p>
    <w:p>
      <w:r>
        <w:t xml:space="preserve">bandana</w:t>
      </w:r>
    </w:p>
    <w:p>
      <w:r>
        <w:rPr>
          <w:b/>
        </w:rPr>
        <w:t xml:space="preserve">Tulos</w:t>
      </w:r>
    </w:p>
    <w:p>
      <w:r>
        <w:t xml:space="preserve">koukku</w:t>
      </w:r>
    </w:p>
    <w:p>
      <w:r>
        <w:rPr>
          <w:b/>
        </w:rPr>
        <w:t xml:space="preserve">Esimerkki 7.4288</w:t>
      </w:r>
    </w:p>
    <w:p>
      <w:r>
        <w:t xml:space="preserve">Nimeä näytelmä, jonka lukiolainen voisi lukea.</w:t>
      </w:r>
    </w:p>
    <w:p>
      <w:r>
        <w:rPr>
          <w:b/>
        </w:rPr>
        <w:t xml:space="preserve">Tulos</w:t>
      </w:r>
    </w:p>
    <w:p>
      <w:r>
        <w:t xml:space="preserve">romeo ja juliet</w:t>
      </w:r>
    </w:p>
    <w:p>
      <w:r>
        <w:rPr>
          <w:b/>
        </w:rPr>
        <w:t xml:space="preserve">Tulos</w:t>
      </w:r>
    </w:p>
    <w:p>
      <w:r>
        <w:t xml:space="preserve">hamlet</w:t>
      </w:r>
    </w:p>
    <w:p>
      <w:r>
        <w:rPr>
          <w:b/>
        </w:rPr>
        <w:t xml:space="preserve">Tulos</w:t>
      </w:r>
    </w:p>
    <w:p>
      <w:r>
        <w:t xml:space="preserve">macbeth</w:t>
      </w:r>
    </w:p>
    <w:p>
      <w:r>
        <w:rPr>
          <w:b/>
        </w:rPr>
        <w:t xml:space="preserve">Tulos</w:t>
      </w:r>
    </w:p>
    <w:p>
      <w:r>
        <w:t xml:space="preserve">myyntimiehen kuolema</w:t>
      </w:r>
    </w:p>
    <w:p>
      <w:r>
        <w:rPr>
          <w:b/>
        </w:rPr>
        <w:t xml:space="preserve">Tulos</w:t>
      </w:r>
    </w:p>
    <w:p>
      <w:r>
        <w:t xml:space="preserve">kaupunkimme</w:t>
      </w:r>
    </w:p>
    <w:p>
      <w:r>
        <w:rPr>
          <w:b/>
        </w:rPr>
        <w:t xml:space="preserve">Esimerkki 7.4289</w:t>
      </w:r>
    </w:p>
    <w:p>
      <w:r>
        <w:t xml:space="preserve">nimeä jokin asia, johon sinun on parasta saapua ajoissa.</w:t>
      </w:r>
    </w:p>
    <w:p>
      <w:r>
        <w:rPr>
          <w:b/>
        </w:rPr>
        <w:t xml:space="preserve">Tulos</w:t>
      </w:r>
    </w:p>
    <w:p>
      <w:r>
        <w:t xml:space="preserve">työ/työpaikka</w:t>
      </w:r>
    </w:p>
    <w:p>
      <w:r>
        <w:rPr>
          <w:b/>
        </w:rPr>
        <w:t xml:space="preserve">Tulos</w:t>
      </w:r>
    </w:p>
    <w:p>
      <w:r>
        <w:t xml:space="preserve">häät</w:t>
      </w:r>
    </w:p>
    <w:p>
      <w:r>
        <w:rPr>
          <w:b/>
        </w:rPr>
        <w:t xml:space="preserve">Tulos</w:t>
      </w:r>
    </w:p>
    <w:p>
      <w:r>
        <w:t xml:space="preserve">tuomioistuin/valamiehistö</w:t>
      </w:r>
    </w:p>
    <w:p>
      <w:r>
        <w:rPr>
          <w:b/>
        </w:rPr>
        <w:t xml:space="preserve">Tulos</w:t>
      </w:r>
    </w:p>
    <w:p>
      <w:r>
        <w:t xml:space="preserve">koulun toiminta</w:t>
      </w:r>
    </w:p>
    <w:p>
      <w:r>
        <w:rPr>
          <w:b/>
        </w:rPr>
        <w:t xml:space="preserve">Esimerkki 7.4290</w:t>
      </w:r>
    </w:p>
    <w:p>
      <w:r>
        <w:t xml:space="preserve">Kerro jokin asia, jonka tekisit toisin, jos työskentelisit toimiston sijasta kotona.</w:t>
      </w:r>
    </w:p>
    <w:p>
      <w:r>
        <w:rPr>
          <w:b/>
        </w:rPr>
        <w:t xml:space="preserve">Tulos</w:t>
      </w:r>
    </w:p>
    <w:p>
      <w:r>
        <w:t xml:space="preserve">rento pukeutuminen</w:t>
      </w:r>
    </w:p>
    <w:p>
      <w:r>
        <w:rPr>
          <w:b/>
        </w:rPr>
        <w:t xml:space="preserve">Tulos</w:t>
      </w:r>
    </w:p>
    <w:p>
      <w:r>
        <w:t xml:space="preserve">nukkua</w:t>
      </w:r>
    </w:p>
    <w:p>
      <w:r>
        <w:rPr>
          <w:b/>
        </w:rPr>
        <w:t xml:space="preserve">Esimerkki 7.4291</w:t>
      </w:r>
    </w:p>
    <w:p>
      <w:r>
        <w:t xml:space="preserve">Mainitse jokin asia, jonka voit usein kuulla, kun kirkossa on hyvin hiljaista.</w:t>
      </w:r>
    </w:p>
    <w:p>
      <w:r>
        <w:rPr>
          <w:b/>
        </w:rPr>
        <w:t xml:space="preserve">Tulos</w:t>
      </w:r>
    </w:p>
    <w:p>
      <w:r>
        <w:t xml:space="preserve">yskä</w:t>
      </w:r>
    </w:p>
    <w:p>
      <w:r>
        <w:rPr>
          <w:b/>
        </w:rPr>
        <w:t xml:space="preserve">Tulos</w:t>
      </w:r>
    </w:p>
    <w:p>
      <w:r>
        <w:t xml:space="preserve">vauva</w:t>
      </w:r>
    </w:p>
    <w:p>
      <w:r>
        <w:rPr>
          <w:b/>
        </w:rPr>
        <w:t xml:space="preserve">Tulos</w:t>
      </w:r>
    </w:p>
    <w:p>
      <w:r>
        <w:t xml:space="preserve">aivastelu</w:t>
      </w:r>
    </w:p>
    <w:p>
      <w:r>
        <w:rPr>
          <w:b/>
        </w:rPr>
        <w:t xml:space="preserve">Tulos</w:t>
      </w:r>
    </w:p>
    <w:p>
      <w:r>
        <w:t xml:space="preserve">Puhuva</w:t>
      </w:r>
    </w:p>
    <w:p>
      <w:r>
        <w:rPr>
          <w:b/>
        </w:rPr>
        <w:t xml:space="preserve">Tulos</w:t>
      </w:r>
    </w:p>
    <w:p>
      <w:r>
        <w:t xml:space="preserve">kuorsaus</w:t>
      </w:r>
    </w:p>
    <w:p>
      <w:r>
        <w:rPr>
          <w:b/>
        </w:rPr>
        <w:t xml:space="preserve">Tulos</w:t>
      </w:r>
    </w:p>
    <w:p>
      <w:r>
        <w:t xml:space="preserve">matkapuhelin</w:t>
      </w:r>
    </w:p>
    <w:p>
      <w:r>
        <w:rPr>
          <w:b/>
        </w:rPr>
        <w:t xml:space="preserve">Esimerkki 7.4292</w:t>
      </w:r>
    </w:p>
    <w:p>
      <w:r>
        <w:t xml:space="preserve">nimeä tapahtuma risteilyaluksella.</w:t>
      </w:r>
    </w:p>
    <w:p>
      <w:r>
        <w:rPr>
          <w:b/>
        </w:rPr>
        <w:t xml:space="preserve">Tulos</w:t>
      </w:r>
    </w:p>
    <w:p>
      <w:r>
        <w:t xml:space="preserve">musiikki</w:t>
      </w:r>
    </w:p>
    <w:p>
      <w:r>
        <w:rPr>
          <w:b/>
        </w:rPr>
        <w:t xml:space="preserve">Tulos</w:t>
      </w:r>
    </w:p>
    <w:p>
      <w:r>
        <w:t xml:space="preserve">tanssi</w:t>
      </w:r>
    </w:p>
    <w:p>
      <w:r>
        <w:rPr>
          <w:b/>
        </w:rPr>
        <w:t xml:space="preserve">Tulos</w:t>
      </w:r>
    </w:p>
    <w:p>
      <w:r>
        <w:t xml:space="preserve">kasino</w:t>
      </w:r>
    </w:p>
    <w:p>
      <w:r>
        <w:rPr>
          <w:b/>
        </w:rPr>
        <w:t xml:space="preserve">Tulos</w:t>
      </w:r>
    </w:p>
    <w:p>
      <w:r>
        <w:t xml:space="preserve">elokuvat</w:t>
      </w:r>
    </w:p>
    <w:p>
      <w:r>
        <w:rPr>
          <w:b/>
        </w:rPr>
        <w:t xml:space="preserve">Tulos</w:t>
      </w:r>
    </w:p>
    <w:p>
      <w:r>
        <w:t xml:space="preserve">shuffle board</w:t>
      </w:r>
    </w:p>
    <w:p>
      <w:r>
        <w:rPr>
          <w:b/>
        </w:rPr>
        <w:t xml:space="preserve">Tulos</w:t>
      </w:r>
    </w:p>
    <w:p>
      <w:r>
        <w:t xml:space="preserve">komediashow</w:t>
      </w:r>
    </w:p>
    <w:p>
      <w:r>
        <w:rPr>
          <w:b/>
        </w:rPr>
        <w:t xml:space="preserve">Esimerkki 7.4293</w:t>
      </w:r>
    </w:p>
    <w:p>
      <w:r>
        <w:t xml:space="preserve">nimeä jotain, mitä mies voisi käyttää sängyssä.</w:t>
      </w:r>
    </w:p>
    <w:p>
      <w:r>
        <w:rPr>
          <w:b/>
        </w:rPr>
        <w:t xml:space="preserve">Tulos</w:t>
      </w:r>
    </w:p>
    <w:p>
      <w:r>
        <w:t xml:space="preserve">bokserit</w:t>
      </w:r>
    </w:p>
    <w:p>
      <w:r>
        <w:rPr>
          <w:b/>
        </w:rPr>
        <w:t xml:space="preserve">Tulos</w:t>
      </w:r>
    </w:p>
    <w:p>
      <w:r>
        <w:t xml:space="preserve">Pyjama</w:t>
      </w:r>
    </w:p>
    <w:p>
      <w:r>
        <w:rPr>
          <w:b/>
        </w:rPr>
        <w:t xml:space="preserve">Tulos</w:t>
      </w:r>
    </w:p>
    <w:p>
      <w:r>
        <w:t xml:space="preserve">ei mitään</w:t>
      </w:r>
    </w:p>
    <w:p>
      <w:r>
        <w:rPr>
          <w:b/>
        </w:rPr>
        <w:t xml:space="preserve">Tulos</w:t>
      </w:r>
    </w:p>
    <w:p>
      <w:r>
        <w:t xml:space="preserve">t-paita</w:t>
      </w:r>
    </w:p>
    <w:p>
      <w:r>
        <w:rPr>
          <w:b/>
        </w:rPr>
        <w:t xml:space="preserve">Esimerkki 7.4294</w:t>
      </w:r>
    </w:p>
    <w:p>
      <w:r>
        <w:t xml:space="preserve">Nimeä toiminta, joka edellyttää kehonkosketusta.</w:t>
      </w:r>
    </w:p>
    <w:p>
      <w:r>
        <w:rPr>
          <w:b/>
        </w:rPr>
        <w:t xml:space="preserve">Tulos</w:t>
      </w:r>
    </w:p>
    <w:p>
      <w:r>
        <w:t xml:space="preserve">rakastelu</w:t>
      </w:r>
    </w:p>
    <w:p>
      <w:r>
        <w:rPr>
          <w:b/>
        </w:rPr>
        <w:t xml:space="preserve">Tulos</w:t>
      </w:r>
    </w:p>
    <w:p>
      <w:r>
        <w:t xml:space="preserve">tanssivat</w:t>
      </w:r>
    </w:p>
    <w:p>
      <w:r>
        <w:rPr>
          <w:b/>
        </w:rPr>
        <w:t xml:space="preserve">Tulos</w:t>
      </w:r>
    </w:p>
    <w:p>
      <w:r>
        <w:t xml:space="preserve">jalkapallo</w:t>
      </w:r>
    </w:p>
    <w:p>
      <w:r>
        <w:rPr>
          <w:b/>
        </w:rPr>
        <w:t xml:space="preserve">Tulos</w:t>
      </w:r>
    </w:p>
    <w:p>
      <w:r>
        <w:t xml:space="preserve">paini</w:t>
      </w:r>
    </w:p>
    <w:p>
      <w:r>
        <w:rPr>
          <w:b/>
        </w:rPr>
        <w:t xml:space="preserve">Tulos</w:t>
      </w:r>
    </w:p>
    <w:p>
      <w:r>
        <w:t xml:space="preserve">nyrkkeily</w:t>
      </w:r>
    </w:p>
    <w:p>
      <w:r>
        <w:rPr>
          <w:b/>
        </w:rPr>
        <w:t xml:space="preserve">Tulos</w:t>
      </w:r>
    </w:p>
    <w:p>
      <w:r>
        <w:t xml:space="preserve">halaus</w:t>
      </w:r>
    </w:p>
    <w:p>
      <w:r>
        <w:rPr>
          <w:b/>
        </w:rPr>
        <w:t xml:space="preserve">Esimerkki 7.4295</w:t>
      </w:r>
    </w:p>
    <w:p>
      <w:r>
        <w:t xml:space="preserve">nimeä paikka, jossa säilytät kuvia läheisistäsi.</w:t>
      </w:r>
    </w:p>
    <w:p>
      <w:r>
        <w:rPr>
          <w:b/>
        </w:rPr>
        <w:t xml:space="preserve">Tulos</w:t>
      </w:r>
    </w:p>
    <w:p>
      <w:r>
        <w:t xml:space="preserve">lompakko</w:t>
      </w:r>
    </w:p>
    <w:p>
      <w:r>
        <w:rPr>
          <w:b/>
        </w:rPr>
        <w:t xml:space="preserve">Tulos</w:t>
      </w:r>
    </w:p>
    <w:p>
      <w:r>
        <w:t xml:space="preserve">valokuva-albumi</w:t>
      </w:r>
    </w:p>
    <w:p>
      <w:r>
        <w:rPr>
          <w:b/>
        </w:rPr>
        <w:t xml:space="preserve">Tulos</w:t>
      </w:r>
    </w:p>
    <w:p>
      <w:r>
        <w:t xml:space="preserve">seinällä</w:t>
      </w:r>
    </w:p>
    <w:p>
      <w:r>
        <w:rPr>
          <w:b/>
        </w:rPr>
        <w:t xml:space="preserve">Tulos</w:t>
      </w:r>
    </w:p>
    <w:p>
      <w:r>
        <w:t xml:space="preserve">tietokone</w:t>
      </w:r>
    </w:p>
    <w:p>
      <w:r>
        <w:rPr>
          <w:b/>
        </w:rPr>
        <w:t xml:space="preserve">Tulos</w:t>
      </w:r>
    </w:p>
    <w:p>
      <w:r>
        <w:t xml:space="preserve">olohuone</w:t>
      </w:r>
    </w:p>
    <w:p>
      <w:r>
        <w:rPr>
          <w:b/>
        </w:rPr>
        <w:t xml:space="preserve">Tulos</w:t>
      </w:r>
    </w:p>
    <w:p>
      <w:r>
        <w:t xml:space="preserve">pöytä</w:t>
      </w:r>
    </w:p>
    <w:p>
      <w:r>
        <w:rPr>
          <w:b/>
        </w:rPr>
        <w:t xml:space="preserve">Esimerkki 7.4296</w:t>
      </w:r>
    </w:p>
    <w:p>
      <w:r>
        <w:t xml:space="preserve">Nimeä vilja, jota lapset syövät mielellään.</w:t>
      </w:r>
    </w:p>
    <w:p>
      <w:r>
        <w:rPr>
          <w:b/>
        </w:rPr>
        <w:t xml:space="preserve">Tulos</w:t>
      </w:r>
    </w:p>
    <w:p>
      <w:r>
        <w:t xml:space="preserve">onnenkaluja</w:t>
      </w:r>
    </w:p>
    <w:p>
      <w:r>
        <w:rPr>
          <w:b/>
        </w:rPr>
        <w:t xml:space="preserve">Tulos</w:t>
      </w:r>
    </w:p>
    <w:p>
      <w:r>
        <w:t xml:space="preserve">hedelmäsilmukat</w:t>
      </w:r>
    </w:p>
    <w:p>
      <w:r>
        <w:rPr>
          <w:b/>
        </w:rPr>
        <w:t xml:space="preserve">Tulos</w:t>
      </w:r>
    </w:p>
    <w:p>
      <w:r>
        <w:t xml:space="preserve">Cheerios</w:t>
      </w:r>
    </w:p>
    <w:p>
      <w:r>
        <w:rPr>
          <w:b/>
        </w:rPr>
        <w:t xml:space="preserve">Tulos</w:t>
      </w:r>
    </w:p>
    <w:p>
      <w:r>
        <w:t xml:space="preserve">huurteiset hiutaleet</w:t>
      </w:r>
    </w:p>
    <w:p>
      <w:r>
        <w:rPr>
          <w:b/>
        </w:rPr>
        <w:t xml:space="preserve">Tulos</w:t>
      </w:r>
    </w:p>
    <w:p>
      <w:r>
        <w:t xml:space="preserve">trix</w:t>
      </w:r>
    </w:p>
    <w:p>
      <w:r>
        <w:rPr>
          <w:b/>
        </w:rPr>
        <w:t xml:space="preserve">Tulos</w:t>
      </w:r>
    </w:p>
    <w:p>
      <w:r>
        <w:t xml:space="preserve">cap'n crunch</w:t>
      </w:r>
    </w:p>
    <w:p>
      <w:r>
        <w:rPr>
          <w:b/>
        </w:rPr>
        <w:t xml:space="preserve">Esimerkki 7.4297</w:t>
      </w:r>
    </w:p>
    <w:p>
      <w:r>
        <w:t xml:space="preserve">Nimeä jokin asia, jonka ostat isoisille jouluna.</w:t>
      </w:r>
    </w:p>
    <w:p>
      <w:r>
        <w:rPr>
          <w:b/>
        </w:rPr>
        <w:t xml:space="preserve">Tulos</w:t>
      </w:r>
    </w:p>
    <w:p>
      <w:r>
        <w:t xml:space="preserve">sukat</w:t>
      </w:r>
    </w:p>
    <w:p>
      <w:r>
        <w:rPr>
          <w:b/>
        </w:rPr>
        <w:t xml:space="preserve">Tulos</w:t>
      </w:r>
    </w:p>
    <w:p>
      <w:r>
        <w:t xml:space="preserve">nenäliina</w:t>
      </w:r>
    </w:p>
    <w:p>
      <w:r>
        <w:rPr>
          <w:b/>
        </w:rPr>
        <w:t xml:space="preserve">Tulos</w:t>
      </w:r>
    </w:p>
    <w:p>
      <w:r>
        <w:t xml:space="preserve">solmio</w:t>
      </w:r>
    </w:p>
    <w:p>
      <w:r>
        <w:rPr>
          <w:b/>
        </w:rPr>
        <w:t xml:space="preserve">Tulos</w:t>
      </w:r>
    </w:p>
    <w:p>
      <w:r>
        <w:t xml:space="preserve">suklaata</w:t>
      </w:r>
    </w:p>
    <w:p>
      <w:r>
        <w:rPr>
          <w:b/>
        </w:rPr>
        <w:t xml:space="preserve">Tulos</w:t>
      </w:r>
    </w:p>
    <w:p>
      <w:r>
        <w:t xml:space="preserve">kirjat</w:t>
      </w:r>
    </w:p>
    <w:p>
      <w:r>
        <w:rPr>
          <w:b/>
        </w:rPr>
        <w:t xml:space="preserve">Tulos</w:t>
      </w:r>
    </w:p>
    <w:p>
      <w:r>
        <w:t xml:space="preserve">viski</w:t>
      </w:r>
    </w:p>
    <w:p>
      <w:r>
        <w:rPr>
          <w:b/>
        </w:rPr>
        <w:t xml:space="preserve">Esimerkki 7.4298</w:t>
      </w:r>
    </w:p>
    <w:p>
      <w:r>
        <w:t xml:space="preserve">Nimeä amerikkalainen kaupunki, jossa on mielestäsi töykeimmät ihmiset.</w:t>
      </w:r>
    </w:p>
    <w:p>
      <w:r>
        <w:rPr>
          <w:b/>
        </w:rPr>
        <w:t xml:space="preserve">Tulos</w:t>
      </w:r>
    </w:p>
    <w:p>
      <w:r>
        <w:t xml:space="preserve">New York</w:t>
      </w:r>
    </w:p>
    <w:p>
      <w:r>
        <w:rPr>
          <w:b/>
        </w:rPr>
        <w:t xml:space="preserve">Tulos</w:t>
      </w:r>
    </w:p>
    <w:p>
      <w:r>
        <w:t xml:space="preserve">los angeles</w:t>
      </w:r>
    </w:p>
    <w:p>
      <w:r>
        <w:rPr>
          <w:b/>
        </w:rPr>
        <w:t xml:space="preserve">Tulos</w:t>
      </w:r>
    </w:p>
    <w:p>
      <w:r>
        <w:t xml:space="preserve">boston</w:t>
      </w:r>
    </w:p>
    <w:p>
      <w:r>
        <w:rPr>
          <w:b/>
        </w:rPr>
        <w:t xml:space="preserve">Tulos</w:t>
      </w:r>
    </w:p>
    <w:p>
      <w:r>
        <w:t xml:space="preserve">Chicago</w:t>
      </w:r>
    </w:p>
    <w:p>
      <w:r>
        <w:rPr>
          <w:b/>
        </w:rPr>
        <w:t xml:space="preserve">Esimerkki 7.4299</w:t>
      </w:r>
    </w:p>
    <w:p>
      <w:r>
        <w:t xml:space="preserve">Nimeä Yhdysvaltain presidentti, joka olisi mielestäsi voinut voittaa "Survivorissa".</w:t>
      </w:r>
    </w:p>
    <w:p>
      <w:r>
        <w:rPr>
          <w:b/>
        </w:rPr>
        <w:t xml:space="preserve">Tulos</w:t>
      </w:r>
    </w:p>
    <w:p>
      <w:r>
        <w:t xml:space="preserve">Bill Clinton</w:t>
      </w:r>
    </w:p>
    <w:p>
      <w:r>
        <w:rPr>
          <w:b/>
        </w:rPr>
        <w:t xml:space="preserve">Tulos</w:t>
      </w:r>
    </w:p>
    <w:p>
      <w:r>
        <w:t xml:space="preserve">barack obama</w:t>
      </w:r>
    </w:p>
    <w:p>
      <w:r>
        <w:rPr>
          <w:b/>
        </w:rPr>
        <w:t xml:space="preserve">Tulos</w:t>
      </w:r>
    </w:p>
    <w:p>
      <w:r>
        <w:t xml:space="preserve">abraham lincoln</w:t>
      </w:r>
    </w:p>
    <w:p>
      <w:r>
        <w:rPr>
          <w:b/>
        </w:rPr>
        <w:t xml:space="preserve">Tulos</w:t>
      </w:r>
    </w:p>
    <w:p>
      <w:r>
        <w:t xml:space="preserve">ronald reagan</w:t>
      </w:r>
    </w:p>
    <w:p>
      <w:r>
        <w:rPr>
          <w:b/>
        </w:rPr>
        <w:t xml:space="preserve">Tulos</w:t>
      </w:r>
    </w:p>
    <w:p>
      <w:r>
        <w:t xml:space="preserve">george w. bush</w:t>
      </w:r>
    </w:p>
    <w:p>
      <w:r>
        <w:rPr>
          <w:b/>
        </w:rPr>
        <w:t xml:space="preserve">Tulos</w:t>
      </w:r>
    </w:p>
    <w:p>
      <w:r>
        <w:t xml:space="preserve">John F. Kennedy</w:t>
      </w:r>
    </w:p>
    <w:p>
      <w:r>
        <w:rPr>
          <w:b/>
        </w:rPr>
        <w:t xml:space="preserve">Esimerkki 7.4300</w:t>
      </w:r>
    </w:p>
    <w:p>
      <w:r>
        <w:t xml:space="preserve">nimeä jotain, jota ihmisten on tyhjennettävä säännöllisesti.</w:t>
      </w:r>
    </w:p>
    <w:p>
      <w:r>
        <w:rPr>
          <w:b/>
        </w:rPr>
        <w:t xml:space="preserve">Tulos</w:t>
      </w:r>
    </w:p>
    <w:p>
      <w:r>
        <w:t xml:space="preserve">roskakori/roskat</w:t>
      </w:r>
    </w:p>
    <w:p>
      <w:r>
        <w:rPr>
          <w:b/>
        </w:rPr>
        <w:t xml:space="preserve">Tulos</w:t>
      </w:r>
    </w:p>
    <w:p>
      <w:r>
        <w:t xml:space="preserve">virtsarakon</w:t>
      </w:r>
    </w:p>
    <w:p>
      <w:r>
        <w:rPr>
          <w:b/>
        </w:rPr>
        <w:t xml:space="preserve">Tulos</w:t>
      </w:r>
    </w:p>
    <w:p>
      <w:r>
        <w:t xml:space="preserve">astiat/astianpesukone</w:t>
      </w:r>
    </w:p>
    <w:p>
      <w:r>
        <w:rPr>
          <w:b/>
        </w:rPr>
        <w:t xml:space="preserve">Tulos</w:t>
      </w:r>
    </w:p>
    <w:p>
      <w:r>
        <w:t xml:space="preserve">taskut</w:t>
      </w:r>
    </w:p>
    <w:p>
      <w:r>
        <w:rPr>
          <w:b/>
        </w:rPr>
        <w:t xml:space="preserve">Tulos</w:t>
      </w:r>
    </w:p>
    <w:p>
      <w:r>
        <w:t xml:space="preserve">kahvipannu</w:t>
      </w:r>
    </w:p>
    <w:p>
      <w:r>
        <w:rPr>
          <w:b/>
        </w:rPr>
        <w:t xml:space="preserve">Esimerkki 7.4301</w:t>
      </w:r>
    </w:p>
    <w:p>
      <w:r>
        <w:t xml:space="preserve">nimeä jotain, jota useimmat ihmiset eivät vaihda ennen kuin se kuolee.</w:t>
      </w:r>
    </w:p>
    <w:p>
      <w:r>
        <w:rPr>
          <w:b/>
        </w:rPr>
        <w:t xml:space="preserve">Tulos</w:t>
      </w:r>
    </w:p>
    <w:p>
      <w:r>
        <w:t xml:space="preserve">akku</w:t>
      </w:r>
    </w:p>
    <w:p>
      <w:r>
        <w:rPr>
          <w:b/>
        </w:rPr>
        <w:t xml:space="preserve">Tulos</w:t>
      </w:r>
    </w:p>
    <w:p>
      <w:r>
        <w:t xml:space="preserve">kasvit/kukat</w:t>
      </w:r>
    </w:p>
    <w:p>
      <w:r>
        <w:rPr>
          <w:b/>
        </w:rPr>
        <w:t xml:space="preserve">Tulos</w:t>
      </w:r>
    </w:p>
    <w:p>
      <w:r>
        <w:t xml:space="preserve">lemmikki</w:t>
      </w:r>
    </w:p>
    <w:p>
      <w:r>
        <w:rPr>
          <w:b/>
        </w:rPr>
        <w:t xml:space="preserve">Tulos</w:t>
      </w:r>
    </w:p>
    <w:p>
      <w:r>
        <w:t xml:space="preserve">jääkaappi</w:t>
      </w:r>
    </w:p>
    <w:p>
      <w:r>
        <w:rPr>
          <w:b/>
        </w:rPr>
        <w:t xml:space="preserve">Tulos</w:t>
      </w:r>
    </w:p>
    <w:p>
      <w:r>
        <w:t xml:space="preserve">televisio</w:t>
      </w:r>
    </w:p>
    <w:p>
      <w:r>
        <w:rPr>
          <w:b/>
        </w:rPr>
        <w:t xml:space="preserve">Tulos</w:t>
      </w:r>
    </w:p>
    <w:p>
      <w:r>
        <w:t xml:space="preserve">hehkulamppu</w:t>
      </w:r>
    </w:p>
    <w:p>
      <w:r>
        <w:rPr>
          <w:b/>
        </w:rPr>
        <w:t xml:space="preserve">Tulos</w:t>
      </w:r>
    </w:p>
    <w:p>
      <w:r>
        <w:t xml:space="preserve">auto</w:t>
      </w:r>
    </w:p>
    <w:p>
      <w:r>
        <w:rPr>
          <w:b/>
        </w:rPr>
        <w:t xml:space="preserve">Esimerkki 7.4302</w:t>
      </w:r>
    </w:p>
    <w:p>
      <w:r>
        <w:t xml:space="preserve">nimeä jotain, jota käytät siivotessasi taloa.</w:t>
      </w:r>
    </w:p>
    <w:p>
      <w:r>
        <w:rPr>
          <w:b/>
        </w:rPr>
        <w:t xml:space="preserve">Tulos</w:t>
      </w:r>
    </w:p>
    <w:p>
      <w:r>
        <w:t xml:space="preserve">tyhjiö</w:t>
      </w:r>
    </w:p>
    <w:p>
      <w:r>
        <w:rPr>
          <w:b/>
        </w:rPr>
        <w:t xml:space="preserve">Tulos</w:t>
      </w:r>
    </w:p>
    <w:p>
      <w:r>
        <w:t xml:space="preserve">duster</w:t>
      </w:r>
    </w:p>
    <w:p>
      <w:r>
        <w:rPr>
          <w:b/>
        </w:rPr>
        <w:t xml:space="preserve">Tulos</w:t>
      </w:r>
    </w:p>
    <w:p>
      <w:r>
        <w:t xml:space="preserve">valkaisuaine</w:t>
      </w:r>
    </w:p>
    <w:p>
      <w:r>
        <w:rPr>
          <w:b/>
        </w:rPr>
        <w:t xml:space="preserve">Tulos</w:t>
      </w:r>
    </w:p>
    <w:p>
      <w:r>
        <w:t xml:space="preserve">luuta</w:t>
      </w:r>
    </w:p>
    <w:p>
      <w:r>
        <w:rPr>
          <w:b/>
        </w:rPr>
        <w:t xml:space="preserve">Tulos</w:t>
      </w:r>
    </w:p>
    <w:p>
      <w:r>
        <w:t xml:space="preserve">windex</w:t>
      </w:r>
    </w:p>
    <w:p>
      <w:r>
        <w:rPr>
          <w:b/>
        </w:rPr>
        <w:t xml:space="preserve">Tulos</w:t>
      </w:r>
    </w:p>
    <w:p>
      <w:r>
        <w:t xml:space="preserve">saippua</w:t>
      </w:r>
    </w:p>
    <w:p>
      <w:r>
        <w:rPr>
          <w:b/>
        </w:rPr>
        <w:t xml:space="preserve">Tulos</w:t>
      </w:r>
    </w:p>
    <w:p>
      <w:r>
        <w:t xml:space="preserve">moppi</w:t>
      </w:r>
    </w:p>
    <w:p>
      <w:r>
        <w:rPr>
          <w:b/>
        </w:rPr>
        <w:t xml:space="preserve">Esimerkki 7.4303</w:t>
      </w:r>
    </w:p>
    <w:p>
      <w:r>
        <w:t xml:space="preserve">Nimeä yleinen paikka kehossa, jossa lihas voi vetäytyä.</w:t>
      </w:r>
    </w:p>
    <w:p>
      <w:r>
        <w:rPr>
          <w:b/>
        </w:rPr>
        <w:t xml:space="preserve">Tulos</w:t>
      </w:r>
    </w:p>
    <w:p>
      <w:r>
        <w:t xml:space="preserve">Jalka</w:t>
      </w:r>
    </w:p>
    <w:p>
      <w:r>
        <w:rPr>
          <w:b/>
        </w:rPr>
        <w:t xml:space="preserve">Tulos</w:t>
      </w:r>
    </w:p>
    <w:p>
      <w:r>
        <w:t xml:space="preserve">hamstring</w:t>
      </w:r>
    </w:p>
    <w:p>
      <w:r>
        <w:rPr>
          <w:b/>
        </w:rPr>
        <w:t xml:space="preserve">Tulos</w:t>
      </w:r>
    </w:p>
    <w:p>
      <w:r>
        <w:t xml:space="preserve">takaisin</w:t>
      </w:r>
    </w:p>
    <w:p>
      <w:r>
        <w:rPr>
          <w:b/>
        </w:rPr>
        <w:t xml:space="preserve">Tulos</w:t>
      </w:r>
    </w:p>
    <w:p>
      <w:r>
        <w:t xml:space="preserve">kaula</w:t>
      </w:r>
    </w:p>
    <w:p>
      <w:r>
        <w:rPr>
          <w:b/>
        </w:rPr>
        <w:t xml:space="preserve">Tulos</w:t>
      </w:r>
    </w:p>
    <w:p>
      <w:r>
        <w:t xml:space="preserve">nivuset</w:t>
      </w:r>
    </w:p>
    <w:p>
      <w:r>
        <w:rPr>
          <w:b/>
        </w:rPr>
        <w:t xml:space="preserve">Esimerkki 7.4304</w:t>
      </w:r>
    </w:p>
    <w:p>
      <w:r>
        <w:t xml:space="preserve">Nimeä jokin asia, johon lapsi koskettaa ja johon aikuinen ei koskisi.</w:t>
      </w:r>
    </w:p>
    <w:p>
      <w:r>
        <w:rPr>
          <w:b/>
        </w:rPr>
        <w:t xml:space="preserve">Tulos</w:t>
      </w:r>
    </w:p>
    <w:p>
      <w:r>
        <w:t xml:space="preserve">vikoja</w:t>
      </w:r>
    </w:p>
    <w:p>
      <w:r>
        <w:rPr>
          <w:b/>
        </w:rPr>
        <w:t xml:space="preserve">Tulos</w:t>
      </w:r>
    </w:p>
    <w:p>
      <w:r>
        <w:t xml:space="preserve">lika</w:t>
      </w:r>
    </w:p>
    <w:p>
      <w:r>
        <w:rPr>
          <w:b/>
        </w:rPr>
        <w:t xml:space="preserve">Tulos</w:t>
      </w:r>
    </w:p>
    <w:p>
      <w:r>
        <w:t xml:space="preserve">matoja</w:t>
      </w:r>
    </w:p>
    <w:p>
      <w:r>
        <w:rPr>
          <w:b/>
        </w:rPr>
        <w:t xml:space="preserve">Tulos</w:t>
      </w:r>
    </w:p>
    <w:p>
      <w:r>
        <w:t xml:space="preserve">kakka</w:t>
      </w:r>
    </w:p>
    <w:p>
      <w:r>
        <w:rPr>
          <w:b/>
        </w:rPr>
        <w:t xml:space="preserve">Tulos</w:t>
      </w:r>
    </w:p>
    <w:p>
      <w:r>
        <w:t xml:space="preserve">kuuma liesi</w:t>
      </w:r>
    </w:p>
    <w:p>
      <w:r>
        <w:rPr>
          <w:b/>
        </w:rPr>
        <w:t xml:space="preserve">Tulos</w:t>
      </w:r>
    </w:p>
    <w:p>
      <w:r>
        <w:t xml:space="preserve">mörköjä</w:t>
      </w:r>
    </w:p>
    <w:p>
      <w:r>
        <w:rPr>
          <w:b/>
        </w:rPr>
        <w:t xml:space="preserve">Esimerkki 7.4305</w:t>
      </w:r>
    </w:p>
    <w:p>
      <w:r>
        <w:t xml:space="preserve">nimeä jotain sinistä.</w:t>
      </w:r>
    </w:p>
    <w:p>
      <w:r>
        <w:rPr>
          <w:b/>
        </w:rPr>
        <w:t xml:space="preserve">Tulos</w:t>
      </w:r>
    </w:p>
    <w:p>
      <w:r>
        <w:t xml:space="preserve">taivas</w:t>
      </w:r>
    </w:p>
    <w:p>
      <w:r>
        <w:rPr>
          <w:b/>
        </w:rPr>
        <w:t xml:space="preserve">Tulos</w:t>
      </w:r>
    </w:p>
    <w:p>
      <w:r>
        <w:t xml:space="preserve">valtameret</w:t>
      </w:r>
    </w:p>
    <w:p>
      <w:r>
        <w:rPr>
          <w:b/>
        </w:rPr>
        <w:t xml:space="preserve">Tulos</w:t>
      </w:r>
    </w:p>
    <w:p>
      <w:r>
        <w:t xml:space="preserve">silmät</w:t>
      </w:r>
    </w:p>
    <w:p>
      <w:r>
        <w:rPr>
          <w:b/>
        </w:rPr>
        <w:t xml:space="preserve">Tulos</w:t>
      </w:r>
    </w:p>
    <w:p>
      <w:r>
        <w:t xml:space="preserve">farkut</w:t>
      </w:r>
    </w:p>
    <w:p>
      <w:r>
        <w:rPr>
          <w:b/>
        </w:rPr>
        <w:t xml:space="preserve">Tulos</w:t>
      </w:r>
    </w:p>
    <w:p>
      <w:r>
        <w:t xml:space="preserve">smurffit</w:t>
      </w:r>
    </w:p>
    <w:p>
      <w:r>
        <w:rPr>
          <w:b/>
        </w:rPr>
        <w:t xml:space="preserve">Esimerkki 7.4306</w:t>
      </w:r>
    </w:p>
    <w:p>
      <w:r>
        <w:t xml:space="preserve">Nimeä jokin asia, jota lapsi toivoo, ettei hän saa joululahjaksi.</w:t>
      </w:r>
    </w:p>
    <w:p>
      <w:r>
        <w:rPr>
          <w:b/>
        </w:rPr>
        <w:t xml:space="preserve">Tulos</w:t>
      </w:r>
    </w:p>
    <w:p>
      <w:r>
        <w:t xml:space="preserve">vaatteet</w:t>
      </w:r>
    </w:p>
    <w:p>
      <w:r>
        <w:rPr>
          <w:b/>
        </w:rPr>
        <w:t xml:space="preserve">Tulos</w:t>
      </w:r>
    </w:p>
    <w:p>
      <w:r>
        <w:t xml:space="preserve">hiili</w:t>
      </w:r>
    </w:p>
    <w:p>
      <w:r>
        <w:rPr>
          <w:b/>
        </w:rPr>
        <w:t xml:space="preserve">Tulos</w:t>
      </w:r>
    </w:p>
    <w:p>
      <w:r>
        <w:t xml:space="preserve">ei lahjoja</w:t>
      </w:r>
    </w:p>
    <w:p>
      <w:r>
        <w:rPr>
          <w:b/>
        </w:rPr>
        <w:t xml:space="preserve">Tulos</w:t>
      </w:r>
    </w:p>
    <w:p>
      <w:r>
        <w:t xml:space="preserve">kirja</w:t>
      </w:r>
    </w:p>
    <w:p>
      <w:r>
        <w:rPr>
          <w:b/>
        </w:rPr>
        <w:t xml:space="preserve">Tulos</w:t>
      </w:r>
    </w:p>
    <w:p>
      <w:r>
        <w:t xml:space="preserve">selkäsauna</w:t>
      </w:r>
    </w:p>
    <w:p>
      <w:r>
        <w:rPr>
          <w:b/>
        </w:rPr>
        <w:t xml:space="preserve">Tulos</w:t>
      </w:r>
    </w:p>
    <w:p>
      <w:r>
        <w:t xml:space="preserve">kylmää</w:t>
      </w:r>
    </w:p>
    <w:p>
      <w:r>
        <w:rPr>
          <w:b/>
        </w:rPr>
        <w:t xml:space="preserve">Esimerkki 7.4307</w:t>
      </w:r>
    </w:p>
    <w:p>
      <w:r>
        <w:t xml:space="preserve">Nimeä jotain, mitä tarvitsisit, jos olisit tutkimassa viidakkoa.</w:t>
      </w:r>
    </w:p>
    <w:p>
      <w:r>
        <w:rPr>
          <w:b/>
        </w:rPr>
        <w:t xml:space="preserve">Tulos</w:t>
      </w:r>
    </w:p>
    <w:p>
      <w:r>
        <w:t xml:space="preserve">veitsi</w:t>
      </w:r>
    </w:p>
    <w:p>
      <w:r>
        <w:rPr>
          <w:b/>
        </w:rPr>
        <w:t xml:space="preserve">Tulos</w:t>
      </w:r>
    </w:p>
    <w:p>
      <w:r>
        <w:t xml:space="preserve">kiikarit</w:t>
      </w:r>
    </w:p>
    <w:p>
      <w:r>
        <w:rPr>
          <w:b/>
        </w:rPr>
        <w:t xml:space="preserve">Tulos</w:t>
      </w:r>
    </w:p>
    <w:p>
      <w:r>
        <w:t xml:space="preserve">hyönteiskarkotin</w:t>
      </w:r>
    </w:p>
    <w:p>
      <w:r>
        <w:rPr>
          <w:b/>
        </w:rPr>
        <w:t xml:space="preserve">Tulos</w:t>
      </w:r>
    </w:p>
    <w:p>
      <w:r>
        <w:t xml:space="preserve">ase</w:t>
      </w:r>
    </w:p>
    <w:p>
      <w:r>
        <w:rPr>
          <w:b/>
        </w:rPr>
        <w:t xml:space="preserve">Tulos</w:t>
      </w:r>
    </w:p>
    <w:p>
      <w:r>
        <w:t xml:space="preserve">saappaat</w:t>
      </w:r>
    </w:p>
    <w:p>
      <w:r>
        <w:rPr>
          <w:b/>
        </w:rPr>
        <w:t xml:space="preserve">Tulos</w:t>
      </w:r>
    </w:p>
    <w:p>
      <w:r>
        <w:t xml:space="preserve">opas</w:t>
      </w:r>
    </w:p>
    <w:p>
      <w:r>
        <w:rPr>
          <w:b/>
        </w:rPr>
        <w:t xml:space="preserve">Tulos</w:t>
      </w:r>
    </w:p>
    <w:p>
      <w:r>
        <w:t xml:space="preserve">kompassi</w:t>
      </w:r>
    </w:p>
    <w:p>
      <w:r>
        <w:rPr>
          <w:b/>
        </w:rPr>
        <w:t xml:space="preserve">Tulos</w:t>
      </w:r>
    </w:p>
    <w:p>
      <w:r>
        <w:t xml:space="preserve">jeeppi</w:t>
      </w:r>
    </w:p>
    <w:p>
      <w:r>
        <w:rPr>
          <w:b/>
        </w:rPr>
        <w:t xml:space="preserve">Esimerkki 7.4308</w:t>
      </w:r>
    </w:p>
    <w:p>
      <w:r>
        <w:t xml:space="preserve">Nimeä Amerikan tunnetuimmat tavaratalot.</w:t>
      </w:r>
    </w:p>
    <w:p>
      <w:r>
        <w:rPr>
          <w:b/>
        </w:rPr>
        <w:t xml:space="preserve">Tulos</w:t>
      </w:r>
    </w:p>
    <w:p>
      <w:r>
        <w:t xml:space="preserve">kauppahalli</w:t>
      </w:r>
    </w:p>
    <w:p>
      <w:r>
        <w:rPr>
          <w:b/>
        </w:rPr>
        <w:t xml:space="preserve">Tulos</w:t>
      </w:r>
    </w:p>
    <w:p>
      <w:r>
        <w:t xml:space="preserve">walmart</w:t>
      </w:r>
    </w:p>
    <w:p>
      <w:r>
        <w:rPr>
          <w:b/>
        </w:rPr>
        <w:t xml:space="preserve">Tulos</w:t>
      </w:r>
    </w:p>
    <w:p>
      <w:r>
        <w:t xml:space="preserve">ompelijat</w:t>
      </w:r>
    </w:p>
    <w:p>
      <w:r>
        <w:rPr>
          <w:b/>
        </w:rPr>
        <w:t xml:space="preserve">Tulos</w:t>
      </w:r>
    </w:p>
    <w:p>
      <w:r>
        <w:t xml:space="preserve">J.C. Penney</w:t>
      </w:r>
    </w:p>
    <w:p>
      <w:r>
        <w:rPr>
          <w:b/>
        </w:rPr>
        <w:t xml:space="preserve">Tulos</w:t>
      </w:r>
    </w:p>
    <w:p>
      <w:r>
        <w:t xml:space="preserve">k mart</w:t>
      </w:r>
    </w:p>
    <w:p>
      <w:r>
        <w:rPr>
          <w:b/>
        </w:rPr>
        <w:t xml:space="preserve">Esimerkki 7.4309</w:t>
      </w:r>
    </w:p>
    <w:p>
      <w:r>
        <w:t xml:space="preserve">Nimeä maa, jossa on paljon aavikkoa.</w:t>
      </w:r>
    </w:p>
    <w:p>
      <w:r>
        <w:rPr>
          <w:b/>
        </w:rPr>
        <w:t xml:space="preserve">Tulos</w:t>
      </w:r>
    </w:p>
    <w:p>
      <w:r>
        <w:t xml:space="preserve">Egypti</w:t>
      </w:r>
    </w:p>
    <w:p>
      <w:r>
        <w:rPr>
          <w:b/>
        </w:rPr>
        <w:t xml:space="preserve">Tulos</w:t>
      </w:r>
    </w:p>
    <w:p>
      <w:r>
        <w:t xml:space="preserve">saudiarabia</w:t>
      </w:r>
    </w:p>
    <w:p>
      <w:r>
        <w:rPr>
          <w:b/>
        </w:rPr>
        <w:t xml:space="preserve">Tulos</w:t>
      </w:r>
    </w:p>
    <w:p>
      <w:r>
        <w:t xml:space="preserve">Yhdysvallat</w:t>
      </w:r>
    </w:p>
    <w:p>
      <w:r>
        <w:rPr>
          <w:b/>
        </w:rPr>
        <w:t xml:space="preserve">Tulos</w:t>
      </w:r>
    </w:p>
    <w:p>
      <w:r>
        <w:t xml:space="preserve">Iran</w:t>
      </w:r>
    </w:p>
    <w:p>
      <w:r>
        <w:rPr>
          <w:b/>
        </w:rPr>
        <w:t xml:space="preserve">Tulos</w:t>
      </w:r>
    </w:p>
    <w:p>
      <w:r>
        <w:t xml:space="preserve">Intia</w:t>
      </w:r>
    </w:p>
    <w:p>
      <w:r>
        <w:rPr>
          <w:b/>
        </w:rPr>
        <w:t xml:space="preserve">Tulos</w:t>
      </w:r>
    </w:p>
    <w:p>
      <w:r>
        <w:t xml:space="preserve">Irak</w:t>
      </w:r>
    </w:p>
    <w:p>
      <w:r>
        <w:rPr>
          <w:b/>
        </w:rPr>
        <w:t xml:space="preserve">Tulos</w:t>
      </w:r>
    </w:p>
    <w:p>
      <w:r>
        <w:t xml:space="preserve">Australia</w:t>
      </w:r>
    </w:p>
    <w:p>
      <w:r>
        <w:rPr>
          <w:b/>
        </w:rPr>
        <w:t xml:space="preserve">Esimerkki 7.4310</w:t>
      </w:r>
    </w:p>
    <w:p>
      <w:r>
        <w:t xml:space="preserve">nimeä jotain, josta saatat olla iloinen, että se tulee vain kerran vuodessa.</w:t>
      </w:r>
    </w:p>
    <w:p>
      <w:r>
        <w:rPr>
          <w:b/>
        </w:rPr>
        <w:t xml:space="preserve">Tulos</w:t>
      </w:r>
    </w:p>
    <w:p>
      <w:r>
        <w:t xml:space="preserve">joulu</w:t>
      </w:r>
    </w:p>
    <w:p>
      <w:r>
        <w:rPr>
          <w:b/>
        </w:rPr>
        <w:t xml:space="preserve">Tulos</w:t>
      </w:r>
    </w:p>
    <w:p>
      <w:r>
        <w:t xml:space="preserve">syntymäpäivät</w:t>
      </w:r>
    </w:p>
    <w:p>
      <w:r>
        <w:rPr>
          <w:b/>
        </w:rPr>
        <w:t xml:space="preserve">Tulos</w:t>
      </w:r>
    </w:p>
    <w:p>
      <w:r>
        <w:t xml:space="preserve">verokausi</w:t>
      </w:r>
    </w:p>
    <w:p>
      <w:r>
        <w:rPr>
          <w:b/>
        </w:rPr>
        <w:t xml:space="preserve">Tulos</w:t>
      </w:r>
    </w:p>
    <w:p>
      <w:r>
        <w:t xml:space="preserve">vuosipäivä</w:t>
      </w:r>
    </w:p>
    <w:p>
      <w:r>
        <w:rPr>
          <w:b/>
        </w:rPr>
        <w:t xml:space="preserve">Esimerkki 7.4311</w:t>
      </w:r>
    </w:p>
    <w:p>
      <w:r>
        <w:t xml:space="preserve">Nimeä jokin asia, jota näet paljon Disneylandissa.</w:t>
      </w:r>
    </w:p>
    <w:p>
      <w:r>
        <w:rPr>
          <w:b/>
        </w:rPr>
        <w:t xml:space="preserve">Tulos</w:t>
      </w:r>
    </w:p>
    <w:p>
      <w:r>
        <w:t xml:space="preserve">Mikki Hiiri</w:t>
      </w:r>
    </w:p>
    <w:p>
      <w:r>
        <w:rPr>
          <w:b/>
        </w:rPr>
        <w:t xml:space="preserve">Tulos</w:t>
      </w:r>
    </w:p>
    <w:p>
      <w:r>
        <w:t xml:space="preserve">ratsastaa</w:t>
      </w:r>
    </w:p>
    <w:p>
      <w:r>
        <w:rPr>
          <w:b/>
        </w:rPr>
        <w:t xml:space="preserve">Tulos</w:t>
      </w:r>
    </w:p>
    <w:p>
      <w:r>
        <w:t xml:space="preserve">turistit</w:t>
      </w:r>
    </w:p>
    <w:p>
      <w:r>
        <w:rPr>
          <w:b/>
        </w:rPr>
        <w:t xml:space="preserve">Tulos</w:t>
      </w:r>
    </w:p>
    <w:p>
      <w:r>
        <w:t xml:space="preserve">lapset</w:t>
      </w:r>
    </w:p>
    <w:p>
      <w:r>
        <w:rPr>
          <w:b/>
        </w:rPr>
        <w:t xml:space="preserve">Esimerkki 7.4312</w:t>
      </w:r>
    </w:p>
    <w:p>
      <w:r>
        <w:t xml:space="preserve">mainitse merkki lapsen aikuistumisesta, jota vanhempien voi olla vaikea hyväksyä.</w:t>
      </w:r>
    </w:p>
    <w:p>
      <w:r>
        <w:rPr>
          <w:b/>
        </w:rPr>
        <w:t xml:space="preserve">Tulos</w:t>
      </w:r>
    </w:p>
    <w:p>
      <w:r>
        <w:t xml:space="preserve">menossa treffeille</w:t>
      </w:r>
    </w:p>
    <w:p>
      <w:r>
        <w:rPr>
          <w:b/>
        </w:rPr>
        <w:t xml:space="preserve">Tulos</w:t>
      </w:r>
    </w:p>
    <w:p>
      <w:r>
        <w:t xml:space="preserve">murrosikä</w:t>
      </w:r>
    </w:p>
    <w:p>
      <w:r>
        <w:rPr>
          <w:b/>
        </w:rPr>
        <w:t xml:space="preserve">Tulos</w:t>
      </w:r>
    </w:p>
    <w:p>
      <w:r>
        <w:t xml:space="preserve">ajamaan oppiminen</w:t>
      </w:r>
    </w:p>
    <w:p>
      <w:r>
        <w:rPr>
          <w:b/>
        </w:rPr>
        <w:t xml:space="preserve">Tulos</w:t>
      </w:r>
    </w:p>
    <w:p>
      <w:r>
        <w:t xml:space="preserve">muutto pois/yliopistoon</w:t>
      </w:r>
    </w:p>
    <w:p>
      <w:r>
        <w:rPr>
          <w:b/>
        </w:rPr>
        <w:t xml:space="preserve">Tulos</w:t>
      </w:r>
    </w:p>
    <w:p>
      <w:r>
        <w:t xml:space="preserve">valmistuminen</w:t>
      </w:r>
    </w:p>
    <w:p>
      <w:r>
        <w:rPr>
          <w:b/>
        </w:rPr>
        <w:t xml:space="preserve">Tulos</w:t>
      </w:r>
    </w:p>
    <w:p>
      <w:r>
        <w:t xml:space="preserve">meikkaaminen</w:t>
      </w:r>
    </w:p>
    <w:p>
      <w:r>
        <w:rPr>
          <w:b/>
        </w:rPr>
        <w:t xml:space="preserve">Esimerkki 7.4313</w:t>
      </w:r>
    </w:p>
    <w:p>
      <w:r>
        <w:t xml:space="preserve">Nimeä energialähde, jota ihmiset käyttivät ennen öljyä:</w:t>
      </w:r>
    </w:p>
    <w:p>
      <w:r>
        <w:rPr>
          <w:b/>
        </w:rPr>
        <w:t xml:space="preserve">Tulos</w:t>
      </w:r>
    </w:p>
    <w:p>
      <w:r>
        <w:t xml:space="preserve">hiili</w:t>
      </w:r>
    </w:p>
    <w:p>
      <w:r>
        <w:rPr>
          <w:b/>
        </w:rPr>
        <w:t xml:space="preserve">Tulos</w:t>
      </w:r>
    </w:p>
    <w:p>
      <w:r>
        <w:t xml:space="preserve">puu</w:t>
      </w:r>
    </w:p>
    <w:p>
      <w:r>
        <w:rPr>
          <w:b/>
        </w:rPr>
        <w:t xml:space="preserve">Tulos</w:t>
      </w:r>
    </w:p>
    <w:p>
      <w:r>
        <w:t xml:space="preserve">vesi</w:t>
      </w:r>
    </w:p>
    <w:p>
      <w:r>
        <w:rPr>
          <w:b/>
        </w:rPr>
        <w:t xml:space="preserve">Tulos</w:t>
      </w:r>
    </w:p>
    <w:p>
      <w:r>
        <w:t xml:space="preserve">tuuli</w:t>
      </w:r>
    </w:p>
    <w:p>
      <w:r>
        <w:rPr>
          <w:b/>
        </w:rPr>
        <w:t xml:space="preserve">Tulos</w:t>
      </w:r>
    </w:p>
    <w:p>
      <w:r>
        <w:t xml:space="preserve">höyry</w:t>
      </w:r>
    </w:p>
    <w:p>
      <w:r>
        <w:rPr>
          <w:b/>
        </w:rPr>
        <w:t xml:space="preserve">Esimerkki 7.4314</w:t>
      </w:r>
    </w:p>
    <w:p>
      <w:r>
        <w:t xml:space="preserve">nimeä joku, jolla on yleensä viitta.</w:t>
      </w:r>
    </w:p>
    <w:p>
      <w:r>
        <w:rPr>
          <w:b/>
        </w:rPr>
        <w:t xml:space="preserve">Tulos</w:t>
      </w:r>
    </w:p>
    <w:p>
      <w:r>
        <w:t xml:space="preserve">batman</w:t>
      </w:r>
    </w:p>
    <w:p>
      <w:r>
        <w:rPr>
          <w:b/>
        </w:rPr>
        <w:t xml:space="preserve">Tulos</w:t>
      </w:r>
    </w:p>
    <w:p>
      <w:r>
        <w:t xml:space="preserve">supermies</w:t>
      </w:r>
    </w:p>
    <w:p>
      <w:r>
        <w:rPr>
          <w:b/>
        </w:rPr>
        <w:t xml:space="preserve">Tulos</w:t>
      </w:r>
    </w:p>
    <w:p>
      <w:r>
        <w:t xml:space="preserve">zorro</w:t>
      </w:r>
    </w:p>
    <w:p>
      <w:r>
        <w:rPr>
          <w:b/>
        </w:rPr>
        <w:t xml:space="preserve">Tulos</w:t>
      </w:r>
    </w:p>
    <w:p>
      <w:r>
        <w:t xml:space="preserve">noita</w:t>
      </w:r>
    </w:p>
    <w:p>
      <w:r>
        <w:rPr>
          <w:b/>
        </w:rPr>
        <w:t xml:space="preserve">Tulos</w:t>
      </w:r>
    </w:p>
    <w:p>
      <w:r>
        <w:t xml:space="preserve">dracula</w:t>
      </w:r>
    </w:p>
    <w:p>
      <w:r>
        <w:rPr>
          <w:b/>
        </w:rPr>
        <w:t xml:space="preserve">Tulos</w:t>
      </w:r>
    </w:p>
    <w:p>
      <w:r>
        <w:t xml:space="preserve">taikuri</w:t>
      </w:r>
    </w:p>
    <w:p>
      <w:r>
        <w:rPr>
          <w:b/>
        </w:rPr>
        <w:t xml:space="preserve">Esimerkki 7.4315</w:t>
      </w:r>
    </w:p>
    <w:p>
      <w:r>
        <w:t xml:space="preserve">Nimeä maa, jossa amerikkalaisia arvostellaan mielellään.</w:t>
      </w:r>
    </w:p>
    <w:p>
      <w:r>
        <w:rPr>
          <w:b/>
        </w:rPr>
        <w:t xml:space="preserve">Tulos</w:t>
      </w:r>
    </w:p>
    <w:p>
      <w:r>
        <w:t xml:space="preserve">Ranska</w:t>
      </w:r>
    </w:p>
    <w:p>
      <w:r>
        <w:rPr>
          <w:b/>
        </w:rPr>
        <w:t xml:space="preserve">Tulos</w:t>
      </w:r>
    </w:p>
    <w:p>
      <w:r>
        <w:t xml:space="preserve">Iran</w:t>
      </w:r>
    </w:p>
    <w:p>
      <w:r>
        <w:rPr>
          <w:b/>
        </w:rPr>
        <w:t xml:space="preserve">Tulos</w:t>
      </w:r>
    </w:p>
    <w:p>
      <w:r>
        <w:t xml:space="preserve">Irak</w:t>
      </w:r>
    </w:p>
    <w:p>
      <w:r>
        <w:rPr>
          <w:b/>
        </w:rPr>
        <w:t xml:space="preserve">Tulos</w:t>
      </w:r>
    </w:p>
    <w:p>
      <w:r>
        <w:t xml:space="preserve">Venäjä</w:t>
      </w:r>
    </w:p>
    <w:p>
      <w:r>
        <w:rPr>
          <w:b/>
        </w:rPr>
        <w:t xml:space="preserve">Tulos</w:t>
      </w:r>
    </w:p>
    <w:p>
      <w:r>
        <w:t xml:space="preserve">Yhdistynyt kuningaskunta</w:t>
      </w:r>
    </w:p>
    <w:p>
      <w:r>
        <w:rPr>
          <w:b/>
        </w:rPr>
        <w:t xml:space="preserve">Tulos</w:t>
      </w:r>
    </w:p>
    <w:p>
      <w:r>
        <w:t xml:space="preserve">Kanada</w:t>
      </w:r>
    </w:p>
    <w:p>
      <w:r>
        <w:rPr>
          <w:b/>
        </w:rPr>
        <w:t xml:space="preserve">Esimerkki 7.4316</w:t>
      </w:r>
    </w:p>
    <w:p>
      <w:r>
        <w:t xml:space="preserve">nimeä jotain, jota on tarjolla valtavasti erilaisia makuja.</w:t>
      </w:r>
    </w:p>
    <w:p>
      <w:r>
        <w:rPr>
          <w:b/>
        </w:rPr>
        <w:t xml:space="preserve">Tulos</w:t>
      </w:r>
    </w:p>
    <w:p>
      <w:r>
        <w:t xml:space="preserve">jäätelö</w:t>
      </w:r>
    </w:p>
    <w:p>
      <w:r>
        <w:rPr>
          <w:b/>
        </w:rPr>
        <w:t xml:space="preserve">Tulos</w:t>
      </w:r>
    </w:p>
    <w:p>
      <w:r>
        <w:t xml:space="preserve">karkkia</w:t>
      </w:r>
    </w:p>
    <w:p>
      <w:r>
        <w:rPr>
          <w:b/>
        </w:rPr>
        <w:t xml:space="preserve">Tulos</w:t>
      </w:r>
    </w:p>
    <w:p>
      <w:r>
        <w:t xml:space="preserve">virvoitusjuoma</w:t>
      </w:r>
    </w:p>
    <w:p>
      <w:r>
        <w:rPr>
          <w:b/>
        </w:rPr>
        <w:t xml:space="preserve">Tulos</w:t>
      </w:r>
    </w:p>
    <w:p>
      <w:r>
        <w:t xml:space="preserve">Kool-aid</w:t>
      </w:r>
    </w:p>
    <w:p>
      <w:r>
        <w:rPr>
          <w:b/>
        </w:rPr>
        <w:t xml:space="preserve">Tulos</w:t>
      </w:r>
    </w:p>
    <w:p>
      <w:r>
        <w:t xml:space="preserve">Purukumi</w:t>
      </w:r>
    </w:p>
    <w:p>
      <w:r>
        <w:rPr>
          <w:b/>
        </w:rPr>
        <w:t xml:space="preserve">Esimerkki 7.4317</w:t>
      </w:r>
    </w:p>
    <w:p>
      <w:r>
        <w:t xml:space="preserve">Kerro jotain, mitä äiti ei anna lastensa tehdä ja mitä isoäiti voisi tehdä.</w:t>
      </w:r>
    </w:p>
    <w:p>
      <w:r>
        <w:rPr>
          <w:b/>
        </w:rPr>
        <w:t xml:space="preserve">Tulos</w:t>
      </w:r>
    </w:p>
    <w:p>
      <w:r>
        <w:t xml:space="preserve">roskaruoka</w:t>
      </w:r>
    </w:p>
    <w:p>
      <w:r>
        <w:rPr>
          <w:b/>
        </w:rPr>
        <w:t xml:space="preserve">Tulos</w:t>
      </w:r>
    </w:p>
    <w:p>
      <w:r>
        <w:t xml:space="preserve">pysy ylhäällä</w:t>
      </w:r>
    </w:p>
    <w:p>
      <w:r>
        <w:rPr>
          <w:b/>
        </w:rPr>
        <w:t xml:space="preserve">Tulos</w:t>
      </w:r>
    </w:p>
    <w:p>
      <w:r>
        <w:t xml:space="preserve">katsoa televisiota</w:t>
      </w:r>
    </w:p>
    <w:p>
      <w:r>
        <w:rPr>
          <w:b/>
        </w:rPr>
        <w:t xml:space="preserve">Tulos</w:t>
      </w:r>
    </w:p>
    <w:p>
      <w:r>
        <w:t xml:space="preserve">sotku</w:t>
      </w:r>
    </w:p>
    <w:p>
      <w:r>
        <w:rPr>
          <w:b/>
        </w:rPr>
        <w:t xml:space="preserve">Esimerkki 7.4318</w:t>
      </w:r>
    </w:p>
    <w:p>
      <w:r>
        <w:t xml:space="preserve">nimeä jotain, jonka voit laskea.</w:t>
      </w:r>
    </w:p>
    <w:p>
      <w:r>
        <w:rPr>
          <w:b/>
        </w:rPr>
        <w:t xml:space="preserve">Tulos</w:t>
      </w:r>
    </w:p>
    <w:p>
      <w:r>
        <w:t xml:space="preserve">rahaa</w:t>
      </w:r>
    </w:p>
    <w:p>
      <w:r>
        <w:rPr>
          <w:b/>
        </w:rPr>
        <w:t xml:space="preserve">Tulos</w:t>
      </w:r>
    </w:p>
    <w:p>
      <w:r>
        <w:t xml:space="preserve">numerot</w:t>
      </w:r>
    </w:p>
    <w:p>
      <w:r>
        <w:rPr>
          <w:b/>
        </w:rPr>
        <w:t xml:space="preserve">Tulos</w:t>
      </w:r>
    </w:p>
    <w:p>
      <w:r>
        <w:t xml:space="preserve">finggers</w:t>
      </w:r>
    </w:p>
    <w:p>
      <w:r>
        <w:rPr>
          <w:b/>
        </w:rPr>
        <w:t xml:space="preserve">Tulos</w:t>
      </w:r>
    </w:p>
    <w:p>
      <w:r>
        <w:t xml:space="preserve">lampaat</w:t>
      </w:r>
    </w:p>
    <w:p>
      <w:r>
        <w:rPr>
          <w:b/>
        </w:rPr>
        <w:t xml:space="preserve">Tulos</w:t>
      </w:r>
    </w:p>
    <w:p>
      <w:r>
        <w:t xml:space="preserve">tähdet</w:t>
      </w:r>
    </w:p>
    <w:p>
      <w:r>
        <w:rPr>
          <w:b/>
        </w:rPr>
        <w:t xml:space="preserve">Tulos</w:t>
      </w:r>
    </w:p>
    <w:p>
      <w:r>
        <w:t xml:space="preserve">ihmiset</w:t>
      </w:r>
    </w:p>
    <w:p>
      <w:r>
        <w:rPr>
          <w:b/>
        </w:rPr>
        <w:t xml:space="preserve">Esimerkki 7.4319</w:t>
      </w:r>
    </w:p>
    <w:p>
      <w:r>
        <w:t xml:space="preserve">Nimeä eläin, jonka pitäisi olla hyvin huolissaan ilmaston lämpenemisestä.</w:t>
      </w:r>
    </w:p>
    <w:p>
      <w:r>
        <w:rPr>
          <w:b/>
        </w:rPr>
        <w:t xml:space="preserve">Tulos</w:t>
      </w:r>
    </w:p>
    <w:p>
      <w:r>
        <w:t xml:space="preserve">jääkarhu</w:t>
      </w:r>
    </w:p>
    <w:p>
      <w:r>
        <w:rPr>
          <w:b/>
        </w:rPr>
        <w:t xml:space="preserve">Tulos</w:t>
      </w:r>
    </w:p>
    <w:p>
      <w:r>
        <w:t xml:space="preserve">pingviini</w:t>
      </w:r>
    </w:p>
    <w:p>
      <w:r>
        <w:rPr>
          <w:b/>
        </w:rPr>
        <w:t xml:space="preserve">Tulos</w:t>
      </w:r>
    </w:p>
    <w:p>
      <w:r>
        <w:t xml:space="preserve">ihminen</w:t>
      </w:r>
    </w:p>
    <w:p>
      <w:r>
        <w:rPr>
          <w:b/>
        </w:rPr>
        <w:t xml:space="preserve">Tulos</w:t>
      </w:r>
    </w:p>
    <w:p>
      <w:r>
        <w:t xml:space="preserve">kala</w:t>
      </w:r>
    </w:p>
    <w:p>
      <w:r>
        <w:rPr>
          <w:b/>
        </w:rPr>
        <w:t xml:space="preserve">Tulos</w:t>
      </w:r>
    </w:p>
    <w:p>
      <w:r>
        <w:t xml:space="preserve">sinetti</w:t>
      </w:r>
    </w:p>
    <w:p>
      <w:r>
        <w:rPr>
          <w:b/>
        </w:rPr>
        <w:t xml:space="preserve">Tulos</w:t>
      </w:r>
    </w:p>
    <w:p>
      <w:r>
        <w:t xml:space="preserve">delfiini</w:t>
      </w:r>
    </w:p>
    <w:p>
      <w:r>
        <w:rPr>
          <w:b/>
        </w:rPr>
        <w:t xml:space="preserve">Esimerkki 7.4320</w:t>
      </w:r>
    </w:p>
    <w:p>
      <w:r>
        <w:t xml:space="preserve">Nimeä paikka, jossa naista voisi nolottaa jättää huulipunajälkiä.</w:t>
      </w:r>
    </w:p>
    <w:p>
      <w:r>
        <w:rPr>
          <w:b/>
        </w:rPr>
        <w:t xml:space="preserve">Tulos</w:t>
      </w:r>
    </w:p>
    <w:p>
      <w:r>
        <w:t xml:space="preserve">paidan kaulus</w:t>
      </w:r>
    </w:p>
    <w:p>
      <w:r>
        <w:rPr>
          <w:b/>
        </w:rPr>
        <w:t xml:space="preserve">Tulos</w:t>
      </w:r>
    </w:p>
    <w:p>
      <w:r>
        <w:t xml:space="preserve">hänen hampaansa</w:t>
      </w:r>
    </w:p>
    <w:p>
      <w:r>
        <w:rPr>
          <w:b/>
        </w:rPr>
        <w:t xml:space="preserve">Tulos</w:t>
      </w:r>
    </w:p>
    <w:p>
      <w:r>
        <w:t xml:space="preserve">jonkun poski</w:t>
      </w:r>
    </w:p>
    <w:p>
      <w:r>
        <w:rPr>
          <w:b/>
        </w:rPr>
        <w:t xml:space="preserve">Tulos</w:t>
      </w:r>
    </w:p>
    <w:p>
      <w:r>
        <w:t xml:space="preserve">juomalasi</w:t>
      </w:r>
    </w:p>
    <w:p>
      <w:r>
        <w:rPr>
          <w:b/>
        </w:rPr>
        <w:t xml:space="preserve">Esimerkki 7.4321</w:t>
      </w:r>
    </w:p>
    <w:p>
      <w:r>
        <w:t xml:space="preserve">nimetä jotain, josta henkilö maksaa jollekin toiselle eroon pääsemisestä.</w:t>
      </w:r>
    </w:p>
    <w:p>
      <w:r>
        <w:rPr>
          <w:b/>
        </w:rPr>
        <w:t xml:space="preserve">Tulos</w:t>
      </w:r>
    </w:p>
    <w:p>
      <w:r>
        <w:t xml:space="preserve">roskat</w:t>
      </w:r>
    </w:p>
    <w:p>
      <w:r>
        <w:rPr>
          <w:b/>
        </w:rPr>
        <w:t xml:space="preserve">Tulos</w:t>
      </w:r>
    </w:p>
    <w:p>
      <w:r>
        <w:t xml:space="preserve">vikoja</w:t>
      </w:r>
    </w:p>
    <w:p>
      <w:r>
        <w:rPr>
          <w:b/>
        </w:rPr>
        <w:t xml:space="preserve">Tulos</w:t>
      </w:r>
    </w:p>
    <w:p>
      <w:r>
        <w:t xml:space="preserve">henkilö</w:t>
      </w:r>
    </w:p>
    <w:p>
      <w:r>
        <w:rPr>
          <w:b/>
        </w:rPr>
        <w:t xml:space="preserve">Tulos</w:t>
      </w:r>
    </w:p>
    <w:p>
      <w:r>
        <w:t xml:space="preserve">hiiret</w:t>
      </w:r>
    </w:p>
    <w:p>
      <w:r>
        <w:rPr>
          <w:b/>
        </w:rPr>
        <w:t xml:space="preserve">Tulos</w:t>
      </w:r>
    </w:p>
    <w:p>
      <w:r>
        <w:t xml:space="preserve">vanhat laitteet</w:t>
      </w:r>
    </w:p>
    <w:p>
      <w:r>
        <w:rPr>
          <w:b/>
        </w:rPr>
        <w:t xml:space="preserve">Tulos</w:t>
      </w:r>
    </w:p>
    <w:p>
      <w:r>
        <w:t xml:space="preserve">velka</w:t>
      </w:r>
    </w:p>
    <w:p>
      <w:r>
        <w:rPr>
          <w:b/>
        </w:rPr>
        <w:t xml:space="preserve">Esimerkki 7.4322</w:t>
      </w:r>
    </w:p>
    <w:p>
      <w:r>
        <w:t xml:space="preserve">Nimeä toiminta, jonka aikana sinua kyllästyttää ja nukuttaa.</w:t>
      </w:r>
    </w:p>
    <w:p>
      <w:r>
        <w:rPr>
          <w:b/>
        </w:rPr>
        <w:t xml:space="preserve">Tulos</w:t>
      </w:r>
    </w:p>
    <w:p>
      <w:r>
        <w:t xml:space="preserve">television katsominen</w:t>
      </w:r>
    </w:p>
    <w:p>
      <w:r>
        <w:rPr>
          <w:b/>
        </w:rPr>
        <w:t xml:space="preserve">Tulos</w:t>
      </w:r>
    </w:p>
    <w:p>
      <w:r>
        <w:t xml:space="preserve">lukeminen</w:t>
      </w:r>
    </w:p>
    <w:p>
      <w:r>
        <w:rPr>
          <w:b/>
        </w:rPr>
        <w:t xml:space="preserve">Tulos</w:t>
      </w:r>
    </w:p>
    <w:p>
      <w:r>
        <w:t xml:space="preserve">urheilutapahtuma</w:t>
      </w:r>
    </w:p>
    <w:p>
      <w:r>
        <w:rPr>
          <w:b/>
        </w:rPr>
        <w:t xml:space="preserve">Tulos</w:t>
      </w:r>
    </w:p>
    <w:p>
      <w:r>
        <w:t xml:space="preserve">lautapelit</w:t>
      </w:r>
    </w:p>
    <w:p>
      <w:r>
        <w:rPr>
          <w:b/>
        </w:rPr>
        <w:t xml:space="preserve">Tulos</w:t>
      </w:r>
    </w:p>
    <w:p>
      <w:r>
        <w:t xml:space="preserve">opiskelu</w:t>
      </w:r>
    </w:p>
    <w:p>
      <w:r>
        <w:rPr>
          <w:b/>
        </w:rPr>
        <w:t xml:space="preserve">Tulos</w:t>
      </w:r>
    </w:p>
    <w:p>
      <w:r>
        <w:t xml:space="preserve">kirkossa</w:t>
      </w:r>
    </w:p>
    <w:p>
      <w:r>
        <w:rPr>
          <w:b/>
        </w:rPr>
        <w:t xml:space="preserve">Esimerkki 7.4323</w:t>
      </w:r>
    </w:p>
    <w:p>
      <w:r>
        <w:t xml:space="preserve">nimeä juoma, joka todella sammuttaa janosi.</w:t>
      </w:r>
    </w:p>
    <w:p>
      <w:r>
        <w:rPr>
          <w:b/>
        </w:rPr>
        <w:t xml:space="preserve">Tulos</w:t>
      </w:r>
    </w:p>
    <w:p>
      <w:r>
        <w:t xml:space="preserve">vesi</w:t>
      </w:r>
    </w:p>
    <w:p>
      <w:r>
        <w:rPr>
          <w:b/>
        </w:rPr>
        <w:t xml:space="preserve">Tulos</w:t>
      </w:r>
    </w:p>
    <w:p>
      <w:r>
        <w:t xml:space="preserve">koksi</w:t>
      </w:r>
    </w:p>
    <w:p>
      <w:r>
        <w:rPr>
          <w:b/>
        </w:rPr>
        <w:t xml:space="preserve">Tulos</w:t>
      </w:r>
    </w:p>
    <w:p>
      <w:r>
        <w:t xml:space="preserve">Tango</w:t>
      </w:r>
    </w:p>
    <w:p>
      <w:r>
        <w:rPr>
          <w:b/>
        </w:rPr>
        <w:t xml:space="preserve">Tulos</w:t>
      </w:r>
    </w:p>
    <w:p>
      <w:r>
        <w:t xml:space="preserve">olutta</w:t>
      </w:r>
    </w:p>
    <w:p>
      <w:r>
        <w:rPr>
          <w:b/>
        </w:rPr>
        <w:t xml:space="preserve">Tulos</w:t>
      </w:r>
    </w:p>
    <w:p>
      <w:r>
        <w:t xml:space="preserve">limonadi</w:t>
      </w:r>
    </w:p>
    <w:p>
      <w:r>
        <w:rPr>
          <w:b/>
        </w:rPr>
        <w:t xml:space="preserve">Tulos</w:t>
      </w:r>
    </w:p>
    <w:p>
      <w:r>
        <w:t xml:space="preserve">lucozade</w:t>
      </w:r>
    </w:p>
    <w:p>
      <w:r>
        <w:rPr>
          <w:b/>
        </w:rPr>
        <w:t xml:space="preserve">Esimerkki 7.4324</w:t>
      </w:r>
    </w:p>
    <w:p>
      <w:r>
        <w:t xml:space="preserve">nimeä jotain, mitä Shaquille O'Neal joutuu luultavasti tekemään kumartumalla.</w:t>
      </w:r>
    </w:p>
    <w:p>
      <w:r>
        <w:rPr>
          <w:b/>
        </w:rPr>
        <w:t xml:space="preserve">Tulos</w:t>
      </w:r>
    </w:p>
    <w:p>
      <w:r>
        <w:t xml:space="preserve">kengät/sukat jalassa</w:t>
      </w:r>
    </w:p>
    <w:p>
      <w:r>
        <w:rPr>
          <w:b/>
        </w:rPr>
        <w:t xml:space="preserve">Tulos</w:t>
      </w:r>
    </w:p>
    <w:p>
      <w:r>
        <w:t xml:space="preserve">päästä ovesta sisään</w:t>
      </w:r>
    </w:p>
    <w:p>
      <w:r>
        <w:rPr>
          <w:b/>
        </w:rPr>
        <w:t xml:space="preserve">Tulos</w:t>
      </w:r>
    </w:p>
    <w:p>
      <w:r>
        <w:t xml:space="preserve">halaus/suudelma</w:t>
      </w:r>
    </w:p>
    <w:p>
      <w:r>
        <w:rPr>
          <w:b/>
        </w:rPr>
        <w:t xml:space="preserve">Tulos</w:t>
      </w:r>
    </w:p>
    <w:p>
      <w:r>
        <w:t xml:space="preserve">poimia/pelata palloa</w:t>
      </w:r>
    </w:p>
    <w:p>
      <w:r>
        <w:rPr>
          <w:b/>
        </w:rPr>
        <w:t xml:space="preserve">Esimerkki 7.4325</w:t>
      </w:r>
    </w:p>
    <w:p>
      <w:r>
        <w:t xml:space="preserve">nimi, jonka teet kirjekuorelle ennen sen lähettämistä.</w:t>
      </w:r>
    </w:p>
    <w:p>
      <w:r>
        <w:rPr>
          <w:b/>
        </w:rPr>
        <w:t xml:space="preserve">Tulos</w:t>
      </w:r>
    </w:p>
    <w:p>
      <w:r>
        <w:t xml:space="preserve">nuolla / sinetöidä se</w:t>
      </w:r>
    </w:p>
    <w:p>
      <w:r>
        <w:rPr>
          <w:b/>
        </w:rPr>
        <w:t xml:space="preserve">Tulos</w:t>
      </w:r>
    </w:p>
    <w:p>
      <w:r>
        <w:t xml:space="preserve">leimaa se</w:t>
      </w:r>
    </w:p>
    <w:p>
      <w:r>
        <w:rPr>
          <w:b/>
        </w:rPr>
        <w:t xml:space="preserve">Esimerkki 7.4326</w:t>
      </w:r>
    </w:p>
    <w:p>
      <w:r>
        <w:t xml:space="preserve">Kerro jokin asia, josta toivot, että olisit pitänyt parempaa huolta nuorempana.</w:t>
      </w:r>
    </w:p>
    <w:p>
      <w:r>
        <w:rPr>
          <w:b/>
        </w:rPr>
        <w:t xml:space="preserve">Tulos</w:t>
      </w:r>
    </w:p>
    <w:p>
      <w:r>
        <w:t xml:space="preserve">keho</w:t>
      </w:r>
    </w:p>
    <w:p>
      <w:r>
        <w:rPr>
          <w:b/>
        </w:rPr>
        <w:t xml:space="preserve">Tulos</w:t>
      </w:r>
    </w:p>
    <w:p>
      <w:r>
        <w:t xml:space="preserve">keräilyesineet</w:t>
      </w:r>
    </w:p>
    <w:p>
      <w:r>
        <w:rPr>
          <w:b/>
        </w:rPr>
        <w:t xml:space="preserve">Tulos</w:t>
      </w:r>
    </w:p>
    <w:p>
      <w:r>
        <w:t xml:space="preserve">koulunkäynti</w:t>
      </w:r>
    </w:p>
    <w:p>
      <w:r>
        <w:rPr>
          <w:b/>
        </w:rPr>
        <w:t xml:space="preserve">Tulos</w:t>
      </w:r>
    </w:p>
    <w:p>
      <w:r>
        <w:t xml:space="preserve">perhe</w:t>
      </w:r>
    </w:p>
    <w:p>
      <w:r>
        <w:rPr>
          <w:b/>
        </w:rPr>
        <w:t xml:space="preserve">Tulos</w:t>
      </w:r>
    </w:p>
    <w:p>
      <w:r>
        <w:t xml:space="preserve">rahaa</w:t>
      </w:r>
    </w:p>
    <w:p>
      <w:r>
        <w:rPr>
          <w:b/>
        </w:rPr>
        <w:t xml:space="preserve">Tulos</w:t>
      </w:r>
    </w:p>
    <w:p>
      <w:r>
        <w:t xml:space="preserve">vaatteet</w:t>
      </w:r>
    </w:p>
    <w:p>
      <w:r>
        <w:rPr>
          <w:b/>
        </w:rPr>
        <w:t xml:space="preserve">Esimerkki 7.4327</w:t>
      </w:r>
    </w:p>
    <w:p>
      <w:r>
        <w:t xml:space="preserve">mainitse tekosyy, jota miehet käyttävät, kun eivät soita.</w:t>
      </w:r>
    </w:p>
    <w:p>
      <w:r>
        <w:rPr>
          <w:b/>
        </w:rPr>
        <w:t xml:space="preserve">Tulos</w:t>
      </w:r>
    </w:p>
    <w:p>
      <w:r>
        <w:t xml:space="preserve">kadonnut numero</w:t>
      </w:r>
    </w:p>
    <w:p>
      <w:r>
        <w:rPr>
          <w:b/>
        </w:rPr>
        <w:t xml:space="preserve">Tulos</w:t>
      </w:r>
    </w:p>
    <w:p>
      <w:r>
        <w:t xml:space="preserve">työ</w:t>
      </w:r>
    </w:p>
    <w:p>
      <w:r>
        <w:rPr>
          <w:b/>
        </w:rPr>
        <w:t xml:space="preserve">Tulos</w:t>
      </w:r>
    </w:p>
    <w:p>
      <w:r>
        <w:t xml:space="preserve">liian kiireinen</w:t>
      </w:r>
    </w:p>
    <w:p>
      <w:r>
        <w:rPr>
          <w:b/>
        </w:rPr>
        <w:t xml:space="preserve">Tulos</w:t>
      </w:r>
    </w:p>
    <w:p>
      <w:r>
        <w:t xml:space="preserve">nukahti</w:t>
      </w:r>
    </w:p>
    <w:p>
      <w:r>
        <w:rPr>
          <w:b/>
        </w:rPr>
        <w:t xml:space="preserve">Tulos</w:t>
      </w:r>
    </w:p>
    <w:p>
      <w:r>
        <w:t xml:space="preserve">unohdin</w:t>
      </w:r>
    </w:p>
    <w:p>
      <w:r>
        <w:rPr>
          <w:b/>
        </w:rPr>
        <w:t xml:space="preserve">Tulos</w:t>
      </w:r>
    </w:p>
    <w:p>
      <w:r>
        <w:t xml:space="preserve">rikkinäinen puhelin</w:t>
      </w:r>
    </w:p>
    <w:p>
      <w:r>
        <w:rPr>
          <w:b/>
        </w:rPr>
        <w:t xml:space="preserve">Esimerkki 7.4328</w:t>
      </w:r>
    </w:p>
    <w:p>
      <w:r>
        <w:t xml:space="preserve">Nimeä kuka tahansa Britannian kuningasperheestä.</w:t>
      </w:r>
    </w:p>
    <w:p>
      <w:r>
        <w:rPr>
          <w:b/>
        </w:rPr>
        <w:t xml:space="preserve">Tulos</w:t>
      </w:r>
    </w:p>
    <w:p>
      <w:r>
        <w:t xml:space="preserve">prinssi Kaarle</w:t>
      </w:r>
    </w:p>
    <w:p>
      <w:r>
        <w:rPr>
          <w:b/>
        </w:rPr>
        <w:t xml:space="preserve">Tulos</w:t>
      </w:r>
    </w:p>
    <w:p>
      <w:r>
        <w:t xml:space="preserve">kuningatar elisabet</w:t>
      </w:r>
    </w:p>
    <w:p>
      <w:r>
        <w:rPr>
          <w:b/>
        </w:rPr>
        <w:t xml:space="preserve">Tulos</w:t>
      </w:r>
    </w:p>
    <w:p>
      <w:r>
        <w:t xml:space="preserve">prinsessa diana</w:t>
      </w:r>
    </w:p>
    <w:p>
      <w:r>
        <w:rPr>
          <w:b/>
        </w:rPr>
        <w:t xml:space="preserve">Tulos</w:t>
      </w:r>
    </w:p>
    <w:p>
      <w:r>
        <w:t xml:space="preserve">prinssi William</w:t>
      </w:r>
    </w:p>
    <w:p>
      <w:r>
        <w:rPr>
          <w:b/>
        </w:rPr>
        <w:t xml:space="preserve">Tulos</w:t>
      </w:r>
    </w:p>
    <w:p>
      <w:r>
        <w:t xml:space="preserve">prinssi Filip</w:t>
      </w:r>
    </w:p>
    <w:p>
      <w:r>
        <w:rPr>
          <w:b/>
        </w:rPr>
        <w:t xml:space="preserve">Esimerkki 7.4329</w:t>
      </w:r>
    </w:p>
    <w:p>
      <w:r>
        <w:t xml:space="preserve">Nimeä jotain, jota varten Miss America luultavasti riisuu tiaransa.</w:t>
      </w:r>
    </w:p>
    <w:p>
      <w:r>
        <w:rPr>
          <w:b/>
        </w:rPr>
        <w:t xml:space="preserve">Tulos</w:t>
      </w:r>
    </w:p>
    <w:p>
      <w:r>
        <w:t xml:space="preserve">suihku</w:t>
      </w:r>
    </w:p>
    <w:p>
      <w:r>
        <w:rPr>
          <w:b/>
        </w:rPr>
        <w:t xml:space="preserve">Tulos</w:t>
      </w:r>
    </w:p>
    <w:p>
      <w:r>
        <w:t xml:space="preserve">mennä nukkumaan</w:t>
      </w:r>
    </w:p>
    <w:p>
      <w:r>
        <w:rPr>
          <w:b/>
        </w:rPr>
        <w:t xml:space="preserve">Tulos</w:t>
      </w:r>
    </w:p>
    <w:p>
      <w:r>
        <w:t xml:space="preserve">kampa</w:t>
      </w:r>
    </w:p>
    <w:p>
      <w:r>
        <w:rPr>
          <w:b/>
        </w:rPr>
        <w:t xml:space="preserve">Tulos</w:t>
      </w:r>
    </w:p>
    <w:p>
      <w:r>
        <w:t xml:space="preserve">vaihtaa vaatteita</w:t>
      </w:r>
    </w:p>
    <w:p>
      <w:r>
        <w:rPr>
          <w:b/>
        </w:rPr>
        <w:t xml:space="preserve">Esimerkki 7.4330</w:t>
      </w:r>
    </w:p>
    <w:p>
      <w:r>
        <w:t xml:space="preserve">Kerro, mitä ihmiset tekevät, kun he pukevat farkut jalkaansa eivätkä saa niitä kokonaan ylös.</w:t>
      </w:r>
    </w:p>
    <w:p>
      <w:r>
        <w:rPr>
          <w:b/>
        </w:rPr>
        <w:t xml:space="preserve">Tulos</w:t>
      </w:r>
    </w:p>
    <w:p>
      <w:r>
        <w:t xml:space="preserve">makaa sängyllä</w:t>
      </w:r>
    </w:p>
    <w:p>
      <w:r>
        <w:rPr>
          <w:b/>
        </w:rPr>
        <w:t xml:space="preserve">Tulos</w:t>
      </w:r>
    </w:p>
    <w:p>
      <w:r>
        <w:t xml:space="preserve">pidätä hengitystä/suolia</w:t>
      </w:r>
    </w:p>
    <w:p>
      <w:r>
        <w:rPr>
          <w:b/>
        </w:rPr>
        <w:t xml:space="preserve">Tulos</w:t>
      </w:r>
    </w:p>
    <w:p>
      <w:r>
        <w:t xml:space="preserve">heilua/hyppiä ylös</w:t>
      </w:r>
    </w:p>
    <w:p>
      <w:r>
        <w:rPr>
          <w:b/>
        </w:rPr>
        <w:t xml:space="preserve">Tulos</w:t>
      </w:r>
    </w:p>
    <w:p>
      <w:r>
        <w:t xml:space="preserve">vedä kovempaa</w:t>
      </w:r>
    </w:p>
    <w:p>
      <w:r>
        <w:rPr>
          <w:b/>
        </w:rPr>
        <w:t xml:space="preserve">Tulos</w:t>
      </w:r>
    </w:p>
    <w:p>
      <w:r>
        <w:t xml:space="preserve">kiroilla/huutaa</w:t>
      </w:r>
    </w:p>
    <w:p>
      <w:r>
        <w:rPr>
          <w:b/>
        </w:rPr>
        <w:t xml:space="preserve">Esimerkki 7.4331</w:t>
      </w:r>
    </w:p>
    <w:p>
      <w:r>
        <w:t xml:space="preserve">nimeä jotain, josta kämppäkaverit tappelevat.</w:t>
      </w:r>
    </w:p>
    <w:p>
      <w:r>
        <w:rPr>
          <w:b/>
        </w:rPr>
        <w:t xml:space="preserve">Tulos</w:t>
      </w:r>
    </w:p>
    <w:p>
      <w:r>
        <w:t xml:space="preserve">Kylpyhuone</w:t>
      </w:r>
    </w:p>
    <w:p>
      <w:r>
        <w:rPr>
          <w:b/>
        </w:rPr>
        <w:t xml:space="preserve">Tulos</w:t>
      </w:r>
    </w:p>
    <w:p>
      <w:r>
        <w:t xml:space="preserve">laskut</w:t>
      </w:r>
    </w:p>
    <w:p>
      <w:r>
        <w:rPr>
          <w:b/>
        </w:rPr>
        <w:t xml:space="preserve">Tulos</w:t>
      </w:r>
    </w:p>
    <w:p>
      <w:r>
        <w:t xml:space="preserve">puhelin</w:t>
      </w:r>
    </w:p>
    <w:p>
      <w:r>
        <w:rPr>
          <w:b/>
        </w:rPr>
        <w:t xml:space="preserve">Tulos</w:t>
      </w:r>
    </w:p>
    <w:p>
      <w:r>
        <w:t xml:space="preserve">siivoaminen</w:t>
      </w:r>
    </w:p>
    <w:p>
      <w:r>
        <w:rPr>
          <w:b/>
        </w:rPr>
        <w:t xml:space="preserve">Tulos</w:t>
      </w:r>
    </w:p>
    <w:p>
      <w:r>
        <w:t xml:space="preserve">ruoka</w:t>
      </w:r>
    </w:p>
    <w:p>
      <w:r>
        <w:rPr>
          <w:b/>
        </w:rPr>
        <w:t xml:space="preserve">Tulos</w:t>
      </w:r>
    </w:p>
    <w:p>
      <w:r>
        <w:t xml:space="preserve">televisio</w:t>
      </w:r>
    </w:p>
    <w:p>
      <w:r>
        <w:rPr>
          <w:b/>
        </w:rPr>
        <w:t xml:space="preserve">Tulos</w:t>
      </w:r>
    </w:p>
    <w:p>
      <w:r>
        <w:t xml:space="preserve">avaruus</w:t>
      </w:r>
    </w:p>
    <w:p>
      <w:r>
        <w:rPr>
          <w:b/>
        </w:rPr>
        <w:t xml:space="preserve">Tulos</w:t>
      </w:r>
    </w:p>
    <w:p>
      <w:r>
        <w:t xml:space="preserve">vaatteet</w:t>
      </w:r>
    </w:p>
    <w:p>
      <w:r>
        <w:rPr>
          <w:b/>
        </w:rPr>
        <w:t xml:space="preserve">Esimerkki 7.4332</w:t>
      </w:r>
    </w:p>
    <w:p>
      <w:r>
        <w:t xml:space="preserve">nimeä jokin kesäleirillä tekemäsi aktiviteetti.</w:t>
      </w:r>
    </w:p>
    <w:p>
      <w:r>
        <w:rPr>
          <w:b/>
        </w:rPr>
        <w:t xml:space="preserve">Tulos</w:t>
      </w:r>
    </w:p>
    <w:p>
      <w:r>
        <w:t xml:space="preserve">oppia tekemään tulta</w:t>
      </w:r>
    </w:p>
    <w:p>
      <w:r>
        <w:rPr>
          <w:b/>
        </w:rPr>
        <w:t xml:space="preserve">Tulos</w:t>
      </w:r>
    </w:p>
    <w:p>
      <w:r>
        <w:t xml:space="preserve">melonta</w:t>
      </w:r>
    </w:p>
    <w:p>
      <w:r>
        <w:rPr>
          <w:b/>
        </w:rPr>
        <w:t xml:space="preserve">Tulos</w:t>
      </w:r>
    </w:p>
    <w:p>
      <w:r>
        <w:t xml:space="preserve">paahda vaahtokarkkeja</w:t>
      </w:r>
    </w:p>
    <w:p>
      <w:r>
        <w:rPr>
          <w:b/>
        </w:rPr>
        <w:t xml:space="preserve">Tulos</w:t>
      </w:r>
    </w:p>
    <w:p>
      <w:r>
        <w:t xml:space="preserve">kalastaa</w:t>
      </w:r>
    </w:p>
    <w:p>
      <w:r>
        <w:rPr>
          <w:b/>
        </w:rPr>
        <w:t xml:space="preserve">Esimerkki 7.4333</w:t>
      </w:r>
    </w:p>
    <w:p>
      <w:r>
        <w:t xml:space="preserve">Nimeä ruoka, jota ihmiset yleensä syövät sormillaan.</w:t>
      </w:r>
    </w:p>
    <w:p>
      <w:r>
        <w:rPr>
          <w:b/>
        </w:rPr>
        <w:t xml:space="preserve">Tulos</w:t>
      </w:r>
    </w:p>
    <w:p>
      <w:r>
        <w:t xml:space="preserve">ranskalaiset perunat</w:t>
      </w:r>
    </w:p>
    <w:p>
      <w:r>
        <w:rPr>
          <w:b/>
        </w:rPr>
        <w:t xml:space="preserve">Tulos</w:t>
      </w:r>
    </w:p>
    <w:p>
      <w:r>
        <w:t xml:space="preserve">kanansiipiä</w:t>
      </w:r>
    </w:p>
    <w:p>
      <w:r>
        <w:rPr>
          <w:b/>
        </w:rPr>
        <w:t xml:space="preserve">Tulos</w:t>
      </w:r>
    </w:p>
    <w:p>
      <w:r>
        <w:t xml:space="preserve">pizza</w:t>
      </w:r>
    </w:p>
    <w:p>
      <w:r>
        <w:rPr>
          <w:b/>
        </w:rPr>
        <w:t xml:space="preserve">Tulos</w:t>
      </w:r>
    </w:p>
    <w:p>
      <w:r>
        <w:t xml:space="preserve">hampurilaiset</w:t>
      </w:r>
    </w:p>
    <w:p>
      <w:r>
        <w:rPr>
          <w:b/>
        </w:rPr>
        <w:t xml:space="preserve">Tulos</w:t>
      </w:r>
    </w:p>
    <w:p>
      <w:r>
        <w:t xml:space="preserve">hodari</w:t>
      </w:r>
    </w:p>
    <w:p>
      <w:r>
        <w:rPr>
          <w:b/>
        </w:rPr>
        <w:t xml:space="preserve">Esimerkki 7.4334</w:t>
      </w:r>
    </w:p>
    <w:p>
      <w:r>
        <w:t xml:space="preserve">nimeä halloween-asu, jonka voit tehdä kotona halvalla.</w:t>
      </w:r>
    </w:p>
    <w:p>
      <w:r>
        <w:rPr>
          <w:b/>
        </w:rPr>
        <w:t xml:space="preserve">Tulos</w:t>
      </w:r>
    </w:p>
    <w:p>
      <w:r>
        <w:t xml:space="preserve">haamu</w:t>
      </w:r>
    </w:p>
    <w:p>
      <w:r>
        <w:rPr>
          <w:b/>
        </w:rPr>
        <w:t xml:space="preserve">Tulos</w:t>
      </w:r>
    </w:p>
    <w:p>
      <w:r>
        <w:t xml:space="preserve">noita</w:t>
      </w:r>
    </w:p>
    <w:p>
      <w:r>
        <w:rPr>
          <w:b/>
        </w:rPr>
        <w:t xml:space="preserve">Tulos</w:t>
      </w:r>
    </w:p>
    <w:p>
      <w:r>
        <w:t xml:space="preserve">kulkuri</w:t>
      </w:r>
    </w:p>
    <w:p>
      <w:r>
        <w:rPr>
          <w:b/>
        </w:rPr>
        <w:t xml:space="preserve">Tulos</w:t>
      </w:r>
    </w:p>
    <w:p>
      <w:r>
        <w:t xml:space="preserve">cat</w:t>
      </w:r>
    </w:p>
    <w:p>
      <w:r>
        <w:rPr>
          <w:b/>
        </w:rPr>
        <w:t xml:space="preserve">Esimerkki 7.4335</w:t>
      </w:r>
    </w:p>
    <w:p>
      <w:r>
        <w:t xml:space="preserve">Nimeä jokin kotityö, jonka haluaisit robotin tekevän.</w:t>
      </w:r>
    </w:p>
    <w:p>
      <w:r>
        <w:rPr>
          <w:b/>
        </w:rPr>
        <w:t xml:space="preserve">Tulos</w:t>
      </w:r>
    </w:p>
    <w:p>
      <w:r>
        <w:t xml:space="preserve">astiat</w:t>
      </w:r>
    </w:p>
    <w:p>
      <w:r>
        <w:rPr>
          <w:b/>
        </w:rPr>
        <w:t xml:space="preserve">Tulos</w:t>
      </w:r>
    </w:p>
    <w:p>
      <w:r>
        <w:t xml:space="preserve">pesula</w:t>
      </w:r>
    </w:p>
    <w:p>
      <w:r>
        <w:rPr>
          <w:b/>
        </w:rPr>
        <w:t xml:space="preserve">Tulos</w:t>
      </w:r>
    </w:p>
    <w:p>
      <w:r>
        <w:t xml:space="preserve">puhdas kylpyhuone</w:t>
      </w:r>
    </w:p>
    <w:p>
      <w:r>
        <w:rPr>
          <w:b/>
        </w:rPr>
        <w:t xml:space="preserve">Tulos</w:t>
      </w:r>
    </w:p>
    <w:p>
      <w:r>
        <w:t xml:space="preserve">tyhjiö</w:t>
      </w:r>
    </w:p>
    <w:p>
      <w:r>
        <w:rPr>
          <w:b/>
        </w:rPr>
        <w:t xml:space="preserve">Tulos</w:t>
      </w:r>
    </w:p>
    <w:p>
      <w:r>
        <w:t xml:space="preserve">kokki</w:t>
      </w:r>
    </w:p>
    <w:p>
      <w:r>
        <w:rPr>
          <w:b/>
        </w:rPr>
        <w:t xml:space="preserve">Tulos</w:t>
      </w:r>
    </w:p>
    <w:p>
      <w:r>
        <w:t xml:space="preserve">pyyhkäisy</w:t>
      </w:r>
    </w:p>
    <w:p>
      <w:r>
        <w:rPr>
          <w:b/>
        </w:rPr>
        <w:t xml:space="preserve">Esimerkki 7.4336</w:t>
      </w:r>
    </w:p>
    <w:p>
      <w:r>
        <w:t xml:space="preserve">Kerro jotain, mitä ihmiset tekevät harrastaakseen liikuntaa.</w:t>
      </w:r>
    </w:p>
    <w:p>
      <w:r>
        <w:rPr>
          <w:b/>
        </w:rPr>
        <w:t xml:space="preserve">Tulos</w:t>
      </w:r>
    </w:p>
    <w:p>
      <w:r>
        <w:t xml:space="preserve">käynnissä</w:t>
      </w:r>
    </w:p>
    <w:p>
      <w:r>
        <w:rPr>
          <w:b/>
        </w:rPr>
        <w:t xml:space="preserve">Tulos</w:t>
      </w:r>
    </w:p>
    <w:p>
      <w:r>
        <w:t xml:space="preserve">taistelulajit</w:t>
      </w:r>
    </w:p>
    <w:p>
      <w:r>
        <w:rPr>
          <w:b/>
        </w:rPr>
        <w:t xml:space="preserve">Tulos</w:t>
      </w:r>
    </w:p>
    <w:p>
      <w:r>
        <w:t xml:space="preserve">istumaannousut</w:t>
      </w:r>
    </w:p>
    <w:p>
      <w:r>
        <w:rPr>
          <w:b/>
        </w:rPr>
        <w:t xml:space="preserve">Tulos</w:t>
      </w:r>
    </w:p>
    <w:p>
      <w:r>
        <w:t xml:space="preserve">nostaa painoja</w:t>
      </w:r>
    </w:p>
    <w:p>
      <w:r>
        <w:rPr>
          <w:b/>
        </w:rPr>
        <w:t xml:space="preserve">Tulos</w:t>
      </w:r>
    </w:p>
    <w:p>
      <w:r>
        <w:t xml:space="preserve">jooga</w:t>
      </w:r>
    </w:p>
    <w:p>
      <w:r>
        <w:rPr>
          <w:b/>
        </w:rPr>
        <w:t xml:space="preserve">Esimerkki 7.4337</w:t>
      </w:r>
    </w:p>
    <w:p>
      <w:r>
        <w:t xml:space="preserve">nimeä paikka, jossa aikuiset menevät rentoutumaan, mutta lapset menevät leikkimään.</w:t>
      </w:r>
    </w:p>
    <w:p>
      <w:r>
        <w:rPr>
          <w:b/>
        </w:rPr>
        <w:t xml:space="preserve">Tulos</w:t>
      </w:r>
    </w:p>
    <w:p>
      <w:r>
        <w:t xml:space="preserve">puisto</w:t>
      </w:r>
    </w:p>
    <w:p>
      <w:r>
        <w:rPr>
          <w:b/>
        </w:rPr>
        <w:t xml:space="preserve">Tulos</w:t>
      </w:r>
    </w:p>
    <w:p>
      <w:r>
        <w:t xml:space="preserve">ranta</w:t>
      </w:r>
    </w:p>
    <w:p>
      <w:r>
        <w:rPr>
          <w:b/>
        </w:rPr>
        <w:t xml:space="preserve">Esimerkki 7.4338</w:t>
      </w:r>
    </w:p>
    <w:p>
      <w:r>
        <w:t xml:space="preserve">Nimeä jokin asia, jota tehdessäsi on noloa nukahtaa.</w:t>
      </w:r>
    </w:p>
    <w:p>
      <w:r>
        <w:rPr>
          <w:b/>
        </w:rPr>
        <w:t xml:space="preserve">Tulos</w:t>
      </w:r>
    </w:p>
    <w:p>
      <w:r>
        <w:t xml:space="preserve">rakastelu</w:t>
      </w:r>
    </w:p>
    <w:p>
      <w:r>
        <w:rPr>
          <w:b/>
        </w:rPr>
        <w:t xml:space="preserve">Tulos</w:t>
      </w:r>
    </w:p>
    <w:p>
      <w:r>
        <w:t xml:space="preserve">puhuminen/puhelin</w:t>
      </w:r>
    </w:p>
    <w:p>
      <w:r>
        <w:rPr>
          <w:b/>
        </w:rPr>
        <w:t xml:space="preserve">Tulos</w:t>
      </w:r>
    </w:p>
    <w:p>
      <w:r>
        <w:t xml:space="preserve">syöminen</w:t>
      </w:r>
    </w:p>
    <w:p>
      <w:r>
        <w:rPr>
          <w:b/>
        </w:rPr>
        <w:t xml:space="preserve">Tulos</w:t>
      </w:r>
    </w:p>
    <w:p>
      <w:r>
        <w:t xml:space="preserve">ajo</w:t>
      </w:r>
    </w:p>
    <w:p>
      <w:r>
        <w:rPr>
          <w:b/>
        </w:rPr>
        <w:t xml:space="preserve">Tulos</w:t>
      </w:r>
    </w:p>
    <w:p>
      <w:r>
        <w:t xml:space="preserve">juominen</w:t>
      </w:r>
    </w:p>
    <w:p>
      <w:r>
        <w:rPr>
          <w:b/>
        </w:rPr>
        <w:t xml:space="preserve">Esimerkki 7.4339</w:t>
      </w:r>
    </w:p>
    <w:p>
      <w:r>
        <w:t xml:space="preserve">nimi jotain, joka on tehty ihmisten sormien laittamista varten.</w:t>
      </w:r>
    </w:p>
    <w:p>
      <w:r>
        <w:rPr>
          <w:b/>
        </w:rPr>
        <w:t xml:space="preserve">Tulos</w:t>
      </w:r>
    </w:p>
    <w:p>
      <w:r>
        <w:t xml:space="preserve">käsine</w:t>
      </w:r>
    </w:p>
    <w:p>
      <w:r>
        <w:rPr>
          <w:b/>
        </w:rPr>
        <w:t xml:space="preserve">Tulos</w:t>
      </w:r>
    </w:p>
    <w:p>
      <w:r>
        <w:t xml:space="preserve">rengas</w:t>
      </w:r>
    </w:p>
    <w:p>
      <w:r>
        <w:rPr>
          <w:b/>
        </w:rPr>
        <w:t xml:space="preserve">Tulos</w:t>
      </w:r>
    </w:p>
    <w:p>
      <w:r>
        <w:t xml:space="preserve">keilapallo</w:t>
      </w:r>
    </w:p>
    <w:p>
      <w:r>
        <w:rPr>
          <w:b/>
        </w:rPr>
        <w:t xml:space="preserve">Tulos</w:t>
      </w:r>
    </w:p>
    <w:p>
      <w:r>
        <w:t xml:space="preserve">Nenä</w:t>
      </w:r>
    </w:p>
    <w:p>
      <w:r>
        <w:rPr>
          <w:b/>
        </w:rPr>
        <w:t xml:space="preserve">Tulos</w:t>
      </w:r>
    </w:p>
    <w:p>
      <w:r>
        <w:t xml:space="preserve">kiinalaiset käsiraudat</w:t>
      </w:r>
    </w:p>
    <w:p>
      <w:r>
        <w:rPr>
          <w:b/>
        </w:rPr>
        <w:t xml:space="preserve">Tulos</w:t>
      </w:r>
    </w:p>
    <w:p>
      <w:r>
        <w:t xml:space="preserve">sormivärit</w:t>
      </w:r>
    </w:p>
    <w:p>
      <w:r>
        <w:rPr>
          <w:b/>
        </w:rPr>
        <w:t xml:space="preserve">Esimerkki 7.4340</w:t>
      </w:r>
    </w:p>
    <w:p>
      <w:r>
        <w:t xml:space="preserve">Nimeä Amerikan arvostetuin sanomalehti.</w:t>
      </w:r>
    </w:p>
    <w:p>
      <w:r>
        <w:rPr>
          <w:b/>
        </w:rPr>
        <w:t xml:space="preserve">Tulos</w:t>
      </w:r>
    </w:p>
    <w:p>
      <w:r>
        <w:t xml:space="preserve">New York Times</w:t>
      </w:r>
    </w:p>
    <w:p>
      <w:r>
        <w:rPr>
          <w:b/>
        </w:rPr>
        <w:t xml:space="preserve">Tulos</w:t>
      </w:r>
    </w:p>
    <w:p>
      <w:r>
        <w:t xml:space="preserve">wall st. journal</w:t>
      </w:r>
    </w:p>
    <w:p>
      <w:r>
        <w:rPr>
          <w:b/>
        </w:rPr>
        <w:t xml:space="preserve">Tulos</w:t>
      </w:r>
    </w:p>
    <w:p>
      <w:r>
        <w:t xml:space="preserve">National Enquirer</w:t>
      </w:r>
    </w:p>
    <w:p>
      <w:r>
        <w:rPr>
          <w:b/>
        </w:rPr>
        <w:t xml:space="preserve">Tulos</w:t>
      </w:r>
    </w:p>
    <w:p>
      <w:r>
        <w:t xml:space="preserve">usa tänään</w:t>
      </w:r>
    </w:p>
    <w:p>
      <w:r>
        <w:rPr>
          <w:b/>
        </w:rPr>
        <w:t xml:space="preserve">Tulos</w:t>
      </w:r>
    </w:p>
    <w:p>
      <w:r>
        <w:t xml:space="preserve">päivittäiset uutiset</w:t>
      </w:r>
    </w:p>
    <w:p>
      <w:r>
        <w:rPr>
          <w:b/>
        </w:rPr>
        <w:t xml:space="preserve">Tulos</w:t>
      </w:r>
    </w:p>
    <w:p>
      <w:r>
        <w:t xml:space="preserve">washington post</w:t>
      </w:r>
    </w:p>
    <w:p>
      <w:r>
        <w:rPr>
          <w:b/>
        </w:rPr>
        <w:t xml:space="preserve">Esimerkki 7.4341</w:t>
      </w:r>
    </w:p>
    <w:p>
      <w:r>
        <w:t xml:space="preserve">nimeä jotain, joka on riskinoton arvoinen.</w:t>
      </w:r>
    </w:p>
    <w:p>
      <w:r>
        <w:rPr>
          <w:b/>
        </w:rPr>
        <w:t xml:space="preserve">Tulos</w:t>
      </w:r>
    </w:p>
    <w:p>
      <w:r>
        <w:t xml:space="preserve">rakkaus/suhde</w:t>
      </w:r>
    </w:p>
    <w:p>
      <w:r>
        <w:rPr>
          <w:b/>
        </w:rPr>
        <w:t xml:space="preserve">Tulos</w:t>
      </w:r>
    </w:p>
    <w:p>
      <w:r>
        <w:t xml:space="preserve">arpajaiset</w:t>
      </w:r>
    </w:p>
    <w:p>
      <w:r>
        <w:rPr>
          <w:b/>
        </w:rPr>
        <w:t xml:space="preserve">Tulos</w:t>
      </w:r>
    </w:p>
    <w:p>
      <w:r>
        <w:t xml:space="preserve">elämä</w:t>
      </w:r>
    </w:p>
    <w:p>
      <w:r>
        <w:rPr>
          <w:b/>
        </w:rPr>
        <w:t xml:space="preserve">Tulos</w:t>
      </w:r>
    </w:p>
    <w:p>
      <w:r>
        <w:t xml:space="preserve">uusi työpaikka</w:t>
      </w:r>
    </w:p>
    <w:p>
      <w:r>
        <w:rPr>
          <w:b/>
        </w:rPr>
        <w:t xml:space="preserve">Esimerkki 7.4342</w:t>
      </w:r>
    </w:p>
    <w:p>
      <w:r>
        <w:t xml:space="preserve">Kerro jokin paikka, jossa vierailet usein ja johon et voisi kuvitella meneväsi työmatkalle.</w:t>
      </w:r>
    </w:p>
    <w:p>
      <w:r>
        <w:rPr>
          <w:b/>
        </w:rPr>
        <w:t xml:space="preserve">Tulos</w:t>
      </w:r>
    </w:p>
    <w:p>
      <w:r>
        <w:t xml:space="preserve">hawaii</w:t>
      </w:r>
    </w:p>
    <w:p>
      <w:r>
        <w:rPr>
          <w:b/>
        </w:rPr>
        <w:t xml:space="preserve">Tulos</w:t>
      </w:r>
    </w:p>
    <w:p>
      <w:r>
        <w:t xml:space="preserve">Disney World</w:t>
      </w:r>
    </w:p>
    <w:p>
      <w:r>
        <w:rPr>
          <w:b/>
        </w:rPr>
        <w:t xml:space="preserve">Esimerkki 7.4343</w:t>
      </w:r>
    </w:p>
    <w:p>
      <w:r>
        <w:t xml:space="preserve">Nimeä kuuluisa vanhan lännen lainsuojaton.</w:t>
      </w:r>
    </w:p>
    <w:p>
      <w:r>
        <w:rPr>
          <w:b/>
        </w:rPr>
        <w:t xml:space="preserve">Tulos</w:t>
      </w:r>
    </w:p>
    <w:p>
      <w:r>
        <w:t xml:space="preserve">jesse james</w:t>
      </w:r>
    </w:p>
    <w:p>
      <w:r>
        <w:rPr>
          <w:b/>
        </w:rPr>
        <w:t xml:space="preserve">Tulos</w:t>
      </w:r>
    </w:p>
    <w:p>
      <w:r>
        <w:t xml:space="preserve">billy the kid</w:t>
      </w:r>
    </w:p>
    <w:p>
      <w:r>
        <w:rPr>
          <w:b/>
        </w:rPr>
        <w:t xml:space="preserve">Tulos</w:t>
      </w:r>
    </w:p>
    <w:p>
      <w:r>
        <w:t xml:space="preserve">wild bill hickok</w:t>
      </w:r>
    </w:p>
    <w:p>
      <w:r>
        <w:rPr>
          <w:b/>
        </w:rPr>
        <w:t xml:space="preserve">Tulos</w:t>
      </w:r>
    </w:p>
    <w:p>
      <w:r>
        <w:t xml:space="preserve">Butch Cassidy</w:t>
      </w:r>
    </w:p>
    <w:p>
      <w:r>
        <w:rPr>
          <w:b/>
        </w:rPr>
        <w:t xml:space="preserve">Tulos</w:t>
      </w:r>
    </w:p>
    <w:p>
      <w:r>
        <w:t xml:space="preserve">doc holliday</w:t>
      </w:r>
    </w:p>
    <w:p>
      <w:r>
        <w:rPr>
          <w:b/>
        </w:rPr>
        <w:t xml:space="preserve">Esimerkki 7.4344</w:t>
      </w:r>
    </w:p>
    <w:p>
      <w:r>
        <w:t xml:space="preserve">nimeä jokin tai joku, joka metsästää merirosvoja.</w:t>
      </w:r>
    </w:p>
    <w:p>
      <w:r>
        <w:rPr>
          <w:b/>
        </w:rPr>
        <w:t xml:space="preserve">Tulos</w:t>
      </w:r>
    </w:p>
    <w:p>
      <w:r>
        <w:t xml:space="preserve">hallitus</w:t>
      </w:r>
    </w:p>
    <w:p>
      <w:r>
        <w:rPr>
          <w:b/>
        </w:rPr>
        <w:t xml:space="preserve">Tulos</w:t>
      </w:r>
    </w:p>
    <w:p>
      <w:r>
        <w:t xml:space="preserve">muut merirosvot</w:t>
      </w:r>
    </w:p>
    <w:p>
      <w:r>
        <w:rPr>
          <w:b/>
        </w:rPr>
        <w:t xml:space="preserve">Tulos</w:t>
      </w:r>
    </w:p>
    <w:p>
      <w:r>
        <w:t xml:space="preserve">hai</w:t>
      </w:r>
    </w:p>
    <w:p>
      <w:r>
        <w:rPr>
          <w:b/>
        </w:rPr>
        <w:t xml:space="preserve">Tulos</w:t>
      </w:r>
    </w:p>
    <w:p>
      <w:r>
        <w:t xml:space="preserve">haamu</w:t>
      </w:r>
    </w:p>
    <w:p>
      <w:r>
        <w:rPr>
          <w:b/>
        </w:rPr>
        <w:t xml:space="preserve">Esimerkki 7.4345</w:t>
      </w:r>
    </w:p>
    <w:p>
      <w:r>
        <w:t xml:space="preserve">mainitse tapahtuma, johon voisit palkata bändin.</w:t>
      </w:r>
    </w:p>
    <w:p>
      <w:r>
        <w:rPr>
          <w:b/>
        </w:rPr>
        <w:t xml:space="preserve">Tulos</w:t>
      </w:r>
    </w:p>
    <w:p>
      <w:r>
        <w:t xml:space="preserve">häät</w:t>
      </w:r>
    </w:p>
    <w:p>
      <w:r>
        <w:rPr>
          <w:b/>
        </w:rPr>
        <w:t xml:space="preserve">Tulos</w:t>
      </w:r>
    </w:p>
    <w:p>
      <w:r>
        <w:t xml:space="preserve">syntymäpäiväjuhla</w:t>
      </w:r>
    </w:p>
    <w:p>
      <w:r>
        <w:rPr>
          <w:b/>
        </w:rPr>
        <w:t xml:space="preserve">Tulos</w:t>
      </w:r>
    </w:p>
    <w:p>
      <w:r>
        <w:t xml:space="preserve">vuosipäivä</w:t>
      </w:r>
    </w:p>
    <w:p>
      <w:r>
        <w:rPr>
          <w:b/>
        </w:rPr>
        <w:t xml:space="preserve">Tulos</w:t>
      </w:r>
    </w:p>
    <w:p>
      <w:r>
        <w:t xml:space="preserve">valmistuminen</w:t>
      </w:r>
    </w:p>
    <w:p>
      <w:r>
        <w:rPr>
          <w:b/>
        </w:rPr>
        <w:t xml:space="preserve">Tulos</w:t>
      </w:r>
    </w:p>
    <w:p>
      <w:r>
        <w:t xml:space="preserve">baari</w:t>
      </w:r>
    </w:p>
    <w:p>
      <w:r>
        <w:rPr>
          <w:b/>
        </w:rPr>
        <w:t xml:space="preserve">Esimerkki 7.4346</w:t>
      </w:r>
    </w:p>
    <w:p>
      <w:r>
        <w:t xml:space="preserve">Nimeä jokin asia, jota ihminen tekee usein, kun häntä nukuttaa.</w:t>
      </w:r>
    </w:p>
    <w:p>
      <w:r>
        <w:rPr>
          <w:b/>
        </w:rPr>
        <w:t xml:space="preserve">Tulos</w:t>
      </w:r>
    </w:p>
    <w:p>
      <w:r>
        <w:t xml:space="preserve">haukotus</w:t>
      </w:r>
    </w:p>
    <w:p>
      <w:r>
        <w:rPr>
          <w:b/>
        </w:rPr>
        <w:t xml:space="preserve">Tulos</w:t>
      </w:r>
    </w:p>
    <w:p>
      <w:r>
        <w:t xml:space="preserve">kuorsaa</w:t>
      </w:r>
    </w:p>
    <w:p>
      <w:r>
        <w:rPr>
          <w:b/>
        </w:rPr>
        <w:t xml:space="preserve">Esimerkki 7.4347</w:t>
      </w:r>
    </w:p>
    <w:p>
      <w:r>
        <w:t xml:space="preserve">Mainitse jokin asia, jota lukiolainen odottaa innolla.</w:t>
      </w:r>
    </w:p>
    <w:p>
      <w:r>
        <w:rPr>
          <w:b/>
        </w:rPr>
        <w:t xml:space="preserve">Tulos</w:t>
      </w:r>
    </w:p>
    <w:p>
      <w:r>
        <w:t xml:space="preserve">valmistuminen</w:t>
      </w:r>
    </w:p>
    <w:p>
      <w:r>
        <w:rPr>
          <w:b/>
        </w:rPr>
        <w:t xml:space="preserve">Tulos</w:t>
      </w:r>
    </w:p>
    <w:p>
      <w:r>
        <w:t xml:space="preserve">prom</w:t>
      </w:r>
    </w:p>
    <w:p>
      <w:r>
        <w:rPr>
          <w:b/>
        </w:rPr>
        <w:t xml:space="preserve">Tulos</w:t>
      </w:r>
    </w:p>
    <w:p>
      <w:r>
        <w:t xml:space="preserve">kesä/loma</w:t>
      </w:r>
    </w:p>
    <w:p>
      <w:r>
        <w:rPr>
          <w:b/>
        </w:rPr>
        <w:t xml:space="preserve">Tulos</w:t>
      </w:r>
    </w:p>
    <w:p>
      <w:r>
        <w:t xml:space="preserve">opiskelu</w:t>
      </w:r>
    </w:p>
    <w:p>
      <w:r>
        <w:rPr>
          <w:b/>
        </w:rPr>
        <w:t xml:space="preserve">Esimerkki 7.4348</w:t>
      </w:r>
    </w:p>
    <w:p>
      <w:r>
        <w:t xml:space="preserve">Nimeä tv-ohjelma, jossa on tuomareita.</w:t>
      </w:r>
    </w:p>
    <w:p>
      <w:r>
        <w:rPr>
          <w:b/>
        </w:rPr>
        <w:t xml:space="preserve">Tulos</w:t>
      </w:r>
    </w:p>
    <w:p>
      <w:r>
        <w:t xml:space="preserve">amerikkalainen idoli</w:t>
      </w:r>
    </w:p>
    <w:p>
      <w:r>
        <w:rPr>
          <w:b/>
        </w:rPr>
        <w:t xml:space="preserve">Tulos</w:t>
      </w:r>
    </w:p>
    <w:p>
      <w:r>
        <w:t xml:space="preserve">ääni</w:t>
      </w:r>
    </w:p>
    <w:p>
      <w:r>
        <w:rPr>
          <w:b/>
        </w:rPr>
        <w:t xml:space="preserve">Tulos</w:t>
      </w:r>
    </w:p>
    <w:p>
      <w:r>
        <w:t xml:space="preserve">kansantuomioistuin</w:t>
      </w:r>
    </w:p>
    <w:p>
      <w:r>
        <w:rPr>
          <w:b/>
        </w:rPr>
        <w:t xml:space="preserve">Tulos</w:t>
      </w:r>
    </w:p>
    <w:p>
      <w:r>
        <w:t xml:space="preserve">tanssia tähtien kanssa</w:t>
      </w:r>
    </w:p>
    <w:p>
      <w:r>
        <w:rPr>
          <w:b/>
        </w:rPr>
        <w:t xml:space="preserve">Esimerkki 7.4349</w:t>
      </w:r>
    </w:p>
    <w:p>
      <w:r>
        <w:t xml:space="preserve">nimeä jotain, jota ihmiset "vetävät alas".</w:t>
      </w:r>
    </w:p>
    <w:p>
      <w:r>
        <w:rPr>
          <w:b/>
        </w:rPr>
        <w:t xml:space="preserve">Tulos</w:t>
      </w:r>
    </w:p>
    <w:p>
      <w:r>
        <w:t xml:space="preserve">sävyt</w:t>
      </w:r>
    </w:p>
    <w:p>
      <w:r>
        <w:rPr>
          <w:b/>
        </w:rPr>
        <w:t xml:space="preserve">Tulos</w:t>
      </w:r>
    </w:p>
    <w:p>
      <w:r>
        <w:t xml:space="preserve">housut</w:t>
      </w:r>
    </w:p>
    <w:p>
      <w:r>
        <w:rPr>
          <w:b/>
        </w:rPr>
        <w:t xml:space="preserve">Tulos</w:t>
      </w:r>
    </w:p>
    <w:p>
      <w:r>
        <w:t xml:space="preserve">windows</w:t>
      </w:r>
    </w:p>
    <w:p>
      <w:r>
        <w:rPr>
          <w:b/>
        </w:rPr>
        <w:t xml:space="preserve">Tulos</w:t>
      </w:r>
    </w:p>
    <w:p>
      <w:r>
        <w:t xml:space="preserve">arkit</w:t>
      </w:r>
    </w:p>
    <w:p>
      <w:r>
        <w:rPr>
          <w:b/>
        </w:rPr>
        <w:t xml:space="preserve">Tulos</w:t>
      </w:r>
    </w:p>
    <w:p>
      <w:r>
        <w:t xml:space="preserve">vetoketju</w:t>
      </w:r>
    </w:p>
    <w:p>
      <w:r>
        <w:rPr>
          <w:b/>
        </w:rPr>
        <w:t xml:space="preserve">Esimerkki 7.4350</w:t>
      </w:r>
    </w:p>
    <w:p>
      <w:r>
        <w:t xml:space="preserve">nimeä jokin, joka jyrisee.</w:t>
      </w:r>
    </w:p>
    <w:p>
      <w:r>
        <w:rPr>
          <w:b/>
        </w:rPr>
        <w:t xml:space="preserve">Tulos</w:t>
      </w:r>
    </w:p>
    <w:p>
      <w:r>
        <w:t xml:space="preserve">ukkonen/myrskyt</w:t>
      </w:r>
    </w:p>
    <w:p>
      <w:r>
        <w:rPr>
          <w:b/>
        </w:rPr>
        <w:t xml:space="preserve">Tulos</w:t>
      </w:r>
    </w:p>
    <w:p>
      <w:r>
        <w:t xml:space="preserve">vatsat</w:t>
      </w:r>
    </w:p>
    <w:p>
      <w:r>
        <w:rPr>
          <w:b/>
        </w:rPr>
        <w:t xml:space="preserve">Tulos</w:t>
      </w:r>
    </w:p>
    <w:p>
      <w:r>
        <w:t xml:space="preserve">auto/moottorit</w:t>
      </w:r>
    </w:p>
    <w:p>
      <w:r>
        <w:rPr>
          <w:b/>
        </w:rPr>
        <w:t xml:space="preserve">Tulos</w:t>
      </w:r>
    </w:p>
    <w:p>
      <w:r>
        <w:t xml:space="preserve">maanjäristykset</w:t>
      </w:r>
    </w:p>
    <w:p>
      <w:r>
        <w:rPr>
          <w:b/>
        </w:rPr>
        <w:t xml:space="preserve">Esimerkki 7.4351</w:t>
      </w:r>
    </w:p>
    <w:p>
      <w:r>
        <w:t xml:space="preserve">nimeä jokin, joka kasvaa ajan myötä.</w:t>
      </w:r>
    </w:p>
    <w:p>
      <w:r>
        <w:rPr>
          <w:b/>
        </w:rPr>
        <w:t xml:space="preserve">Tulos</w:t>
      </w:r>
    </w:p>
    <w:p>
      <w:r>
        <w:t xml:space="preserve">hiukset</w:t>
      </w:r>
    </w:p>
    <w:p>
      <w:r>
        <w:rPr>
          <w:b/>
        </w:rPr>
        <w:t xml:space="preserve">Tulos</w:t>
      </w:r>
    </w:p>
    <w:p>
      <w:r>
        <w:t xml:space="preserve">puu</w:t>
      </w:r>
    </w:p>
    <w:p>
      <w:r>
        <w:rPr>
          <w:b/>
        </w:rPr>
        <w:t xml:space="preserve">Tulos</w:t>
      </w:r>
    </w:p>
    <w:p>
      <w:r>
        <w:t xml:space="preserve">ihmiset</w:t>
      </w:r>
    </w:p>
    <w:p>
      <w:r>
        <w:rPr>
          <w:b/>
        </w:rPr>
        <w:t xml:space="preserve">Tulos</w:t>
      </w:r>
    </w:p>
    <w:p>
      <w:r>
        <w:t xml:space="preserve">kasvit</w:t>
      </w:r>
    </w:p>
    <w:p>
      <w:r>
        <w:rPr>
          <w:b/>
        </w:rPr>
        <w:t xml:space="preserve">Tulos</w:t>
      </w:r>
    </w:p>
    <w:p>
      <w:r>
        <w:t xml:space="preserve">vetetables</w:t>
      </w:r>
    </w:p>
    <w:p>
      <w:r>
        <w:rPr>
          <w:b/>
        </w:rPr>
        <w:t xml:space="preserve">Tulos</w:t>
      </w:r>
    </w:p>
    <w:p>
      <w:r>
        <w:t xml:space="preserve">käärme</w:t>
      </w:r>
    </w:p>
    <w:p>
      <w:r>
        <w:rPr>
          <w:b/>
        </w:rPr>
        <w:t xml:space="preserve">Esimerkki 7.4352</w:t>
      </w:r>
    </w:p>
    <w:p>
      <w:r>
        <w:t xml:space="preserve">Nimeä jokin Disney-maailman ajelukeino.</w:t>
      </w:r>
    </w:p>
    <w:p>
      <w:r>
        <w:rPr>
          <w:b/>
        </w:rPr>
        <w:t xml:space="preserve">Tulos</w:t>
      </w:r>
    </w:p>
    <w:p>
      <w:r>
        <w:t xml:space="preserve">avaruusvuori</w:t>
      </w:r>
    </w:p>
    <w:p>
      <w:r>
        <w:rPr>
          <w:b/>
        </w:rPr>
        <w:t xml:space="preserve">Tulos</w:t>
      </w:r>
    </w:p>
    <w:p>
      <w:r>
        <w:t xml:space="preserve">teekupit</w:t>
      </w:r>
    </w:p>
    <w:p>
      <w:r>
        <w:rPr>
          <w:b/>
        </w:rPr>
        <w:t xml:space="preserve">Tulos</w:t>
      </w:r>
    </w:p>
    <w:p>
      <w:r>
        <w:t xml:space="preserve">matterhornin kelkka</w:t>
      </w:r>
    </w:p>
    <w:p>
      <w:r>
        <w:rPr>
          <w:b/>
        </w:rPr>
        <w:t xml:space="preserve">Tulos</w:t>
      </w:r>
    </w:p>
    <w:p>
      <w:r>
        <w:t xml:space="preserve">pieni maailma</w:t>
      </w:r>
    </w:p>
    <w:p>
      <w:r>
        <w:rPr>
          <w:b/>
        </w:rPr>
        <w:t xml:space="preserve">Tulos</w:t>
      </w:r>
    </w:p>
    <w:p>
      <w:r>
        <w:t xml:space="preserve">roiskevuori</w:t>
      </w:r>
    </w:p>
    <w:p>
      <w:r>
        <w:rPr>
          <w:b/>
        </w:rPr>
        <w:t xml:space="preserve">Tulos</w:t>
      </w:r>
    </w:p>
    <w:p>
      <w:r>
        <w:t xml:space="preserve">kauhun torni</w:t>
      </w:r>
    </w:p>
    <w:p>
      <w:r>
        <w:rPr>
          <w:b/>
        </w:rPr>
        <w:t xml:space="preserve">Esimerkki 7.4353</w:t>
      </w:r>
    </w:p>
    <w:p>
      <w:r>
        <w:t xml:space="preserve">Nimeä suosittu eurooppalainen tuontiauto.</w:t>
      </w:r>
    </w:p>
    <w:p>
      <w:r>
        <w:rPr>
          <w:b/>
        </w:rPr>
        <w:t xml:space="preserve">Tulos</w:t>
      </w:r>
    </w:p>
    <w:p>
      <w:r>
        <w:t xml:space="preserve">mersu benz</w:t>
      </w:r>
    </w:p>
    <w:p>
      <w:r>
        <w:rPr>
          <w:b/>
        </w:rPr>
        <w:t xml:space="preserve">Tulos</w:t>
      </w:r>
    </w:p>
    <w:p>
      <w:r>
        <w:t xml:space="preserve">bmw</w:t>
      </w:r>
    </w:p>
    <w:p>
      <w:r>
        <w:rPr>
          <w:b/>
        </w:rPr>
        <w:t xml:space="preserve">Tulos</w:t>
      </w:r>
    </w:p>
    <w:p>
      <w:r>
        <w:t xml:space="preserve">volkswagen</w:t>
      </w:r>
    </w:p>
    <w:p>
      <w:r>
        <w:rPr>
          <w:b/>
        </w:rPr>
        <w:t xml:space="preserve">Tulos</w:t>
      </w:r>
    </w:p>
    <w:p>
      <w:r>
        <w:t xml:space="preserve">Porsche</w:t>
      </w:r>
    </w:p>
    <w:p>
      <w:r>
        <w:rPr>
          <w:b/>
        </w:rPr>
        <w:t xml:space="preserve">Tulos</w:t>
      </w:r>
    </w:p>
    <w:p>
      <w:r>
        <w:t xml:space="preserve">audi</w:t>
      </w:r>
    </w:p>
    <w:p>
      <w:r>
        <w:rPr>
          <w:b/>
        </w:rPr>
        <w:t xml:space="preserve">Tulos</w:t>
      </w:r>
    </w:p>
    <w:p>
      <w:r>
        <w:t xml:space="preserve">volvo</w:t>
      </w:r>
    </w:p>
    <w:p>
      <w:r>
        <w:rPr>
          <w:b/>
        </w:rPr>
        <w:t xml:space="preserve">Esimerkki 7.4354</w:t>
      </w:r>
    </w:p>
    <w:p>
      <w:r>
        <w:t xml:space="preserve">nimeä tapa, jolla ihmiset lämmittävät kylmiä jalkojaan sängyssä.</w:t>
      </w:r>
    </w:p>
    <w:p>
      <w:r>
        <w:rPr>
          <w:b/>
        </w:rPr>
        <w:t xml:space="preserve">Tulos</w:t>
      </w:r>
    </w:p>
    <w:p>
      <w:r>
        <w:t xml:space="preserve">laittaa sukat jalkaan</w:t>
      </w:r>
    </w:p>
    <w:p>
      <w:r>
        <w:rPr>
          <w:b/>
        </w:rPr>
        <w:t xml:space="preserve">Tulos</w:t>
      </w:r>
    </w:p>
    <w:p>
      <w:r>
        <w:t xml:space="preserve">laittaa puoliso</w:t>
      </w:r>
    </w:p>
    <w:p>
      <w:r>
        <w:rPr>
          <w:b/>
        </w:rPr>
        <w:t xml:space="preserve">Tulos</w:t>
      </w:r>
    </w:p>
    <w:p>
      <w:r>
        <w:t xml:space="preserve">hieroa niitä</w:t>
      </w:r>
    </w:p>
    <w:p>
      <w:r>
        <w:rPr>
          <w:b/>
        </w:rPr>
        <w:t xml:space="preserve">Tulos</w:t>
      </w:r>
    </w:p>
    <w:p>
      <w:r>
        <w:t xml:space="preserve">peittää peitolla</w:t>
      </w:r>
    </w:p>
    <w:p>
      <w:r>
        <w:rPr>
          <w:b/>
        </w:rPr>
        <w:t xml:space="preserve">Tulos</w:t>
      </w:r>
    </w:p>
    <w:p>
      <w:r>
        <w:t xml:space="preserve">kuumavesipullo</w:t>
      </w:r>
    </w:p>
    <w:p>
      <w:r>
        <w:rPr>
          <w:b/>
        </w:rPr>
        <w:t xml:space="preserve">Esimerkki 7.4355</w:t>
      </w:r>
    </w:p>
    <w:p>
      <w:r>
        <w:t xml:space="preserve">mainitse syy, miksi henkilö saattaa kieltäytyä työpaikasta.</w:t>
      </w:r>
    </w:p>
    <w:p>
      <w:r>
        <w:rPr>
          <w:b/>
        </w:rPr>
        <w:t xml:space="preserve">Tulos</w:t>
      </w:r>
    </w:p>
    <w:p>
      <w:r>
        <w:t xml:space="preserve">alhainen palkka/palkka</w:t>
      </w:r>
    </w:p>
    <w:p>
      <w:r>
        <w:rPr>
          <w:b/>
        </w:rPr>
        <w:t xml:space="preserve">Tulos</w:t>
      </w:r>
    </w:p>
    <w:p>
      <w:r>
        <w:t xml:space="preserve">sijainti/etäisyys</w:t>
      </w:r>
    </w:p>
    <w:p>
      <w:r>
        <w:rPr>
          <w:b/>
        </w:rPr>
        <w:t xml:space="preserve">Tulos</w:t>
      </w:r>
    </w:p>
    <w:p>
      <w:r>
        <w:t xml:space="preserve">aikataulu/tunnit</w:t>
      </w:r>
    </w:p>
    <w:p>
      <w:r>
        <w:rPr>
          <w:b/>
        </w:rPr>
        <w:t xml:space="preserve">Tulos</w:t>
      </w:r>
    </w:p>
    <w:p>
      <w:r>
        <w:t xml:space="preserve">en pidä työstä</w:t>
      </w:r>
    </w:p>
    <w:p>
      <w:r>
        <w:rPr>
          <w:b/>
        </w:rPr>
        <w:t xml:space="preserve">Tulos</w:t>
      </w:r>
    </w:p>
    <w:p>
      <w:r>
        <w:t xml:space="preserve">ylipätevä</w:t>
      </w:r>
    </w:p>
    <w:p>
      <w:r>
        <w:rPr>
          <w:b/>
        </w:rPr>
        <w:t xml:space="preserve">Tulos</w:t>
      </w:r>
    </w:p>
    <w:p>
      <w:r>
        <w:t xml:space="preserve">eivät pidä pomosta</w:t>
      </w:r>
    </w:p>
    <w:p>
      <w:r>
        <w:rPr>
          <w:b/>
        </w:rPr>
        <w:t xml:space="preserve">Tulos</w:t>
      </w:r>
    </w:p>
    <w:p>
      <w:r>
        <w:t xml:space="preserve">surkeat edut</w:t>
      </w:r>
    </w:p>
    <w:p>
      <w:r>
        <w:rPr>
          <w:b/>
        </w:rPr>
        <w:t xml:space="preserve">Tulos</w:t>
      </w:r>
    </w:p>
    <w:p>
      <w:r>
        <w:t xml:space="preserve">sai paremman työn</w:t>
      </w:r>
    </w:p>
    <w:p>
      <w:r>
        <w:rPr>
          <w:b/>
        </w:rPr>
        <w:t xml:space="preserve">Esimerkki 7.4356</w:t>
      </w:r>
    </w:p>
    <w:p>
      <w:r>
        <w:t xml:space="preserve">Nimeä jotain, mitä voisit ostaa kissalle.</w:t>
      </w:r>
    </w:p>
    <w:p>
      <w:r>
        <w:rPr>
          <w:b/>
        </w:rPr>
        <w:t xml:space="preserve">Tulos</w:t>
      </w:r>
    </w:p>
    <w:p>
      <w:r>
        <w:t xml:space="preserve">kissanminttu</w:t>
      </w:r>
    </w:p>
    <w:p>
      <w:r>
        <w:rPr>
          <w:b/>
        </w:rPr>
        <w:t xml:space="preserve">Tulos</w:t>
      </w:r>
    </w:p>
    <w:p>
      <w:r>
        <w:t xml:space="preserve">kuivikelaatikko</w:t>
      </w:r>
    </w:p>
    <w:p>
      <w:r>
        <w:rPr>
          <w:b/>
        </w:rPr>
        <w:t xml:space="preserve">Tulos</w:t>
      </w:r>
    </w:p>
    <w:p>
      <w:r>
        <w:t xml:space="preserve">kissanruoka</w:t>
      </w:r>
    </w:p>
    <w:p>
      <w:r>
        <w:rPr>
          <w:b/>
        </w:rPr>
        <w:t xml:space="preserve">Tulos</w:t>
      </w:r>
    </w:p>
    <w:p>
      <w:r>
        <w:t xml:space="preserve">lanka</w:t>
      </w:r>
    </w:p>
    <w:p>
      <w:r>
        <w:rPr>
          <w:b/>
        </w:rPr>
        <w:t xml:space="preserve">Tulos</w:t>
      </w:r>
    </w:p>
    <w:p>
      <w:r>
        <w:t xml:space="preserve">pallo</w:t>
      </w:r>
    </w:p>
    <w:p>
      <w:r>
        <w:rPr>
          <w:b/>
        </w:rPr>
        <w:t xml:space="preserve">Esimerkki 7.4357</w:t>
      </w:r>
    </w:p>
    <w:p>
      <w:r>
        <w:t xml:space="preserve">Nimeä karkki, jota ihmiset syövät halloweenina.</w:t>
      </w:r>
    </w:p>
    <w:p>
      <w:r>
        <w:rPr>
          <w:b/>
        </w:rPr>
        <w:t xml:space="preserve">Tulos</w:t>
      </w:r>
    </w:p>
    <w:p>
      <w:r>
        <w:t xml:space="preserve">karkkimaissia</w:t>
      </w:r>
    </w:p>
    <w:p>
      <w:r>
        <w:rPr>
          <w:b/>
        </w:rPr>
        <w:t xml:space="preserve">Tulos</w:t>
      </w:r>
    </w:p>
    <w:p>
      <w:r>
        <w:t xml:space="preserve">suklaapatukka</w:t>
      </w:r>
    </w:p>
    <w:p>
      <w:r>
        <w:rPr>
          <w:b/>
        </w:rPr>
        <w:t xml:space="preserve">Tulos</w:t>
      </w:r>
    </w:p>
    <w:p>
      <w:r>
        <w:t xml:space="preserve">smarties</w:t>
      </w:r>
    </w:p>
    <w:p>
      <w:r>
        <w:rPr>
          <w:b/>
        </w:rPr>
        <w:t xml:space="preserve">Tulos</w:t>
      </w:r>
    </w:p>
    <w:p>
      <w:r>
        <w:t xml:space="preserve">Reese's</w:t>
      </w:r>
    </w:p>
    <w:p>
      <w:r>
        <w:rPr>
          <w:b/>
        </w:rPr>
        <w:t xml:space="preserve">Esimerkki 7.4358</w:t>
      </w:r>
    </w:p>
    <w:p>
      <w:r>
        <w:t xml:space="preserve">nimeä paputyyppi, jota ihmiset syövät.</w:t>
      </w:r>
    </w:p>
    <w:p>
      <w:r>
        <w:rPr>
          <w:b/>
        </w:rPr>
        <w:t xml:space="preserve">Tulos</w:t>
      </w:r>
    </w:p>
    <w:p>
      <w:r>
        <w:t xml:space="preserve">paistettu</w:t>
      </w:r>
    </w:p>
    <w:p>
      <w:r>
        <w:rPr>
          <w:b/>
        </w:rPr>
        <w:t xml:space="preserve">Tulos</w:t>
      </w:r>
    </w:p>
    <w:p>
      <w:r>
        <w:t xml:space="preserve">laaja</w:t>
      </w:r>
    </w:p>
    <w:p>
      <w:r>
        <w:rPr>
          <w:b/>
        </w:rPr>
        <w:t xml:space="preserve">Tulos</w:t>
      </w:r>
    </w:p>
    <w:p>
      <w:r>
        <w:t xml:space="preserve">munuaiset</w:t>
      </w:r>
    </w:p>
    <w:p>
      <w:r>
        <w:rPr>
          <w:b/>
        </w:rPr>
        <w:t xml:space="preserve">Tulos</w:t>
      </w:r>
    </w:p>
    <w:p>
      <w:r>
        <w:t xml:space="preserve">soija</w:t>
      </w:r>
    </w:p>
    <w:p>
      <w:r>
        <w:rPr>
          <w:b/>
        </w:rPr>
        <w:t xml:space="preserve">Tulos</w:t>
      </w:r>
    </w:p>
    <w:p>
      <w:r>
        <w:t xml:space="preserve">merkkijono</w:t>
      </w:r>
    </w:p>
    <w:p>
      <w:r>
        <w:rPr>
          <w:b/>
        </w:rPr>
        <w:t xml:space="preserve">Tulos</w:t>
      </w:r>
    </w:p>
    <w:p>
      <w:r>
        <w:t xml:space="preserve">vihreä</w:t>
      </w:r>
    </w:p>
    <w:p>
      <w:r>
        <w:rPr>
          <w:b/>
        </w:rPr>
        <w:t xml:space="preserve">Tulos</w:t>
      </w:r>
    </w:p>
    <w:p>
      <w:r>
        <w:t xml:space="preserve">musta</w:t>
      </w:r>
    </w:p>
    <w:p>
      <w:r>
        <w:rPr>
          <w:b/>
        </w:rPr>
        <w:t xml:space="preserve">Tulos</w:t>
      </w:r>
    </w:p>
    <w:p>
      <w:r>
        <w:t xml:space="preserve">punainen</w:t>
      </w:r>
    </w:p>
    <w:p>
      <w:r>
        <w:rPr>
          <w:b/>
        </w:rPr>
        <w:t xml:space="preserve">Esimerkki 7.4359</w:t>
      </w:r>
    </w:p>
    <w:p>
      <w:r>
        <w:t xml:space="preserve">nimeä jotain, jota tiehöylä voisi käyttää lumisella tiellä.</w:t>
      </w:r>
    </w:p>
    <w:p>
      <w:r>
        <w:rPr>
          <w:b/>
        </w:rPr>
        <w:t xml:space="preserve">Tulos</w:t>
      </w:r>
    </w:p>
    <w:p>
      <w:r>
        <w:t xml:space="preserve">lumilinko</w:t>
      </w:r>
    </w:p>
    <w:p>
      <w:r>
        <w:rPr>
          <w:b/>
        </w:rPr>
        <w:t xml:space="preserve">Tulos</w:t>
      </w:r>
    </w:p>
    <w:p>
      <w:r>
        <w:t xml:space="preserve">suola</w:t>
      </w:r>
    </w:p>
    <w:p>
      <w:r>
        <w:rPr>
          <w:b/>
        </w:rPr>
        <w:t xml:space="preserve">Esimerkki 7.4360</w:t>
      </w:r>
    </w:p>
    <w:p>
      <w:r>
        <w:t xml:space="preserve">Nimeä jotain, mitä Bill Gates ei voi ostaa.</w:t>
      </w:r>
    </w:p>
    <w:p>
      <w:r>
        <w:rPr>
          <w:b/>
        </w:rPr>
        <w:t xml:space="preserve">Tulos</w:t>
      </w:r>
    </w:p>
    <w:p>
      <w:r>
        <w:t xml:space="preserve">rakkaus</w:t>
      </w:r>
    </w:p>
    <w:p>
      <w:r>
        <w:rPr>
          <w:b/>
        </w:rPr>
        <w:t xml:space="preserve">Tulos</w:t>
      </w:r>
    </w:p>
    <w:p>
      <w:r>
        <w:t xml:space="preserve">onnellisuus</w:t>
      </w:r>
    </w:p>
    <w:p>
      <w:r>
        <w:rPr>
          <w:b/>
        </w:rPr>
        <w:t xml:space="preserve">Tulos</w:t>
      </w:r>
    </w:p>
    <w:p>
      <w:r>
        <w:t xml:space="preserve">maa</w:t>
      </w:r>
    </w:p>
    <w:p>
      <w:r>
        <w:rPr>
          <w:b/>
        </w:rPr>
        <w:t xml:space="preserve">Tulos</w:t>
      </w:r>
    </w:p>
    <w:p>
      <w:r>
        <w:t xml:space="preserve">nuoriso</w:t>
      </w:r>
    </w:p>
    <w:p>
      <w:r>
        <w:rPr>
          <w:b/>
        </w:rPr>
        <w:t xml:space="preserve">Tulos</w:t>
      </w:r>
    </w:p>
    <w:p>
      <w:r>
        <w:t xml:space="preserve">yahoo</w:t>
      </w:r>
    </w:p>
    <w:p>
      <w:r>
        <w:rPr>
          <w:b/>
        </w:rPr>
        <w:t xml:space="preserve">Tulos</w:t>
      </w:r>
    </w:p>
    <w:p>
      <w:r>
        <w:t xml:space="preserve">minä</w:t>
      </w:r>
    </w:p>
    <w:p>
      <w:r>
        <w:rPr>
          <w:b/>
        </w:rPr>
        <w:t xml:space="preserve">Esimerkki 7.4361</w:t>
      </w:r>
    </w:p>
    <w:p>
      <w:r>
        <w:t xml:space="preserve">Nimeä jotain, mitä koira voisi käyttää.</w:t>
      </w:r>
    </w:p>
    <w:p>
      <w:r>
        <w:rPr>
          <w:b/>
        </w:rPr>
        <w:t xml:space="preserve">Tulos</w:t>
      </w:r>
    </w:p>
    <w:p>
      <w:r>
        <w:t xml:space="preserve">kaulus</w:t>
      </w:r>
    </w:p>
    <w:p>
      <w:r>
        <w:rPr>
          <w:b/>
        </w:rPr>
        <w:t xml:space="preserve">Tulos</w:t>
      </w:r>
    </w:p>
    <w:p>
      <w:r>
        <w:t xml:space="preserve">hihna</w:t>
      </w:r>
    </w:p>
    <w:p>
      <w:r>
        <w:rPr>
          <w:b/>
        </w:rPr>
        <w:t xml:space="preserve">Esimerkki 7.4362</w:t>
      </w:r>
    </w:p>
    <w:p>
      <w:r>
        <w:t xml:space="preserve">nimeä henkilö, joka saattaa pyytää nähdä ajokorttisi.</w:t>
      </w:r>
    </w:p>
    <w:p>
      <w:r>
        <w:rPr>
          <w:b/>
        </w:rPr>
        <w:t xml:space="preserve">Tulos</w:t>
      </w:r>
    </w:p>
    <w:p>
      <w:r>
        <w:t xml:space="preserve">poliisi</w:t>
      </w:r>
    </w:p>
    <w:p>
      <w:r>
        <w:rPr>
          <w:b/>
        </w:rPr>
        <w:t xml:space="preserve">Tulos</w:t>
      </w:r>
    </w:p>
    <w:p>
      <w:r>
        <w:t xml:space="preserve">kassa</w:t>
      </w:r>
    </w:p>
    <w:p>
      <w:r>
        <w:rPr>
          <w:b/>
        </w:rPr>
        <w:t xml:space="preserve">Tulos</w:t>
      </w:r>
    </w:p>
    <w:p>
      <w:r>
        <w:t xml:space="preserve">pankkivirkailija</w:t>
      </w:r>
    </w:p>
    <w:p>
      <w:r>
        <w:rPr>
          <w:b/>
        </w:rPr>
        <w:t xml:space="preserve">Tulos</w:t>
      </w:r>
    </w:p>
    <w:p>
      <w:r>
        <w:t xml:space="preserve">portsari</w:t>
      </w:r>
    </w:p>
    <w:p>
      <w:r>
        <w:rPr>
          <w:b/>
        </w:rPr>
        <w:t xml:space="preserve">Tulos</w:t>
      </w:r>
    </w:p>
    <w:p>
      <w:r>
        <w:t xml:space="preserve">baarimikko</w:t>
      </w:r>
    </w:p>
    <w:p>
      <w:r>
        <w:rPr>
          <w:b/>
        </w:rPr>
        <w:t xml:space="preserve">Esimerkki 7.4363</w:t>
      </w:r>
    </w:p>
    <w:p>
      <w:r>
        <w:t xml:space="preserve">nimeä jotain, joka pomppii.</w:t>
      </w:r>
    </w:p>
    <w:p>
      <w:r>
        <w:rPr>
          <w:b/>
        </w:rPr>
        <w:t xml:space="preserve">Tulos</w:t>
      </w:r>
    </w:p>
    <w:p>
      <w:r>
        <w:t xml:space="preserve">pallo</w:t>
      </w:r>
    </w:p>
    <w:p>
      <w:r>
        <w:rPr>
          <w:b/>
        </w:rPr>
        <w:t xml:space="preserve">Tulos</w:t>
      </w:r>
    </w:p>
    <w:p>
      <w:r>
        <w:t xml:space="preserve">tarkista</w:t>
      </w:r>
    </w:p>
    <w:p>
      <w:r>
        <w:rPr>
          <w:b/>
        </w:rPr>
        <w:t xml:space="preserve">Tulos</w:t>
      </w:r>
    </w:p>
    <w:p>
      <w:r>
        <w:t xml:space="preserve">trampoliini</w:t>
      </w:r>
    </w:p>
    <w:p>
      <w:r>
        <w:rPr>
          <w:b/>
        </w:rPr>
        <w:t xml:space="preserve">Tulos</w:t>
      </w:r>
    </w:p>
    <w:p>
      <w:r>
        <w:t xml:space="preserve">portsari</w:t>
      </w:r>
    </w:p>
    <w:p>
      <w:r>
        <w:rPr>
          <w:b/>
        </w:rPr>
        <w:t xml:space="preserve">Esimerkki 7.4364</w:t>
      </w:r>
    </w:p>
    <w:p>
      <w:r>
        <w:t xml:space="preserve">Nimeä jotain, mitä näkisit paljon Kansasissa.</w:t>
      </w:r>
    </w:p>
    <w:p>
      <w:r>
        <w:rPr>
          <w:b/>
        </w:rPr>
        <w:t xml:space="preserve">Tulos</w:t>
      </w:r>
    </w:p>
    <w:p>
      <w:r>
        <w:t xml:space="preserve">maissi</w:t>
      </w:r>
    </w:p>
    <w:p>
      <w:r>
        <w:rPr>
          <w:b/>
        </w:rPr>
        <w:t xml:space="preserve">Tulos</w:t>
      </w:r>
    </w:p>
    <w:p>
      <w:r>
        <w:t xml:space="preserve">auringonkukat</w:t>
      </w:r>
    </w:p>
    <w:p>
      <w:r>
        <w:rPr>
          <w:b/>
        </w:rPr>
        <w:t xml:space="preserve">Tulos</w:t>
      </w:r>
    </w:p>
    <w:p>
      <w:r>
        <w:t xml:space="preserve">vehnä</w:t>
      </w:r>
    </w:p>
    <w:p>
      <w:r>
        <w:rPr>
          <w:b/>
        </w:rPr>
        <w:t xml:space="preserve">Tulos</w:t>
      </w:r>
    </w:p>
    <w:p>
      <w:r>
        <w:t xml:space="preserve">tasainen maa</w:t>
      </w:r>
    </w:p>
    <w:p>
      <w:r>
        <w:rPr>
          <w:b/>
        </w:rPr>
        <w:t xml:space="preserve">Tulos</w:t>
      </w:r>
    </w:p>
    <w:p>
      <w:r>
        <w:t xml:space="preserve">lehmät</w:t>
      </w:r>
    </w:p>
    <w:p>
      <w:r>
        <w:rPr>
          <w:b/>
        </w:rPr>
        <w:t xml:space="preserve">Tulos</w:t>
      </w:r>
    </w:p>
    <w:p>
      <w:r>
        <w:t xml:space="preserve">tornadot</w:t>
      </w:r>
    </w:p>
    <w:p>
      <w:r>
        <w:rPr>
          <w:b/>
        </w:rPr>
        <w:t xml:space="preserve">Esimerkki 7.4365</w:t>
      </w:r>
    </w:p>
    <w:p>
      <w:r>
        <w:t xml:space="preserve">nimeä nelijalkainen julkkis.</w:t>
      </w:r>
    </w:p>
    <w:p>
      <w:r>
        <w:rPr>
          <w:b/>
        </w:rPr>
        <w:t xml:space="preserve">Tulos</w:t>
      </w:r>
    </w:p>
    <w:p>
      <w:r>
        <w:t xml:space="preserve">lassie</w:t>
      </w:r>
    </w:p>
    <w:p>
      <w:r>
        <w:rPr>
          <w:b/>
        </w:rPr>
        <w:t xml:space="preserve">Tulos</w:t>
      </w:r>
    </w:p>
    <w:p>
      <w:r>
        <w:t xml:space="preserve">ed</w:t>
      </w:r>
    </w:p>
    <w:p>
      <w:r>
        <w:rPr>
          <w:b/>
        </w:rPr>
        <w:t xml:space="preserve">Tulos</w:t>
      </w:r>
    </w:p>
    <w:p>
      <w:r>
        <w:t xml:space="preserve">Mister Ed</w:t>
      </w:r>
    </w:p>
    <w:p>
      <w:r>
        <w:rPr>
          <w:b/>
        </w:rPr>
        <w:t xml:space="preserve">Tulos</w:t>
      </w:r>
    </w:p>
    <w:p>
      <w:r>
        <w:t xml:space="preserve">Herra Ed...</w:t>
      </w:r>
    </w:p>
    <w:p>
      <w:r>
        <w:rPr>
          <w:b/>
        </w:rPr>
        <w:t xml:space="preserve">Tulos</w:t>
      </w:r>
    </w:p>
    <w:p>
      <w:r>
        <w:t xml:space="preserve">benji</w:t>
      </w:r>
    </w:p>
    <w:p>
      <w:r>
        <w:rPr>
          <w:b/>
        </w:rPr>
        <w:t xml:space="preserve">Tulos</w:t>
      </w:r>
    </w:p>
    <w:p>
      <w:r>
        <w:t xml:space="preserve">rin tin tin</w:t>
      </w:r>
    </w:p>
    <w:p>
      <w:r>
        <w:rPr>
          <w:b/>
        </w:rPr>
        <w:t xml:space="preserve">Tulos</w:t>
      </w:r>
    </w:p>
    <w:p>
      <w:r>
        <w:t xml:space="preserve">tina tina</w:t>
      </w:r>
    </w:p>
    <w:p>
      <w:r>
        <w:rPr>
          <w:b/>
        </w:rPr>
        <w:t xml:space="preserve">Tulos</w:t>
      </w:r>
    </w:p>
    <w:p>
      <w:r>
        <w:t xml:space="preserve">laukaise</w:t>
      </w:r>
    </w:p>
    <w:p>
      <w:r>
        <w:rPr>
          <w:b/>
        </w:rPr>
        <w:t xml:space="preserve">Esimerkki 7.4366</w:t>
      </w:r>
    </w:p>
    <w:p>
      <w:r>
        <w:t xml:space="preserve">Nimeä jokin asia, jota et haluaisi saada kahta.</w:t>
      </w:r>
    </w:p>
    <w:p>
      <w:r>
        <w:rPr>
          <w:b/>
        </w:rPr>
        <w:t xml:space="preserve">Tulos</w:t>
      </w:r>
    </w:p>
    <w:p>
      <w:r>
        <w:t xml:space="preserve">puolisot</w:t>
      </w:r>
    </w:p>
    <w:p>
      <w:r>
        <w:rPr>
          <w:b/>
        </w:rPr>
        <w:t xml:space="preserve">Tulos</w:t>
      </w:r>
    </w:p>
    <w:p>
      <w:r>
        <w:t xml:space="preserve">lemmikit</w:t>
      </w:r>
    </w:p>
    <w:p>
      <w:r>
        <w:rPr>
          <w:b/>
        </w:rPr>
        <w:t xml:space="preserve">Tulos</w:t>
      </w:r>
    </w:p>
    <w:p>
      <w:r>
        <w:t xml:space="preserve">nenät</w:t>
      </w:r>
    </w:p>
    <w:p>
      <w:r>
        <w:rPr>
          <w:b/>
        </w:rPr>
        <w:t xml:space="preserve">Tulos</w:t>
      </w:r>
    </w:p>
    <w:p>
      <w:r>
        <w:t xml:space="preserve">kodit</w:t>
      </w:r>
    </w:p>
    <w:p>
      <w:r>
        <w:rPr>
          <w:b/>
        </w:rPr>
        <w:t xml:space="preserve">Tulos</w:t>
      </w:r>
    </w:p>
    <w:p>
      <w:r>
        <w:t xml:space="preserve">sairaus</w:t>
      </w:r>
    </w:p>
    <w:p>
      <w:r>
        <w:rPr>
          <w:b/>
        </w:rPr>
        <w:t xml:space="preserve">Tulos</w:t>
      </w:r>
    </w:p>
    <w:p>
      <w:r>
        <w:t xml:space="preserve">lapset</w:t>
      </w:r>
    </w:p>
    <w:p>
      <w:r>
        <w:rPr>
          <w:b/>
        </w:rPr>
        <w:t xml:space="preserve">Tulos</w:t>
      </w:r>
    </w:p>
    <w:p>
      <w:r>
        <w:t xml:space="preserve">päät</w:t>
      </w:r>
    </w:p>
    <w:p>
      <w:r>
        <w:rPr>
          <w:b/>
        </w:rPr>
        <w:t xml:space="preserve">Tulos</w:t>
      </w:r>
    </w:p>
    <w:p>
      <w:r>
        <w:t xml:space="preserve">autot</w:t>
      </w:r>
    </w:p>
    <w:p>
      <w:r>
        <w:rPr>
          <w:b/>
        </w:rPr>
        <w:t xml:space="preserve">Esimerkki 7.4367</w:t>
      </w:r>
    </w:p>
    <w:p>
      <w:r>
        <w:t xml:space="preserve">nimeä eläin, jolla on sarvet.</w:t>
      </w:r>
    </w:p>
    <w:p>
      <w:r>
        <w:rPr>
          <w:b/>
        </w:rPr>
        <w:t xml:space="preserve">Tulos</w:t>
      </w:r>
    </w:p>
    <w:p>
      <w:r>
        <w:t xml:space="preserve">bull</w:t>
      </w:r>
    </w:p>
    <w:p>
      <w:r>
        <w:rPr>
          <w:b/>
        </w:rPr>
        <w:t xml:space="preserve">Tulos</w:t>
      </w:r>
    </w:p>
    <w:p>
      <w:r>
        <w:t xml:space="preserve">vuohi</w:t>
      </w:r>
    </w:p>
    <w:p>
      <w:r>
        <w:rPr>
          <w:b/>
        </w:rPr>
        <w:t xml:space="preserve">Tulos</w:t>
      </w:r>
    </w:p>
    <w:p>
      <w:r>
        <w:t xml:space="preserve">sarvikuono</w:t>
      </w:r>
    </w:p>
    <w:p>
      <w:r>
        <w:rPr>
          <w:b/>
        </w:rPr>
        <w:t xml:space="preserve">Tulos</w:t>
      </w:r>
    </w:p>
    <w:p>
      <w:r>
        <w:t xml:space="preserve">lehmä</w:t>
      </w:r>
    </w:p>
    <w:p>
      <w:r>
        <w:rPr>
          <w:b/>
        </w:rPr>
        <w:t xml:space="preserve">Tulos</w:t>
      </w:r>
    </w:p>
    <w:p>
      <w:r>
        <w:t xml:space="preserve">peura</w:t>
      </w:r>
    </w:p>
    <w:p>
      <w:r>
        <w:rPr>
          <w:b/>
        </w:rPr>
        <w:t xml:space="preserve">Tulos</w:t>
      </w:r>
    </w:p>
    <w:p>
      <w:r>
        <w:t xml:space="preserve">ram</w:t>
      </w:r>
    </w:p>
    <w:p>
      <w:r>
        <w:rPr>
          <w:b/>
        </w:rPr>
        <w:t xml:space="preserve">Esimerkki 7.4368</w:t>
      </w:r>
    </w:p>
    <w:p>
      <w:r>
        <w:t xml:space="preserve">nimeä jotain, jonka ostat uudelle koiranpennulle.</w:t>
      </w:r>
    </w:p>
    <w:p>
      <w:r>
        <w:rPr>
          <w:b/>
        </w:rPr>
        <w:t xml:space="preserve">Tulos</w:t>
      </w:r>
    </w:p>
    <w:p>
      <w:r>
        <w:t xml:space="preserve">kulho</w:t>
      </w:r>
    </w:p>
    <w:p>
      <w:r>
        <w:rPr>
          <w:b/>
        </w:rPr>
        <w:t xml:space="preserve">Tulos</w:t>
      </w:r>
    </w:p>
    <w:p>
      <w:r>
        <w:t xml:space="preserve">hihna</w:t>
      </w:r>
    </w:p>
    <w:p>
      <w:r>
        <w:rPr>
          <w:b/>
        </w:rPr>
        <w:t xml:space="preserve">Tulos</w:t>
      </w:r>
    </w:p>
    <w:p>
      <w:r>
        <w:t xml:space="preserve">koiranruoka</w:t>
      </w:r>
    </w:p>
    <w:p>
      <w:r>
        <w:rPr>
          <w:b/>
        </w:rPr>
        <w:t xml:space="preserve">Tulos</w:t>
      </w:r>
    </w:p>
    <w:p>
      <w:r>
        <w:t xml:space="preserve">koiran kaulapanta</w:t>
      </w:r>
    </w:p>
    <w:p>
      <w:r>
        <w:rPr>
          <w:b/>
        </w:rPr>
        <w:t xml:space="preserve">Esimerkki 7.4369</w:t>
      </w:r>
    </w:p>
    <w:p>
      <w:r>
        <w:t xml:space="preserve">Nimeä amerikkalainen kultaseni.</w:t>
      </w:r>
    </w:p>
    <w:p>
      <w:r>
        <w:rPr>
          <w:b/>
        </w:rPr>
        <w:t xml:space="preserve">Tulos</w:t>
      </w:r>
    </w:p>
    <w:p>
      <w:r>
        <w:t xml:space="preserve">Julia Roberts</w:t>
      </w:r>
    </w:p>
    <w:p>
      <w:r>
        <w:rPr>
          <w:b/>
        </w:rPr>
        <w:t xml:space="preserve">Tulos</w:t>
      </w:r>
    </w:p>
    <w:p>
      <w:r>
        <w:t xml:space="preserve">marilyn monroe</w:t>
      </w:r>
    </w:p>
    <w:p>
      <w:r>
        <w:rPr>
          <w:b/>
        </w:rPr>
        <w:t xml:space="preserve">Tulos</w:t>
      </w:r>
    </w:p>
    <w:p>
      <w:r>
        <w:t xml:space="preserve">reese witherspoon</w:t>
      </w:r>
    </w:p>
    <w:p>
      <w:r>
        <w:rPr>
          <w:b/>
        </w:rPr>
        <w:t xml:space="preserve">Tulos</w:t>
      </w:r>
    </w:p>
    <w:p>
      <w:r>
        <w:t xml:space="preserve">shirley temppeli</w:t>
      </w:r>
    </w:p>
    <w:p>
      <w:r>
        <w:rPr>
          <w:b/>
        </w:rPr>
        <w:t xml:space="preserve">Tulos</w:t>
      </w:r>
    </w:p>
    <w:p>
      <w:r>
        <w:t xml:space="preserve">Jennifer Aniston</w:t>
      </w:r>
    </w:p>
    <w:p>
      <w:r>
        <w:rPr>
          <w:b/>
        </w:rPr>
        <w:t xml:space="preserve">Tulos</w:t>
      </w:r>
    </w:p>
    <w:p>
      <w:r>
        <w:t xml:space="preserve">anette funachello</w:t>
      </w:r>
    </w:p>
    <w:p>
      <w:r>
        <w:rPr>
          <w:b/>
        </w:rPr>
        <w:t xml:space="preserve">Esimerkki 7.4370</w:t>
      </w:r>
    </w:p>
    <w:p>
      <w:r>
        <w:t xml:space="preserve">Nimeä jokin asia, jota tehdessäsi nukahdat säännöllisesti.</w:t>
      </w:r>
    </w:p>
    <w:p>
      <w:r>
        <w:rPr>
          <w:b/>
        </w:rPr>
        <w:t xml:space="preserve">Tulos</w:t>
      </w:r>
    </w:p>
    <w:p>
      <w:r>
        <w:t xml:space="preserve">television katsominen</w:t>
      </w:r>
    </w:p>
    <w:p>
      <w:r>
        <w:rPr>
          <w:b/>
        </w:rPr>
        <w:t xml:space="preserve">Tulos</w:t>
      </w:r>
    </w:p>
    <w:p>
      <w:r>
        <w:t xml:space="preserve">lukeminen</w:t>
      </w:r>
    </w:p>
    <w:p>
      <w:r>
        <w:rPr>
          <w:b/>
        </w:rPr>
        <w:t xml:space="preserve">Tulos</w:t>
      </w:r>
    </w:p>
    <w:p>
      <w:r>
        <w:t xml:space="preserve">puhuminen puhelimessa</w:t>
      </w:r>
    </w:p>
    <w:p>
      <w:r>
        <w:rPr>
          <w:b/>
        </w:rPr>
        <w:t xml:space="preserve">Tulos</w:t>
      </w:r>
    </w:p>
    <w:p>
      <w:r>
        <w:t xml:space="preserve">rakastelu</w:t>
      </w:r>
    </w:p>
    <w:p>
      <w:r>
        <w:rPr>
          <w:b/>
        </w:rPr>
        <w:t xml:space="preserve">Esimerkki 7.4371</w:t>
      </w:r>
    </w:p>
    <w:p>
      <w:r>
        <w:t xml:space="preserve">Nimeä jokin asia, jota et koskaan unohda, kun olet kerran oppinut tekemään sen.</w:t>
      </w:r>
    </w:p>
    <w:p>
      <w:r>
        <w:rPr>
          <w:b/>
        </w:rPr>
        <w:t xml:space="preserve">Tulos</w:t>
      </w:r>
    </w:p>
    <w:p>
      <w:r>
        <w:t xml:space="preserve">pyöräillä</w:t>
      </w:r>
    </w:p>
    <w:p>
      <w:r>
        <w:rPr>
          <w:b/>
        </w:rPr>
        <w:t xml:space="preserve">Tulos</w:t>
      </w:r>
    </w:p>
    <w:p>
      <w:r>
        <w:t xml:space="preserve">solmii kengät</w:t>
      </w:r>
    </w:p>
    <w:p>
      <w:r>
        <w:rPr>
          <w:b/>
        </w:rPr>
        <w:t xml:space="preserve">Tulos</w:t>
      </w:r>
    </w:p>
    <w:p>
      <w:r>
        <w:t xml:space="preserve">kävellä</w:t>
      </w:r>
    </w:p>
    <w:p>
      <w:r>
        <w:rPr>
          <w:b/>
        </w:rPr>
        <w:t xml:space="preserve">Tulos</w:t>
      </w:r>
    </w:p>
    <w:p>
      <w:r>
        <w:t xml:space="preserve">ajaa</w:t>
      </w:r>
    </w:p>
    <w:p>
      <w:r>
        <w:rPr>
          <w:b/>
        </w:rPr>
        <w:t xml:space="preserve">Esimerkki 7.4372</w:t>
      </w:r>
    </w:p>
    <w:p>
      <w:r>
        <w:t xml:space="preserve">Mainitse syy, jonka vuoksi voisit pysähtyä matkan aikana.</w:t>
      </w:r>
    </w:p>
    <w:p>
      <w:r>
        <w:rPr>
          <w:b/>
        </w:rPr>
        <w:t xml:space="preserve">Tulos</w:t>
      </w:r>
    </w:p>
    <w:p>
      <w:r>
        <w:t xml:space="preserve">potta tauko</w:t>
      </w:r>
    </w:p>
    <w:p>
      <w:r>
        <w:rPr>
          <w:b/>
        </w:rPr>
        <w:t xml:space="preserve">Tulos</w:t>
      </w:r>
    </w:p>
    <w:p>
      <w:r>
        <w:t xml:space="preserve">saada kaasua</w:t>
      </w:r>
    </w:p>
    <w:p>
      <w:r>
        <w:rPr>
          <w:b/>
        </w:rPr>
        <w:t xml:space="preserve">Tulos</w:t>
      </w:r>
    </w:p>
    <w:p>
      <w:r>
        <w:t xml:space="preserve">syö</w:t>
      </w:r>
    </w:p>
    <w:p>
      <w:r>
        <w:rPr>
          <w:b/>
        </w:rPr>
        <w:t xml:space="preserve">Tulos</w:t>
      </w:r>
    </w:p>
    <w:p>
      <w:r>
        <w:t xml:space="preserve">ottaa kuvia</w:t>
      </w:r>
    </w:p>
    <w:p>
      <w:r>
        <w:rPr>
          <w:b/>
        </w:rPr>
        <w:t xml:space="preserve">Tulos</w:t>
      </w:r>
    </w:p>
    <w:p>
      <w:r>
        <w:t xml:space="preserve">nähtävyydet</w:t>
      </w:r>
    </w:p>
    <w:p>
      <w:r>
        <w:rPr>
          <w:b/>
        </w:rPr>
        <w:t xml:space="preserve">Esimerkki 7.4373</w:t>
      </w:r>
    </w:p>
    <w:p>
      <w:r>
        <w:t xml:space="preserve">nimeä jotain nauhalla.</w:t>
      </w:r>
    </w:p>
    <w:p>
      <w:r>
        <w:rPr>
          <w:b/>
        </w:rPr>
        <w:t xml:space="preserve">Tulos</w:t>
      </w:r>
    </w:p>
    <w:p>
      <w:r>
        <w:t xml:space="preserve">läsnä</w:t>
      </w:r>
    </w:p>
    <w:p>
      <w:r>
        <w:rPr>
          <w:b/>
        </w:rPr>
        <w:t xml:space="preserve">Tulos</w:t>
      </w:r>
    </w:p>
    <w:p>
      <w:r>
        <w:t xml:space="preserve">hiuslenkki</w:t>
      </w:r>
    </w:p>
    <w:p>
      <w:r>
        <w:rPr>
          <w:b/>
        </w:rPr>
        <w:t xml:space="preserve">Tulos</w:t>
      </w:r>
    </w:p>
    <w:p>
      <w:r>
        <w:t xml:space="preserve">paketti</w:t>
      </w:r>
    </w:p>
    <w:p>
      <w:r>
        <w:rPr>
          <w:b/>
        </w:rPr>
        <w:t xml:space="preserve">Tulos</w:t>
      </w:r>
    </w:p>
    <w:p>
      <w:r>
        <w:t xml:space="preserve">konepelti</w:t>
      </w:r>
    </w:p>
    <w:p>
      <w:r>
        <w:rPr>
          <w:b/>
        </w:rPr>
        <w:t xml:space="preserve">Tulos</w:t>
      </w:r>
    </w:p>
    <w:p>
      <w:r>
        <w:t xml:space="preserve">ilmapallo</w:t>
      </w:r>
    </w:p>
    <w:p>
      <w:r>
        <w:rPr>
          <w:b/>
        </w:rPr>
        <w:t xml:space="preserve">Tulos</w:t>
      </w:r>
    </w:p>
    <w:p>
      <w:r>
        <w:t xml:space="preserve">kirjoituskone</w:t>
      </w:r>
    </w:p>
    <w:p>
      <w:r>
        <w:rPr>
          <w:b/>
        </w:rPr>
        <w:t xml:space="preserve">Tulos</w:t>
      </w:r>
    </w:p>
    <w:p>
      <w:r>
        <w:t xml:space="preserve">palkinto</w:t>
      </w:r>
    </w:p>
    <w:p>
      <w:r>
        <w:rPr>
          <w:b/>
        </w:rPr>
        <w:t xml:space="preserve">Esimerkki 7.4374</w:t>
      </w:r>
    </w:p>
    <w:p>
      <w:r>
        <w:t xml:space="preserve">nimeä jotain, jonka pakkaat kylmälaukkuun.</w:t>
      </w:r>
    </w:p>
    <w:p>
      <w:r>
        <w:rPr>
          <w:b/>
        </w:rPr>
        <w:t xml:space="preserve">Tulos</w:t>
      </w:r>
    </w:p>
    <w:p>
      <w:r>
        <w:t xml:space="preserve">jää</w:t>
      </w:r>
    </w:p>
    <w:p>
      <w:r>
        <w:rPr>
          <w:b/>
        </w:rPr>
        <w:t xml:space="preserve">Tulos</w:t>
      </w:r>
    </w:p>
    <w:p>
      <w:r>
        <w:t xml:space="preserve">olutta</w:t>
      </w:r>
    </w:p>
    <w:p>
      <w:r>
        <w:rPr>
          <w:b/>
        </w:rPr>
        <w:t xml:space="preserve">Tulos</w:t>
      </w:r>
    </w:p>
    <w:p>
      <w:r>
        <w:t xml:space="preserve">Sooda</w:t>
      </w:r>
    </w:p>
    <w:p>
      <w:r>
        <w:rPr>
          <w:b/>
        </w:rPr>
        <w:t xml:space="preserve">Tulos</w:t>
      </w:r>
    </w:p>
    <w:p>
      <w:r>
        <w:t xml:space="preserve">vesi</w:t>
      </w:r>
    </w:p>
    <w:p>
      <w:r>
        <w:rPr>
          <w:b/>
        </w:rPr>
        <w:t xml:space="preserve">Esimerkki 7.4375</w:t>
      </w:r>
    </w:p>
    <w:p>
      <w:r>
        <w:t xml:space="preserve">Kerro jotain, mitä tiedät Venäjästä.</w:t>
      </w:r>
    </w:p>
    <w:p>
      <w:r>
        <w:rPr>
          <w:b/>
        </w:rPr>
        <w:t xml:space="preserve">Tulos</w:t>
      </w:r>
    </w:p>
    <w:p>
      <w:r>
        <w:t xml:space="preserve">kylmyys</w:t>
      </w:r>
    </w:p>
    <w:p>
      <w:r>
        <w:rPr>
          <w:b/>
        </w:rPr>
        <w:t xml:space="preserve">Tulos</w:t>
      </w:r>
    </w:p>
    <w:p>
      <w:r>
        <w:t xml:space="preserve">kommunismi</w:t>
      </w:r>
    </w:p>
    <w:p>
      <w:r>
        <w:rPr>
          <w:b/>
        </w:rPr>
        <w:t xml:space="preserve">Tulos</w:t>
      </w:r>
    </w:p>
    <w:p>
      <w:r>
        <w:t xml:space="preserve">lumi</w:t>
      </w:r>
    </w:p>
    <w:p>
      <w:r>
        <w:rPr>
          <w:b/>
        </w:rPr>
        <w:t xml:space="preserve">Tulos</w:t>
      </w:r>
    </w:p>
    <w:p>
      <w:r>
        <w:t xml:space="preserve">vodka</w:t>
      </w:r>
    </w:p>
    <w:p>
      <w:r>
        <w:rPr>
          <w:b/>
        </w:rPr>
        <w:t xml:space="preserve">Tulos</w:t>
      </w:r>
    </w:p>
    <w:p>
      <w:r>
        <w:t xml:space="preserve">jääkiekko</w:t>
      </w:r>
    </w:p>
    <w:p>
      <w:r>
        <w:rPr>
          <w:b/>
        </w:rPr>
        <w:t xml:space="preserve">Esimerkki 7.4376</w:t>
      </w:r>
    </w:p>
    <w:p>
      <w:r>
        <w:t xml:space="preserve">Nimeä kodinkone, joka voi kuumentua.</w:t>
      </w:r>
    </w:p>
    <w:p>
      <w:r>
        <w:rPr>
          <w:b/>
        </w:rPr>
        <w:t xml:space="preserve">Tulos</w:t>
      </w:r>
    </w:p>
    <w:p>
      <w:r>
        <w:t xml:space="preserve">rauta</w:t>
      </w:r>
    </w:p>
    <w:p>
      <w:r>
        <w:rPr>
          <w:b/>
        </w:rPr>
        <w:t xml:space="preserve">Tulos</w:t>
      </w:r>
    </w:p>
    <w:p>
      <w:r>
        <w:t xml:space="preserve">uuni</w:t>
      </w:r>
    </w:p>
    <w:p>
      <w:r>
        <w:rPr>
          <w:b/>
        </w:rPr>
        <w:t xml:space="preserve">Tulos</w:t>
      </w:r>
    </w:p>
    <w:p>
      <w:r>
        <w:t xml:space="preserve">tietokone</w:t>
      </w:r>
    </w:p>
    <w:p>
      <w:r>
        <w:rPr>
          <w:b/>
        </w:rPr>
        <w:t xml:space="preserve">Tulos</w:t>
      </w:r>
    </w:p>
    <w:p>
      <w:r>
        <w:t xml:space="preserve">leivänpaahdin</w:t>
      </w:r>
    </w:p>
    <w:p>
      <w:r>
        <w:rPr>
          <w:b/>
        </w:rPr>
        <w:t xml:space="preserve">Tulos</w:t>
      </w:r>
    </w:p>
    <w:p>
      <w:r>
        <w:t xml:space="preserve">hiustenkuivaaja</w:t>
      </w:r>
    </w:p>
    <w:p>
      <w:r>
        <w:rPr>
          <w:b/>
        </w:rPr>
        <w:t xml:space="preserve">Tulos</w:t>
      </w:r>
    </w:p>
    <w:p>
      <w:r>
        <w:t xml:space="preserve">mikroaaltouuni</w:t>
      </w:r>
    </w:p>
    <w:p>
      <w:r>
        <w:rPr>
          <w:b/>
        </w:rPr>
        <w:t xml:space="preserve">Esimerkki 7.4377</w:t>
      </w:r>
    </w:p>
    <w:p>
      <w:r>
        <w:t xml:space="preserve">nimeä lahjakkuus, jonka toivoisit itselläsi olevan.</w:t>
      </w:r>
    </w:p>
    <w:p>
      <w:r>
        <w:rPr>
          <w:b/>
        </w:rPr>
        <w:t xml:space="preserve">Tulos</w:t>
      </w:r>
    </w:p>
    <w:p>
      <w:r>
        <w:t xml:space="preserve">laulaa</w:t>
      </w:r>
    </w:p>
    <w:p>
      <w:r>
        <w:rPr>
          <w:b/>
        </w:rPr>
        <w:t xml:space="preserve">Tulos</w:t>
      </w:r>
    </w:p>
    <w:p>
      <w:r>
        <w:t xml:space="preserve">soittaa instrumenttia</w:t>
      </w:r>
    </w:p>
    <w:p>
      <w:r>
        <w:rPr>
          <w:b/>
        </w:rPr>
        <w:t xml:space="preserve">Tulos</w:t>
      </w:r>
    </w:p>
    <w:p>
      <w:r>
        <w:t xml:space="preserve">urheilullinen kyky</w:t>
      </w:r>
    </w:p>
    <w:p>
      <w:r>
        <w:rPr>
          <w:b/>
        </w:rPr>
        <w:t xml:space="preserve">Tulos</w:t>
      </w:r>
    </w:p>
    <w:p>
      <w:r>
        <w:t xml:space="preserve">taide</w:t>
      </w:r>
    </w:p>
    <w:p>
      <w:r>
        <w:rPr>
          <w:b/>
        </w:rPr>
        <w:t xml:space="preserve">Tulos</w:t>
      </w:r>
    </w:p>
    <w:p>
      <w:r>
        <w:t xml:space="preserve">tanssivat</w:t>
      </w:r>
    </w:p>
    <w:p>
      <w:r>
        <w:rPr>
          <w:b/>
        </w:rPr>
        <w:t xml:space="preserve">Tulos</w:t>
      </w:r>
    </w:p>
    <w:p>
      <w:r>
        <w:t xml:space="preserve">ruoanlaitto</w:t>
      </w:r>
    </w:p>
    <w:p>
      <w:r>
        <w:rPr>
          <w:b/>
        </w:rPr>
        <w:t xml:space="preserve">Esimerkki 7.4378</w:t>
      </w:r>
    </w:p>
    <w:p>
      <w:r>
        <w:t xml:space="preserve">nimeä jokin tietty asia, joka tarjoillaan kupissa.</w:t>
      </w:r>
    </w:p>
    <w:p>
      <w:r>
        <w:rPr>
          <w:b/>
        </w:rPr>
        <w:t xml:space="preserve">Tulos</w:t>
      </w:r>
    </w:p>
    <w:p>
      <w:r>
        <w:t xml:space="preserve">kahvi</w:t>
      </w:r>
    </w:p>
    <w:p>
      <w:r>
        <w:rPr>
          <w:b/>
        </w:rPr>
        <w:t xml:space="preserve">Tulos</w:t>
      </w:r>
    </w:p>
    <w:p>
      <w:r>
        <w:t xml:space="preserve">vesi</w:t>
      </w:r>
    </w:p>
    <w:p>
      <w:r>
        <w:rPr>
          <w:b/>
        </w:rPr>
        <w:t xml:space="preserve">Tulos</w:t>
      </w:r>
    </w:p>
    <w:p>
      <w:r>
        <w:t xml:space="preserve">jäätelö</w:t>
      </w:r>
    </w:p>
    <w:p>
      <w:r>
        <w:rPr>
          <w:b/>
        </w:rPr>
        <w:t xml:space="preserve">Tulos</w:t>
      </w:r>
    </w:p>
    <w:p>
      <w:r>
        <w:t xml:space="preserve">virvoitusjuomat</w:t>
      </w:r>
    </w:p>
    <w:p>
      <w:r>
        <w:rPr>
          <w:b/>
        </w:rPr>
        <w:t xml:space="preserve">Tulos</w:t>
      </w:r>
    </w:p>
    <w:p>
      <w:r>
        <w:t xml:space="preserve">appelsiinimehu</w:t>
      </w:r>
    </w:p>
    <w:p>
      <w:r>
        <w:rPr>
          <w:b/>
        </w:rPr>
        <w:t xml:space="preserve">Tulos</w:t>
      </w:r>
    </w:p>
    <w:p>
      <w:r>
        <w:t xml:space="preserve">maito</w:t>
      </w:r>
    </w:p>
    <w:p>
      <w:r>
        <w:rPr>
          <w:b/>
        </w:rPr>
        <w:t xml:space="preserve">Esimerkki 7.4379</w:t>
      </w:r>
    </w:p>
    <w:p>
      <w:r>
        <w:t xml:space="preserve">mainitse valitus, joka henkilöllä voi olla tanssiparistaan.</w:t>
      </w:r>
    </w:p>
    <w:p>
      <w:r>
        <w:rPr>
          <w:b/>
        </w:rPr>
        <w:t xml:space="preserve">Tulos</w:t>
      </w:r>
    </w:p>
    <w:p>
      <w:r>
        <w:t xml:space="preserve">astu jaloille</w:t>
      </w:r>
    </w:p>
    <w:p>
      <w:r>
        <w:rPr>
          <w:b/>
        </w:rPr>
        <w:t xml:space="preserve">Tulos</w:t>
      </w:r>
    </w:p>
    <w:p>
      <w:r>
        <w:t xml:space="preserve">kömpelö</w:t>
      </w:r>
    </w:p>
    <w:p>
      <w:r>
        <w:rPr>
          <w:b/>
        </w:rPr>
        <w:t xml:space="preserve">Esimerkki 7.4380</w:t>
      </w:r>
    </w:p>
    <w:p>
      <w:r>
        <w:t xml:space="preserve">nimeä jotain, joka toimii vain, jos siihen liittyy ehtoja.</w:t>
      </w:r>
    </w:p>
    <w:p>
      <w:r>
        <w:rPr>
          <w:b/>
        </w:rPr>
        <w:t xml:space="preserve">Tulos</w:t>
      </w:r>
    </w:p>
    <w:p>
      <w:r>
        <w:t xml:space="preserve">nukke</w:t>
      </w:r>
    </w:p>
    <w:p>
      <w:r>
        <w:rPr>
          <w:b/>
        </w:rPr>
        <w:t xml:space="preserve">Tulos</w:t>
      </w:r>
    </w:p>
    <w:p>
      <w:r>
        <w:t xml:space="preserve">kitara</w:t>
      </w:r>
    </w:p>
    <w:p>
      <w:r>
        <w:rPr>
          <w:b/>
        </w:rPr>
        <w:t xml:space="preserve">Tulos</w:t>
      </w:r>
    </w:p>
    <w:p>
      <w:r>
        <w:t xml:space="preserve">viulu</w:t>
      </w:r>
    </w:p>
    <w:p>
      <w:r>
        <w:rPr>
          <w:b/>
        </w:rPr>
        <w:t xml:space="preserve">Tulos</w:t>
      </w:r>
    </w:p>
    <w:p>
      <w:r>
        <w:t xml:space="preserve">jojo</w:t>
      </w:r>
    </w:p>
    <w:p>
      <w:r>
        <w:rPr>
          <w:b/>
        </w:rPr>
        <w:t xml:space="preserve">Tulos</w:t>
      </w:r>
    </w:p>
    <w:p>
      <w:r>
        <w:t xml:space="preserve">leija</w:t>
      </w:r>
    </w:p>
    <w:p>
      <w:r>
        <w:rPr>
          <w:b/>
        </w:rPr>
        <w:t xml:space="preserve">Esimerkki 7.4381</w:t>
      </w:r>
    </w:p>
    <w:p>
      <w:r>
        <w:t xml:space="preserve">Nimeä jokin asia, jota näet paljon Las Vegasin kasinolla.</w:t>
      </w:r>
    </w:p>
    <w:p>
      <w:r>
        <w:rPr>
          <w:b/>
        </w:rPr>
        <w:t xml:space="preserve">Tulos</w:t>
      </w:r>
    </w:p>
    <w:p>
      <w:r>
        <w:t xml:space="preserve">peliautomaatit</w:t>
      </w:r>
    </w:p>
    <w:p>
      <w:r>
        <w:rPr>
          <w:b/>
        </w:rPr>
        <w:t xml:space="preserve">Tulos</w:t>
      </w:r>
    </w:p>
    <w:p>
      <w:r>
        <w:t xml:space="preserve">asiakkaat</w:t>
      </w:r>
    </w:p>
    <w:p>
      <w:r>
        <w:rPr>
          <w:b/>
        </w:rPr>
        <w:t xml:space="preserve">Tulos</w:t>
      </w:r>
    </w:p>
    <w:p>
      <w:r>
        <w:t xml:space="preserve">sirut</w:t>
      </w:r>
    </w:p>
    <w:p>
      <w:r>
        <w:rPr>
          <w:b/>
        </w:rPr>
        <w:t xml:space="preserve">Tulos</w:t>
      </w:r>
    </w:p>
    <w:p>
      <w:r>
        <w:t xml:space="preserve">valot</w:t>
      </w:r>
    </w:p>
    <w:p>
      <w:r>
        <w:rPr>
          <w:b/>
        </w:rPr>
        <w:t xml:space="preserve">Tulos</w:t>
      </w:r>
    </w:p>
    <w:p>
      <w:r>
        <w:t xml:space="preserve">näyttää tyttöjä</w:t>
      </w:r>
    </w:p>
    <w:p>
      <w:r>
        <w:rPr>
          <w:b/>
        </w:rPr>
        <w:t xml:space="preserve">Esimerkki 7.4382</w:t>
      </w:r>
    </w:p>
    <w:p>
      <w:r>
        <w:t xml:space="preserve">Nimeä jokin asia, jota et haluaisi rikkoutua juuri ennen suuria juhlia.</w:t>
      </w:r>
    </w:p>
    <w:p>
      <w:r>
        <w:rPr>
          <w:b/>
        </w:rPr>
        <w:t xml:space="preserve">Tulos</w:t>
      </w:r>
    </w:p>
    <w:p>
      <w:r>
        <w:t xml:space="preserve">jääkaappi</w:t>
      </w:r>
    </w:p>
    <w:p>
      <w:r>
        <w:rPr>
          <w:b/>
        </w:rPr>
        <w:t xml:space="preserve">Tulos</w:t>
      </w:r>
    </w:p>
    <w:p>
      <w:r>
        <w:t xml:space="preserve">liesi</w:t>
      </w:r>
    </w:p>
    <w:p>
      <w:r>
        <w:rPr>
          <w:b/>
        </w:rPr>
        <w:t xml:space="preserve">Tulos</w:t>
      </w:r>
    </w:p>
    <w:p>
      <w:r>
        <w:t xml:space="preserve">ilmastointilaite</w:t>
      </w:r>
    </w:p>
    <w:p>
      <w:r>
        <w:rPr>
          <w:b/>
        </w:rPr>
        <w:t xml:space="preserve">Tulos</w:t>
      </w:r>
    </w:p>
    <w:p>
      <w:r>
        <w:t xml:space="preserve">auto</w:t>
      </w:r>
    </w:p>
    <w:p>
      <w:r>
        <w:rPr>
          <w:b/>
        </w:rPr>
        <w:t xml:space="preserve">Tulos</w:t>
      </w:r>
    </w:p>
    <w:p>
      <w:r>
        <w:t xml:space="preserve">sähkö</w:t>
      </w:r>
    </w:p>
    <w:p>
      <w:r>
        <w:rPr>
          <w:b/>
        </w:rPr>
        <w:t xml:space="preserve">Tulos</w:t>
      </w:r>
    </w:p>
    <w:p>
      <w:r>
        <w:t xml:space="preserve">ruokapöytä</w:t>
      </w:r>
    </w:p>
    <w:p>
      <w:r>
        <w:rPr>
          <w:b/>
        </w:rPr>
        <w:t xml:space="preserve">Esimerkki 7.4383</w:t>
      </w:r>
    </w:p>
    <w:p>
      <w:r>
        <w:t xml:space="preserve">nimeä jokin asia, jota kohtaan henkilöllä voi olla fobia.</w:t>
      </w:r>
    </w:p>
    <w:p>
      <w:r>
        <w:rPr>
          <w:b/>
        </w:rPr>
        <w:t xml:space="preserve">Tulos</w:t>
      </w:r>
    </w:p>
    <w:p>
      <w:r>
        <w:t xml:space="preserve">vikoja</w:t>
      </w:r>
    </w:p>
    <w:p>
      <w:r>
        <w:rPr>
          <w:b/>
        </w:rPr>
        <w:t xml:space="preserve">Tulos</w:t>
      </w:r>
    </w:p>
    <w:p>
      <w:r>
        <w:t xml:space="preserve">korkeudet</w:t>
      </w:r>
    </w:p>
    <w:p>
      <w:r>
        <w:rPr>
          <w:b/>
        </w:rPr>
        <w:t xml:space="preserve">Tulos</w:t>
      </w:r>
    </w:p>
    <w:p>
      <w:r>
        <w:t xml:space="preserve">suljetut tilat</w:t>
      </w:r>
    </w:p>
    <w:p>
      <w:r>
        <w:rPr>
          <w:b/>
        </w:rPr>
        <w:t xml:space="preserve">Tulos</w:t>
      </w:r>
    </w:p>
    <w:p>
      <w:r>
        <w:t xml:space="preserve">pimeys</w:t>
      </w:r>
    </w:p>
    <w:p>
      <w:r>
        <w:rPr>
          <w:b/>
        </w:rPr>
        <w:t xml:space="preserve">Tulos</w:t>
      </w:r>
    </w:p>
    <w:p>
      <w:r>
        <w:t xml:space="preserve">käärmeet</w:t>
      </w:r>
    </w:p>
    <w:p>
      <w:r>
        <w:rPr>
          <w:b/>
        </w:rPr>
        <w:t xml:space="preserve">Tulos</w:t>
      </w:r>
    </w:p>
    <w:p>
      <w:r>
        <w:t xml:space="preserve">vesi</w:t>
      </w:r>
    </w:p>
    <w:p>
      <w:r>
        <w:rPr>
          <w:b/>
        </w:rPr>
        <w:t xml:space="preserve">Esimerkki 7.4384</w:t>
      </w:r>
    </w:p>
    <w:p>
      <w:r>
        <w:t xml:space="preserve">nimeä joku, joka voisi leipoa sinulle kakun.</w:t>
      </w:r>
    </w:p>
    <w:p>
      <w:r>
        <w:rPr>
          <w:b/>
        </w:rPr>
        <w:t xml:space="preserve">Tulos</w:t>
      </w:r>
    </w:p>
    <w:p>
      <w:r>
        <w:t xml:space="preserve">äiti</w:t>
      </w:r>
    </w:p>
    <w:p>
      <w:r>
        <w:rPr>
          <w:b/>
        </w:rPr>
        <w:t xml:space="preserve">Tulos</w:t>
      </w:r>
    </w:p>
    <w:p>
      <w:r>
        <w:t xml:space="preserve">isoäiti</w:t>
      </w:r>
    </w:p>
    <w:p>
      <w:r>
        <w:rPr>
          <w:b/>
        </w:rPr>
        <w:t xml:space="preserve">Tulos</w:t>
      </w:r>
    </w:p>
    <w:p>
      <w:r>
        <w:t xml:space="preserve">leipuri</w:t>
      </w:r>
    </w:p>
    <w:p>
      <w:r>
        <w:rPr>
          <w:b/>
        </w:rPr>
        <w:t xml:space="preserve">Tulos</w:t>
      </w:r>
    </w:p>
    <w:p>
      <w:r>
        <w:t xml:space="preserve">lapset</w:t>
      </w:r>
    </w:p>
    <w:p>
      <w:r>
        <w:rPr>
          <w:b/>
        </w:rPr>
        <w:t xml:space="preserve">Esimerkki 7.4385</w:t>
      </w:r>
    </w:p>
    <w:p>
      <w:r>
        <w:t xml:space="preserve">Nimeä jokin asia, joka voisi nolata näyttelijän näyttämöllä.</w:t>
      </w:r>
    </w:p>
    <w:p>
      <w:r>
        <w:rPr>
          <w:b/>
        </w:rPr>
        <w:t xml:space="preserve">Tulos</w:t>
      </w:r>
    </w:p>
    <w:p>
      <w:r>
        <w:t xml:space="preserve">te unohdatte linjan</w:t>
      </w:r>
    </w:p>
    <w:p>
      <w:r>
        <w:rPr>
          <w:b/>
        </w:rPr>
        <w:t xml:space="preserve">Tulos</w:t>
      </w:r>
    </w:p>
    <w:p>
      <w:r>
        <w:t xml:space="preserve">kompastuu/putoaa</w:t>
      </w:r>
    </w:p>
    <w:p>
      <w:r>
        <w:rPr>
          <w:b/>
        </w:rPr>
        <w:t xml:space="preserve">Tulos</w:t>
      </w:r>
    </w:p>
    <w:p>
      <w:r>
        <w:t xml:space="preserve">te housut putoaa</w:t>
      </w:r>
    </w:p>
    <w:p>
      <w:r>
        <w:rPr>
          <w:b/>
        </w:rPr>
        <w:t xml:space="preserve">Tulos</w:t>
      </w:r>
    </w:p>
    <w:p>
      <w:r>
        <w:t xml:space="preserve">te lennätte ja avaatte vetoketjun</w:t>
      </w:r>
    </w:p>
    <w:p>
      <w:r>
        <w:rPr>
          <w:b/>
        </w:rPr>
        <w:t xml:space="preserve">Tulos</w:t>
      </w:r>
    </w:p>
    <w:p>
      <w:r>
        <w:t xml:space="preserve">te rikkoo tuulen</w:t>
      </w:r>
    </w:p>
    <w:p>
      <w:r>
        <w:rPr>
          <w:b/>
        </w:rPr>
        <w:t xml:space="preserve">Esimerkki 7.4386</w:t>
      </w:r>
    </w:p>
    <w:p>
      <w:r>
        <w:t xml:space="preserve">nimeä jotain, mitä tarvitset autiomaassa.</w:t>
      </w:r>
    </w:p>
    <w:p>
      <w:r>
        <w:rPr>
          <w:b/>
        </w:rPr>
        <w:t xml:space="preserve">Tulos</w:t>
      </w:r>
    </w:p>
    <w:p>
      <w:r>
        <w:t xml:space="preserve">vesi</w:t>
      </w:r>
    </w:p>
    <w:p>
      <w:r>
        <w:rPr>
          <w:b/>
        </w:rPr>
        <w:t xml:space="preserve">Tulos</w:t>
      </w:r>
    </w:p>
    <w:p>
      <w:r>
        <w:t xml:space="preserve">sateenvarjo</w:t>
      </w:r>
    </w:p>
    <w:p>
      <w:r>
        <w:rPr>
          <w:b/>
        </w:rPr>
        <w:t xml:space="preserve">Tulos</w:t>
      </w:r>
    </w:p>
    <w:p>
      <w:r>
        <w:t xml:space="preserve">kameli</w:t>
      </w:r>
    </w:p>
    <w:p>
      <w:r>
        <w:rPr>
          <w:b/>
        </w:rPr>
        <w:t xml:space="preserve">Tulos</w:t>
      </w:r>
    </w:p>
    <w:p>
      <w:r>
        <w:t xml:space="preserve">kompassi</w:t>
      </w:r>
    </w:p>
    <w:p>
      <w:r>
        <w:rPr>
          <w:b/>
        </w:rPr>
        <w:t xml:space="preserve">Esimerkki 7.4387</w:t>
      </w:r>
    </w:p>
    <w:p>
      <w:r>
        <w:t xml:space="preserve">nimeä vaarallinen vesiurheilulaji.</w:t>
      </w:r>
    </w:p>
    <w:p>
      <w:r>
        <w:rPr>
          <w:b/>
        </w:rPr>
        <w:t xml:space="preserve">Tulos</w:t>
      </w:r>
    </w:p>
    <w:p>
      <w:r>
        <w:t xml:space="preserve">vesihiihto</w:t>
      </w:r>
    </w:p>
    <w:p>
      <w:r>
        <w:rPr>
          <w:b/>
        </w:rPr>
        <w:t xml:space="preserve">Tulos</w:t>
      </w:r>
    </w:p>
    <w:p>
      <w:r>
        <w:t xml:space="preserve">surffaus</w:t>
      </w:r>
    </w:p>
    <w:p>
      <w:r>
        <w:rPr>
          <w:b/>
        </w:rPr>
        <w:t xml:space="preserve">Tulos</w:t>
      </w:r>
    </w:p>
    <w:p>
      <w:r>
        <w:t xml:space="preserve">veneily</w:t>
      </w:r>
    </w:p>
    <w:p>
      <w:r>
        <w:rPr>
          <w:b/>
        </w:rPr>
        <w:t xml:space="preserve">Tulos</w:t>
      </w:r>
    </w:p>
    <w:p>
      <w:r>
        <w:t xml:space="preserve">vesiskootterihiihto</w:t>
      </w:r>
    </w:p>
    <w:p>
      <w:r>
        <w:rPr>
          <w:b/>
        </w:rPr>
        <w:t xml:space="preserve">Tulos</w:t>
      </w:r>
    </w:p>
    <w:p>
      <w:r>
        <w:t xml:space="preserve">sukellus</w:t>
      </w:r>
    </w:p>
    <w:p>
      <w:r>
        <w:rPr>
          <w:b/>
        </w:rPr>
        <w:t xml:space="preserve">Tulos</w:t>
      </w:r>
    </w:p>
    <w:p>
      <w:r>
        <w:t xml:space="preserve">vesipallo</w:t>
      </w:r>
    </w:p>
    <w:p>
      <w:r>
        <w:rPr>
          <w:b/>
        </w:rPr>
        <w:t xml:space="preserve">Tulos</w:t>
      </w:r>
    </w:p>
    <w:p>
      <w:r>
        <w:t xml:space="preserve">koskenlasku</w:t>
      </w:r>
    </w:p>
    <w:p>
      <w:r>
        <w:rPr>
          <w:b/>
        </w:rPr>
        <w:t xml:space="preserve">Esimerkki 7.4388</w:t>
      </w:r>
    </w:p>
    <w:p>
      <w:r>
        <w:t xml:space="preserve">nimeä jokin kirkas asia.</w:t>
      </w:r>
    </w:p>
    <w:p>
      <w:r>
        <w:rPr>
          <w:b/>
        </w:rPr>
        <w:t xml:space="preserve">Tulos</w:t>
      </w:r>
    </w:p>
    <w:p>
      <w:r>
        <w:t xml:space="preserve">aurinko/auringonvalo</w:t>
      </w:r>
    </w:p>
    <w:p>
      <w:r>
        <w:rPr>
          <w:b/>
        </w:rPr>
        <w:t xml:space="preserve">Tulos</w:t>
      </w:r>
    </w:p>
    <w:p>
      <w:r>
        <w:t xml:space="preserve">hehkulamppu</w:t>
      </w:r>
    </w:p>
    <w:p>
      <w:r>
        <w:rPr>
          <w:b/>
        </w:rPr>
        <w:t xml:space="preserve">Tulos</w:t>
      </w:r>
    </w:p>
    <w:p>
      <w:r>
        <w:t xml:space="preserve">tähti</w:t>
      </w:r>
    </w:p>
    <w:p>
      <w:r>
        <w:rPr>
          <w:b/>
        </w:rPr>
        <w:t xml:space="preserve">Tulos</w:t>
      </w:r>
    </w:p>
    <w:p>
      <w:r>
        <w:t xml:space="preserve">timantti</w:t>
      </w:r>
    </w:p>
    <w:p>
      <w:r>
        <w:rPr>
          <w:b/>
        </w:rPr>
        <w:t xml:space="preserve">Esimerkki 7.4389</w:t>
      </w:r>
    </w:p>
    <w:p>
      <w:r>
        <w:t xml:space="preserve">nimeä tilaisuus, jolloin ihmiset tulevat tunteellisiksi.</w:t>
      </w:r>
    </w:p>
    <w:p>
      <w:r>
        <w:rPr>
          <w:b/>
        </w:rPr>
        <w:t xml:space="preserve">Tulos</w:t>
      </w:r>
    </w:p>
    <w:p>
      <w:r>
        <w:t xml:space="preserve">häät</w:t>
      </w:r>
    </w:p>
    <w:p>
      <w:r>
        <w:rPr>
          <w:b/>
        </w:rPr>
        <w:t xml:space="preserve">Tulos</w:t>
      </w:r>
    </w:p>
    <w:p>
      <w:r>
        <w:t xml:space="preserve">hautajaiset</w:t>
      </w:r>
    </w:p>
    <w:p>
      <w:r>
        <w:rPr>
          <w:b/>
        </w:rPr>
        <w:t xml:space="preserve">Tulos</w:t>
      </w:r>
    </w:p>
    <w:p>
      <w:r>
        <w:t xml:space="preserve">vuosipäivä</w:t>
      </w:r>
    </w:p>
    <w:p>
      <w:r>
        <w:rPr>
          <w:b/>
        </w:rPr>
        <w:t xml:space="preserve">Tulos</w:t>
      </w:r>
    </w:p>
    <w:p>
      <w:r>
        <w:t xml:space="preserve">joulu</w:t>
      </w:r>
    </w:p>
    <w:p>
      <w:r>
        <w:rPr>
          <w:b/>
        </w:rPr>
        <w:t xml:space="preserve">Tulos</w:t>
      </w:r>
    </w:p>
    <w:p>
      <w:r>
        <w:t xml:space="preserve">ystävänpäivä</w:t>
      </w:r>
    </w:p>
    <w:p>
      <w:r>
        <w:rPr>
          <w:b/>
        </w:rPr>
        <w:t xml:space="preserve">Tulos</w:t>
      </w:r>
    </w:p>
    <w:p>
      <w:r>
        <w:t xml:space="preserve">lapsen syntymä</w:t>
      </w:r>
    </w:p>
    <w:p>
      <w:r>
        <w:rPr>
          <w:b/>
        </w:rPr>
        <w:t xml:space="preserve">Esimerkki 7.4390</w:t>
      </w:r>
    </w:p>
    <w:p>
      <w:r>
        <w:t xml:space="preserve">Kerro jotain, mitä puolisosi saattaa tehdä, mikä ärsyttää sinua.</w:t>
      </w:r>
    </w:p>
    <w:p>
      <w:r>
        <w:rPr>
          <w:b/>
        </w:rPr>
        <w:t xml:space="preserve">Tulos</w:t>
      </w:r>
    </w:p>
    <w:p>
      <w:r>
        <w:t xml:space="preserve">kuorsaa</w:t>
      </w:r>
    </w:p>
    <w:p>
      <w:r>
        <w:rPr>
          <w:b/>
        </w:rPr>
        <w:t xml:space="preserve">Tulos</w:t>
      </w:r>
    </w:p>
    <w:p>
      <w:r>
        <w:t xml:space="preserve">nalkuttava</w:t>
      </w:r>
    </w:p>
    <w:p>
      <w:r>
        <w:rPr>
          <w:b/>
        </w:rPr>
        <w:t xml:space="preserve">Tulos</w:t>
      </w:r>
    </w:p>
    <w:p>
      <w:r>
        <w:t xml:space="preserve">sotkee</w:t>
      </w:r>
    </w:p>
    <w:p>
      <w:r>
        <w:rPr>
          <w:b/>
        </w:rPr>
        <w:t xml:space="preserve">Tulos</w:t>
      </w:r>
    </w:p>
    <w:p>
      <w:r>
        <w:t xml:space="preserve">käyttää liikaa rahaa</w:t>
      </w:r>
    </w:p>
    <w:p>
      <w:r>
        <w:rPr>
          <w:b/>
        </w:rPr>
        <w:t xml:space="preserve">Tulos</w:t>
      </w:r>
    </w:p>
    <w:p>
      <w:r>
        <w:t xml:space="preserve">valehtelu</w:t>
      </w:r>
    </w:p>
    <w:p>
      <w:r>
        <w:rPr>
          <w:b/>
        </w:rPr>
        <w:t xml:space="preserve">Esimerkki 7.4391</w:t>
      </w:r>
    </w:p>
    <w:p>
      <w:r>
        <w:t xml:space="preserve">Nimeä joku, jonka mies ei haluaisi ilmestyvän polttareihinsa.</w:t>
      </w:r>
    </w:p>
    <w:p>
      <w:r>
        <w:rPr>
          <w:b/>
        </w:rPr>
        <w:t xml:space="preserve">Tulos</w:t>
      </w:r>
    </w:p>
    <w:p>
      <w:r>
        <w:t xml:space="preserve">hänen kihlattunsa</w:t>
      </w:r>
    </w:p>
    <w:p>
      <w:r>
        <w:rPr>
          <w:b/>
        </w:rPr>
        <w:t xml:space="preserve">Tulos</w:t>
      </w:r>
    </w:p>
    <w:p>
      <w:r>
        <w:t xml:space="preserve">hänen exänsä</w:t>
      </w:r>
    </w:p>
    <w:p>
      <w:r>
        <w:rPr>
          <w:b/>
        </w:rPr>
        <w:t xml:space="preserve">Tulos</w:t>
      </w:r>
    </w:p>
    <w:p>
      <w:r>
        <w:t xml:space="preserve">hänen äitinsä/isänsä</w:t>
      </w:r>
    </w:p>
    <w:p>
      <w:r>
        <w:rPr>
          <w:b/>
        </w:rPr>
        <w:t xml:space="preserve">Tulos</w:t>
      </w:r>
    </w:p>
    <w:p>
      <w:r>
        <w:t xml:space="preserve">tulevat appivanhemmat</w:t>
      </w:r>
    </w:p>
    <w:p>
      <w:r>
        <w:rPr>
          <w:b/>
        </w:rPr>
        <w:t xml:space="preserve">Tulos</w:t>
      </w:r>
    </w:p>
    <w:p>
      <w:r>
        <w:t xml:space="preserve">hänen lapsensa</w:t>
      </w:r>
    </w:p>
    <w:p>
      <w:r>
        <w:rPr>
          <w:b/>
        </w:rPr>
        <w:t xml:space="preserve">Esimerkki 7.4392</w:t>
      </w:r>
    </w:p>
    <w:p>
      <w:r>
        <w:t xml:space="preserve">Kerro jokin likainen asiasi.</w:t>
      </w:r>
    </w:p>
    <w:p>
      <w:r>
        <w:rPr>
          <w:b/>
        </w:rPr>
        <w:t xml:space="preserve">Tulos</w:t>
      </w:r>
    </w:p>
    <w:p>
      <w:r>
        <w:t xml:space="preserve">lähetä meille vastauksesi!</w:t>
      </w:r>
    </w:p>
    <w:p>
      <w:r>
        <w:rPr>
          <w:b/>
        </w:rPr>
        <w:t xml:space="preserve">Tulos</w:t>
      </w:r>
    </w:p>
    <w:p>
      <w:r>
        <w:t xml:space="preserve">vaatteet</w:t>
      </w:r>
    </w:p>
    <w:p>
      <w:r>
        <w:rPr>
          <w:b/>
        </w:rPr>
        <w:t xml:space="preserve">Tulos</w:t>
      </w:r>
    </w:p>
    <w:p>
      <w:r>
        <w:t xml:space="preserve">astiat</w:t>
      </w:r>
    </w:p>
    <w:p>
      <w:r>
        <w:rPr>
          <w:b/>
        </w:rPr>
        <w:t xml:space="preserve">Esimerkki 7.4393</w:t>
      </w:r>
    </w:p>
    <w:p>
      <w:r>
        <w:t xml:space="preserve">Nimeä jokin asia, jota tarvitsisit paljon, jos olisit cheerleader.</w:t>
      </w:r>
    </w:p>
    <w:p>
      <w:r>
        <w:rPr>
          <w:b/>
        </w:rPr>
        <w:t xml:space="preserve">Tulos</w:t>
      </w:r>
    </w:p>
    <w:p>
      <w:r>
        <w:t xml:space="preserve">energia</w:t>
      </w:r>
    </w:p>
    <w:p>
      <w:r>
        <w:rPr>
          <w:b/>
        </w:rPr>
        <w:t xml:space="preserve">Tulos</w:t>
      </w:r>
    </w:p>
    <w:p>
      <w:r>
        <w:t xml:space="preserve">pom-poms</w:t>
      </w:r>
    </w:p>
    <w:p>
      <w:r>
        <w:rPr>
          <w:b/>
        </w:rPr>
        <w:t xml:space="preserve">Tulos</w:t>
      </w:r>
    </w:p>
    <w:p>
      <w:r>
        <w:t xml:space="preserve">yhteishenki</w:t>
      </w:r>
    </w:p>
    <w:p>
      <w:r>
        <w:rPr>
          <w:b/>
        </w:rPr>
        <w:t xml:space="preserve">Tulos</w:t>
      </w:r>
    </w:p>
    <w:p>
      <w:r>
        <w:t xml:space="preserve">harjoitus</w:t>
      </w:r>
    </w:p>
    <w:p>
      <w:r>
        <w:rPr>
          <w:b/>
        </w:rPr>
        <w:t xml:space="preserve">Tulos</w:t>
      </w:r>
    </w:p>
    <w:p>
      <w:r>
        <w:t xml:space="preserve">yhtenäinen</w:t>
      </w:r>
    </w:p>
    <w:p>
      <w:r>
        <w:rPr>
          <w:b/>
        </w:rPr>
        <w:t xml:space="preserve">Esimerkki 7.4394</w:t>
      </w:r>
    </w:p>
    <w:p>
      <w:r>
        <w:t xml:space="preserve">Mainitse yksi sairaaloita koskeva valitus.</w:t>
      </w:r>
    </w:p>
    <w:p>
      <w:r>
        <w:rPr>
          <w:b/>
        </w:rPr>
        <w:t xml:space="preserve">Tulos</w:t>
      </w:r>
    </w:p>
    <w:p>
      <w:r>
        <w:t xml:space="preserve">ruoka</w:t>
      </w:r>
    </w:p>
    <w:p>
      <w:r>
        <w:rPr>
          <w:b/>
        </w:rPr>
        <w:t xml:space="preserve">Tulos</w:t>
      </w:r>
    </w:p>
    <w:p>
      <w:r>
        <w:t xml:space="preserve">odota</w:t>
      </w:r>
    </w:p>
    <w:p>
      <w:r>
        <w:rPr>
          <w:b/>
        </w:rPr>
        <w:t xml:space="preserve">Tulos</w:t>
      </w:r>
    </w:p>
    <w:p>
      <w:r>
        <w:t xml:space="preserve">kustannukset</w:t>
      </w:r>
    </w:p>
    <w:p>
      <w:r>
        <w:rPr>
          <w:b/>
        </w:rPr>
        <w:t xml:space="preserve">Tulos</w:t>
      </w:r>
    </w:p>
    <w:p>
      <w:r>
        <w:t xml:space="preserve">haista</w:t>
      </w:r>
    </w:p>
    <w:p>
      <w:r>
        <w:rPr>
          <w:b/>
        </w:rPr>
        <w:t xml:space="preserve">Tulos</w:t>
      </w:r>
    </w:p>
    <w:p>
      <w:r>
        <w:t xml:space="preserve">palvelu</w:t>
      </w:r>
    </w:p>
    <w:p>
      <w:r>
        <w:rPr>
          <w:b/>
        </w:rPr>
        <w:t xml:space="preserve">Tulos</w:t>
      </w:r>
    </w:p>
    <w:p>
      <w:r>
        <w:t xml:space="preserve">sairaanhoitajat</w:t>
      </w:r>
    </w:p>
    <w:p>
      <w:r>
        <w:rPr>
          <w:b/>
        </w:rPr>
        <w:t xml:space="preserve">Esimerkki 7.4395</w:t>
      </w:r>
    </w:p>
    <w:p>
      <w:r>
        <w:t xml:space="preserve">mainitse ominaisuus, joka tekee henkilöstä hyvän perhelääkärin.</w:t>
      </w:r>
    </w:p>
    <w:p>
      <w:r>
        <w:rPr>
          <w:b/>
        </w:rPr>
        <w:t xml:space="preserve">Tulos</w:t>
      </w:r>
    </w:p>
    <w:p>
      <w:r>
        <w:t xml:space="preserve">hyvä kuuntelija</w:t>
      </w:r>
    </w:p>
    <w:p>
      <w:r>
        <w:rPr>
          <w:b/>
        </w:rPr>
        <w:t xml:space="preserve">Tulos</w:t>
      </w:r>
    </w:p>
    <w:p>
      <w:r>
        <w:t xml:space="preserve">huolehtiva</w:t>
      </w:r>
    </w:p>
    <w:p>
      <w:r>
        <w:rPr>
          <w:b/>
        </w:rPr>
        <w:t xml:space="preserve">Tulos</w:t>
      </w:r>
    </w:p>
    <w:p>
      <w:r>
        <w:t xml:space="preserve">älykäs</w:t>
      </w:r>
    </w:p>
    <w:p>
      <w:r>
        <w:rPr>
          <w:b/>
        </w:rPr>
        <w:t xml:space="preserve">Tulos</w:t>
      </w:r>
    </w:p>
    <w:p>
      <w:r>
        <w:t xml:space="preserve">kärsivällisyys</w:t>
      </w:r>
    </w:p>
    <w:p>
      <w:r>
        <w:rPr>
          <w:b/>
        </w:rPr>
        <w:t xml:space="preserve">Tulos</w:t>
      </w:r>
    </w:p>
    <w:p>
      <w:r>
        <w:t xml:space="preserve">rehellinen</w:t>
      </w:r>
    </w:p>
    <w:p>
      <w:r>
        <w:rPr>
          <w:b/>
        </w:rPr>
        <w:t xml:space="preserve">Esimerkki 7.4396</w:t>
      </w:r>
    </w:p>
    <w:p>
      <w:r>
        <w:t xml:space="preserve">Nimeä NFL-vastaanottaja, joka on saanut paljon touchdowneja.</w:t>
      </w:r>
    </w:p>
    <w:p>
      <w:r>
        <w:rPr>
          <w:b/>
        </w:rPr>
        <w:t xml:space="preserve">Tulos</w:t>
      </w:r>
    </w:p>
    <w:p>
      <w:r>
        <w:t xml:space="preserve">jerry rice</w:t>
      </w:r>
    </w:p>
    <w:p>
      <w:r>
        <w:rPr>
          <w:b/>
        </w:rPr>
        <w:t xml:space="preserve">Tulos</w:t>
      </w:r>
    </w:p>
    <w:p>
      <w:r>
        <w:t xml:space="preserve">terrell owens</w:t>
      </w:r>
    </w:p>
    <w:p>
      <w:r>
        <w:rPr>
          <w:b/>
        </w:rPr>
        <w:t xml:space="preserve">Tulos</w:t>
      </w:r>
    </w:p>
    <w:p>
      <w:r>
        <w:t xml:space="preserve">randy moss</w:t>
      </w:r>
    </w:p>
    <w:p>
      <w:r>
        <w:rPr>
          <w:b/>
        </w:rPr>
        <w:t xml:space="preserve">Tulos</w:t>
      </w:r>
    </w:p>
    <w:p>
      <w:r>
        <w:t xml:space="preserve">cris carter</w:t>
      </w:r>
    </w:p>
    <w:p>
      <w:r>
        <w:rPr>
          <w:b/>
        </w:rPr>
        <w:t xml:space="preserve">Tulos</w:t>
      </w:r>
    </w:p>
    <w:p>
      <w:r>
        <w:t xml:space="preserve">marvin harrison</w:t>
      </w:r>
    </w:p>
    <w:p>
      <w:r>
        <w:rPr>
          <w:b/>
        </w:rPr>
        <w:t xml:space="preserve">Esimerkki 7.4397</w:t>
      </w:r>
    </w:p>
    <w:p>
      <w:r>
        <w:t xml:space="preserve">mainitse syy, miksi et ehkä anna tippiä tarjoilijalle.</w:t>
      </w:r>
    </w:p>
    <w:p>
      <w:r>
        <w:rPr>
          <w:b/>
        </w:rPr>
        <w:t xml:space="preserve">Tulos</w:t>
      </w:r>
    </w:p>
    <w:p>
      <w:r>
        <w:t xml:space="preserve">huono palvelu</w:t>
      </w:r>
    </w:p>
    <w:p>
      <w:r>
        <w:rPr>
          <w:b/>
        </w:rPr>
        <w:t xml:space="preserve">Tulos</w:t>
      </w:r>
    </w:p>
    <w:p>
      <w:r>
        <w:t xml:space="preserve">töykeys</w:t>
      </w:r>
    </w:p>
    <w:p>
      <w:r>
        <w:rPr>
          <w:b/>
        </w:rPr>
        <w:t xml:space="preserve">Tulos</w:t>
      </w:r>
    </w:p>
    <w:p>
      <w:r>
        <w:t xml:space="preserve">hidas</w:t>
      </w:r>
    </w:p>
    <w:p>
      <w:r>
        <w:rPr>
          <w:b/>
        </w:rPr>
        <w:t xml:space="preserve">Tulos</w:t>
      </w:r>
    </w:p>
    <w:p>
      <w:r>
        <w:t xml:space="preserve">huono ruoka</w:t>
      </w:r>
    </w:p>
    <w:p>
      <w:r>
        <w:rPr>
          <w:b/>
        </w:rPr>
        <w:t xml:space="preserve">Tulos</w:t>
      </w:r>
    </w:p>
    <w:p>
      <w:r>
        <w:t xml:space="preserve">väärä järjestys</w:t>
      </w:r>
    </w:p>
    <w:p>
      <w:r>
        <w:rPr>
          <w:b/>
        </w:rPr>
        <w:t xml:space="preserve">Esimerkki 7.4398</w:t>
      </w:r>
    </w:p>
    <w:p>
      <w:r>
        <w:t xml:space="preserve">Nimeä jokin asia, joka maistuu parhaalta, kun isoäiti tekee sen.</w:t>
      </w:r>
    </w:p>
    <w:p>
      <w:r>
        <w:rPr>
          <w:b/>
        </w:rPr>
        <w:t xml:space="preserve">Tulos</w:t>
      </w:r>
    </w:p>
    <w:p>
      <w:r>
        <w:t xml:space="preserve">evästeet</w:t>
      </w:r>
    </w:p>
    <w:p>
      <w:r>
        <w:rPr>
          <w:b/>
        </w:rPr>
        <w:t xml:space="preserve">Tulos</w:t>
      </w:r>
    </w:p>
    <w:p>
      <w:r>
        <w:t xml:space="preserve">piirakka</w:t>
      </w:r>
    </w:p>
    <w:p>
      <w:r>
        <w:rPr>
          <w:b/>
        </w:rPr>
        <w:t xml:space="preserve">Tulos</w:t>
      </w:r>
    </w:p>
    <w:p>
      <w:r>
        <w:t xml:space="preserve">kakku</w:t>
      </w:r>
    </w:p>
    <w:p>
      <w:r>
        <w:rPr>
          <w:b/>
        </w:rPr>
        <w:t xml:space="preserve">Esimerkki 7.4399</w:t>
      </w:r>
    </w:p>
    <w:p>
      <w:r>
        <w:t xml:space="preserve">mainitse syy, miksi voisit lähettää jollekin kortin.</w:t>
      </w:r>
    </w:p>
    <w:p>
      <w:r>
        <w:rPr>
          <w:b/>
        </w:rPr>
        <w:t xml:space="preserve">Tulos</w:t>
      </w:r>
    </w:p>
    <w:p>
      <w:r>
        <w:t xml:space="preserve">syntymäpäivä</w:t>
      </w:r>
    </w:p>
    <w:p>
      <w:r>
        <w:rPr>
          <w:b/>
        </w:rPr>
        <w:t xml:space="preserve">Tulos</w:t>
      </w:r>
    </w:p>
    <w:p>
      <w:r>
        <w:t xml:space="preserve">parantua</w:t>
      </w:r>
    </w:p>
    <w:p>
      <w:r>
        <w:rPr>
          <w:b/>
        </w:rPr>
        <w:t xml:space="preserve">Tulos</w:t>
      </w:r>
    </w:p>
    <w:p>
      <w:r>
        <w:t xml:space="preserve">Ystävänpäivä</w:t>
      </w:r>
    </w:p>
    <w:p>
      <w:r>
        <w:rPr>
          <w:b/>
        </w:rPr>
        <w:t xml:space="preserve">Tulos</w:t>
      </w:r>
    </w:p>
    <w:p>
      <w:r>
        <w:t xml:space="preserve">vuosipäivä</w:t>
      </w:r>
    </w:p>
    <w:p>
      <w:r>
        <w:rPr>
          <w:b/>
        </w:rPr>
        <w:t xml:space="preserve">Tulos</w:t>
      </w:r>
    </w:p>
    <w:p>
      <w:r>
        <w:t xml:space="preserve">valmistuminen</w:t>
      </w:r>
    </w:p>
    <w:p>
      <w:r>
        <w:rPr>
          <w:b/>
        </w:rPr>
        <w:t xml:space="preserve">Tulos</w:t>
      </w:r>
    </w:p>
    <w:p>
      <w:r>
        <w:t xml:space="preserve">pyydä anteeksi</w:t>
      </w:r>
    </w:p>
    <w:p>
      <w:r>
        <w:rPr>
          <w:b/>
        </w:rPr>
        <w:t xml:space="preserve">Esimerkki 7.4400</w:t>
      </w:r>
    </w:p>
    <w:p>
      <w:r>
        <w:t xml:space="preserve">namy juustotyyppi, jolla on hassu nimi.</w:t>
      </w:r>
    </w:p>
    <w:p>
      <w:r>
        <w:rPr>
          <w:b/>
        </w:rPr>
        <w:t xml:space="preserve">Tulos</w:t>
      </w:r>
    </w:p>
    <w:p>
      <w:r>
        <w:t xml:space="preserve">mozzarella</w:t>
      </w:r>
    </w:p>
    <w:p>
      <w:r>
        <w:rPr>
          <w:b/>
        </w:rPr>
        <w:t xml:space="preserve">Tulos</w:t>
      </w:r>
    </w:p>
    <w:p>
      <w:r>
        <w:t xml:space="preserve">linberger</w:t>
      </w:r>
    </w:p>
    <w:p>
      <w:r>
        <w:rPr>
          <w:b/>
        </w:rPr>
        <w:t xml:space="preserve">Tulos</w:t>
      </w:r>
    </w:p>
    <w:p>
      <w:r>
        <w:t xml:space="preserve">Munster</w:t>
      </w:r>
    </w:p>
    <w:p>
      <w:r>
        <w:rPr>
          <w:b/>
        </w:rPr>
        <w:t xml:space="preserve">Tulos</w:t>
      </w:r>
    </w:p>
    <w:p>
      <w:r>
        <w:t xml:space="preserve">roguefort</w:t>
      </w:r>
    </w:p>
    <w:p>
      <w:r>
        <w:rPr>
          <w:b/>
        </w:rPr>
        <w:t xml:space="preserve">Tulos</w:t>
      </w:r>
    </w:p>
    <w:p>
      <w:r>
        <w:t xml:space="preserve">provolone</w:t>
      </w:r>
    </w:p>
    <w:p>
      <w:r>
        <w:rPr>
          <w:b/>
        </w:rPr>
        <w:t xml:space="preserve">Tulos</w:t>
      </w:r>
    </w:p>
    <w:p>
      <w:r>
        <w:t xml:space="preserve">brie</w:t>
      </w:r>
    </w:p>
    <w:p>
      <w:r>
        <w:rPr>
          <w:b/>
        </w:rPr>
        <w:t xml:space="preserve">Tulos</w:t>
      </w:r>
    </w:p>
    <w:p>
      <w:r>
        <w:t xml:space="preserve">gorgonzola</w:t>
      </w:r>
    </w:p>
    <w:p>
      <w:r>
        <w:rPr>
          <w:b/>
        </w:rPr>
        <w:t xml:space="preserve">Tulos</w:t>
      </w:r>
    </w:p>
    <w:p>
      <w:r>
        <w:t xml:space="preserve">roundelay</w:t>
      </w:r>
    </w:p>
    <w:p>
      <w:r>
        <w:rPr>
          <w:b/>
        </w:rPr>
        <w:t xml:space="preserve">Esimerkki 7.4401</w:t>
      </w:r>
    </w:p>
    <w:p>
      <w:r>
        <w:t xml:space="preserve">Nimeä tapahtuma, jossa käytät solmiota.</w:t>
      </w:r>
    </w:p>
    <w:p>
      <w:r>
        <w:rPr>
          <w:b/>
        </w:rPr>
        <w:t xml:space="preserve">Tulos</w:t>
      </w:r>
    </w:p>
    <w:p>
      <w:r>
        <w:t xml:space="preserve">häät</w:t>
      </w:r>
    </w:p>
    <w:p>
      <w:r>
        <w:rPr>
          <w:b/>
        </w:rPr>
        <w:t xml:space="preserve">Tulos</w:t>
      </w:r>
    </w:p>
    <w:p>
      <w:r>
        <w:t xml:space="preserve">pallo</w:t>
      </w:r>
    </w:p>
    <w:p>
      <w:r>
        <w:rPr>
          <w:b/>
        </w:rPr>
        <w:t xml:space="preserve">Tulos</w:t>
      </w:r>
    </w:p>
    <w:p>
      <w:r>
        <w:t xml:space="preserve">hautajaiset</w:t>
      </w:r>
    </w:p>
    <w:p>
      <w:r>
        <w:rPr>
          <w:b/>
        </w:rPr>
        <w:t xml:space="preserve">Esimerkki 7.4402</w:t>
      </w:r>
    </w:p>
    <w:p>
      <w:r>
        <w:t xml:space="preserve">Nimeä jokin kehon osa, joka alkaa rypistyä iän myötä.</w:t>
      </w:r>
    </w:p>
    <w:p>
      <w:r>
        <w:rPr>
          <w:b/>
        </w:rPr>
        <w:t xml:space="preserve">Tulos</w:t>
      </w:r>
    </w:p>
    <w:p>
      <w:r>
        <w:t xml:space="preserve">sormet</w:t>
      </w:r>
    </w:p>
    <w:p>
      <w:r>
        <w:rPr>
          <w:b/>
        </w:rPr>
        <w:t xml:space="preserve">Tulos</w:t>
      </w:r>
    </w:p>
    <w:p>
      <w:r>
        <w:t xml:space="preserve">silmät</w:t>
      </w:r>
    </w:p>
    <w:p>
      <w:r>
        <w:rPr>
          <w:b/>
        </w:rPr>
        <w:t xml:space="preserve">Tulos</w:t>
      </w:r>
    </w:p>
    <w:p>
      <w:r>
        <w:t xml:space="preserve">otsat</w:t>
      </w:r>
    </w:p>
    <w:p>
      <w:r>
        <w:rPr>
          <w:b/>
        </w:rPr>
        <w:t xml:space="preserve">Tulos</w:t>
      </w:r>
    </w:p>
    <w:p>
      <w:r>
        <w:t xml:space="preserve">nenät</w:t>
      </w:r>
    </w:p>
    <w:p>
      <w:r>
        <w:rPr>
          <w:b/>
        </w:rPr>
        <w:t xml:space="preserve">Tulos</w:t>
      </w:r>
    </w:p>
    <w:p>
      <w:r>
        <w:t xml:space="preserve">kaula</w:t>
      </w:r>
    </w:p>
    <w:p>
      <w:r>
        <w:rPr>
          <w:b/>
        </w:rPr>
        <w:t xml:space="preserve">Esimerkki 7.4403</w:t>
      </w:r>
    </w:p>
    <w:p>
      <w:r>
        <w:t xml:space="preserve">Kerro jotain, mitä ihmiset tekevät estääkseen sairastumisen.</w:t>
      </w:r>
    </w:p>
    <w:p>
      <w:r>
        <w:rPr>
          <w:b/>
        </w:rPr>
        <w:t xml:space="preserve">Tulos</w:t>
      </w:r>
    </w:p>
    <w:p>
      <w:r>
        <w:t xml:space="preserve">vitamiinit</w:t>
      </w:r>
    </w:p>
    <w:p>
      <w:r>
        <w:rPr>
          <w:b/>
        </w:rPr>
        <w:t xml:space="preserve">Tulos</w:t>
      </w:r>
    </w:p>
    <w:p>
      <w:r>
        <w:t xml:space="preserve">syö</w:t>
      </w:r>
    </w:p>
    <w:p>
      <w:r>
        <w:rPr>
          <w:b/>
        </w:rPr>
        <w:t xml:space="preserve">Tulos</w:t>
      </w:r>
    </w:p>
    <w:p>
      <w:r>
        <w:t xml:space="preserve">harjoitus</w:t>
      </w:r>
    </w:p>
    <w:p>
      <w:r>
        <w:rPr>
          <w:b/>
        </w:rPr>
        <w:t xml:space="preserve">Tulos</w:t>
      </w:r>
    </w:p>
    <w:p>
      <w:r>
        <w:t xml:space="preserve">lääkärissä käynti</w:t>
      </w:r>
    </w:p>
    <w:p>
      <w:r>
        <w:rPr>
          <w:b/>
        </w:rPr>
        <w:t xml:space="preserve">Tulos</w:t>
      </w:r>
    </w:p>
    <w:p>
      <w:r>
        <w:t xml:space="preserve">ottaa lääkettä</w:t>
      </w:r>
    </w:p>
    <w:p>
      <w:r>
        <w:rPr>
          <w:b/>
        </w:rPr>
        <w:t xml:space="preserve">Tulos</w:t>
      </w:r>
    </w:p>
    <w:p>
      <w:r>
        <w:t xml:space="preserve">pukeudu lämpimästi</w:t>
      </w:r>
    </w:p>
    <w:p>
      <w:r>
        <w:rPr>
          <w:b/>
        </w:rPr>
        <w:t xml:space="preserve">Esimerkki 7.4404</w:t>
      </w:r>
    </w:p>
    <w:p>
      <w:r>
        <w:t xml:space="preserve">Kerro jotain, mitä jotkut naiset tekevät pienten vauvojensa kanssa, ja mitä toiset naiset tekevät pienten koiriensa kanssa.</w:t>
      </w:r>
    </w:p>
    <w:p>
      <w:r>
        <w:rPr>
          <w:b/>
        </w:rPr>
        <w:t xml:space="preserve">Tulos</w:t>
      </w:r>
    </w:p>
    <w:p>
      <w:r>
        <w:t xml:space="preserve">pukea heidät</w:t>
      </w:r>
    </w:p>
    <w:p>
      <w:r>
        <w:rPr>
          <w:b/>
        </w:rPr>
        <w:t xml:space="preserve">Tulos</w:t>
      </w:r>
    </w:p>
    <w:p>
      <w:r>
        <w:t xml:space="preserve">pidä</w:t>
      </w:r>
    </w:p>
    <w:p>
      <w:r>
        <w:rPr>
          <w:b/>
        </w:rPr>
        <w:t xml:space="preserve">Tulos</w:t>
      </w:r>
    </w:p>
    <w:p>
      <w:r>
        <w:t xml:space="preserve">vauvapuhe</w:t>
      </w:r>
    </w:p>
    <w:p>
      <w:r>
        <w:rPr>
          <w:b/>
        </w:rPr>
        <w:t xml:space="preserve">Tulos</w:t>
      </w:r>
    </w:p>
    <w:p>
      <w:r>
        <w:t xml:space="preserve">lastenrattaat</w:t>
      </w:r>
    </w:p>
    <w:p>
      <w:r>
        <w:rPr>
          <w:b/>
        </w:rPr>
        <w:t xml:space="preserve">Tulos</w:t>
      </w:r>
    </w:p>
    <w:p>
      <w:r>
        <w:t xml:space="preserve">kuljettaa</w:t>
      </w:r>
    </w:p>
    <w:p>
      <w:r>
        <w:rPr>
          <w:b/>
        </w:rPr>
        <w:t xml:space="preserve">Tulos</w:t>
      </w:r>
    </w:p>
    <w:p>
      <w:r>
        <w:t xml:space="preserve">suudella heitä</w:t>
      </w:r>
    </w:p>
    <w:p>
      <w:r>
        <w:rPr>
          <w:b/>
        </w:rPr>
        <w:t xml:space="preserve">Esimerkki 7.4405</w:t>
      </w:r>
    </w:p>
    <w:p>
      <w:r>
        <w:t xml:space="preserve">nimetä jotain todellista tai fiktiivistä, joka tunnetaan nenästään.</w:t>
      </w:r>
    </w:p>
    <w:p>
      <w:r>
        <w:rPr>
          <w:b/>
        </w:rPr>
        <w:t xml:space="preserve">Tulos</w:t>
      </w:r>
    </w:p>
    <w:p>
      <w:r>
        <w:t xml:space="preserve">pinocchio</w:t>
      </w:r>
    </w:p>
    <w:p>
      <w:r>
        <w:rPr>
          <w:b/>
        </w:rPr>
        <w:t xml:space="preserve">Tulos</w:t>
      </w:r>
    </w:p>
    <w:p>
      <w:r>
        <w:t xml:space="preserve">Jimmy Durante</w:t>
      </w:r>
    </w:p>
    <w:p>
      <w:r>
        <w:rPr>
          <w:b/>
        </w:rPr>
        <w:t xml:space="preserve">Tulos</w:t>
      </w:r>
    </w:p>
    <w:p>
      <w:r>
        <w:t xml:space="preserve">cyrano</w:t>
      </w:r>
    </w:p>
    <w:p>
      <w:r>
        <w:rPr>
          <w:b/>
        </w:rPr>
        <w:t xml:space="preserve">Tulos</w:t>
      </w:r>
    </w:p>
    <w:p>
      <w:r>
        <w:t xml:space="preserve">barbara streisan</w:t>
      </w:r>
    </w:p>
    <w:p>
      <w:r>
        <w:rPr>
          <w:b/>
        </w:rPr>
        <w:t xml:space="preserve">Tulos</w:t>
      </w:r>
    </w:p>
    <w:p>
      <w:r>
        <w:t xml:space="preserve">bob hope</w:t>
      </w:r>
    </w:p>
    <w:p>
      <w:r>
        <w:rPr>
          <w:b/>
        </w:rPr>
        <w:t xml:space="preserve">Tulos</w:t>
      </w:r>
    </w:p>
    <w:p>
      <w:r>
        <w:t xml:space="preserve">jay leno</w:t>
      </w:r>
    </w:p>
    <w:p>
      <w:r>
        <w:rPr>
          <w:b/>
        </w:rPr>
        <w:t xml:space="preserve">Esimerkki 7.4406</w:t>
      </w:r>
    </w:p>
    <w:p>
      <w:r>
        <w:t xml:space="preserve">Nimeä jokin asia, jota ilman et voi elää.</w:t>
      </w:r>
    </w:p>
    <w:p>
      <w:r>
        <w:rPr>
          <w:b/>
        </w:rPr>
        <w:t xml:space="preserve">Tulos</w:t>
      </w:r>
    </w:p>
    <w:p>
      <w:r>
        <w:t xml:space="preserve">ilma</w:t>
      </w:r>
    </w:p>
    <w:p>
      <w:r>
        <w:rPr>
          <w:b/>
        </w:rPr>
        <w:t xml:space="preserve">Tulos</w:t>
      </w:r>
    </w:p>
    <w:p>
      <w:r>
        <w:t xml:space="preserve">ruoka</w:t>
      </w:r>
    </w:p>
    <w:p>
      <w:r>
        <w:rPr>
          <w:b/>
        </w:rPr>
        <w:t xml:space="preserve">Tulos</w:t>
      </w:r>
    </w:p>
    <w:p>
      <w:r>
        <w:t xml:space="preserve">vesi</w:t>
      </w:r>
    </w:p>
    <w:p>
      <w:r>
        <w:rPr>
          <w:b/>
        </w:rPr>
        <w:t xml:space="preserve">Tulos</w:t>
      </w:r>
    </w:p>
    <w:p>
      <w:r>
        <w:t xml:space="preserve">rahaa</w:t>
      </w:r>
    </w:p>
    <w:p>
      <w:r>
        <w:rPr>
          <w:b/>
        </w:rPr>
        <w:t xml:space="preserve">Tulos</w:t>
      </w:r>
    </w:p>
    <w:p>
      <w:r>
        <w:t xml:space="preserve">matkapuhelin</w:t>
      </w:r>
    </w:p>
    <w:p>
      <w:r>
        <w:rPr>
          <w:b/>
        </w:rPr>
        <w:t xml:space="preserve">Tulos</w:t>
      </w:r>
    </w:p>
    <w:p>
      <w:r>
        <w:t xml:space="preserve">rakkaus</w:t>
      </w:r>
    </w:p>
    <w:p>
      <w:r>
        <w:rPr>
          <w:b/>
        </w:rPr>
        <w:t xml:space="preserve">Esimerkki 7.4407</w:t>
      </w:r>
    </w:p>
    <w:p>
      <w:r>
        <w:t xml:space="preserve">mainitse jotain, mitä opiskelijat tekevät, kun he unohtavat opiskella koetta varten.</w:t>
      </w:r>
    </w:p>
    <w:p>
      <w:r>
        <w:rPr>
          <w:b/>
        </w:rPr>
        <w:t xml:space="preserve">Tulos</w:t>
      </w:r>
    </w:p>
    <w:p>
      <w:r>
        <w:t xml:space="preserve">huijata</w:t>
      </w:r>
    </w:p>
    <w:p>
      <w:r>
        <w:rPr>
          <w:b/>
        </w:rPr>
        <w:t xml:space="preserve">Tulos</w:t>
      </w:r>
    </w:p>
    <w:p>
      <w:r>
        <w:t xml:space="preserve">cram</w:t>
      </w:r>
    </w:p>
    <w:p>
      <w:r>
        <w:rPr>
          <w:b/>
        </w:rPr>
        <w:t xml:space="preserve">Tulos</w:t>
      </w:r>
    </w:p>
    <w:p>
      <w:r>
        <w:t xml:space="preserve">epäonnistua</w:t>
      </w:r>
    </w:p>
    <w:p>
      <w:r>
        <w:rPr>
          <w:b/>
        </w:rPr>
        <w:t xml:space="preserve">Tulos</w:t>
      </w:r>
    </w:p>
    <w:p>
      <w:r>
        <w:t xml:space="preserve">leikkiä sairasta</w:t>
      </w:r>
    </w:p>
    <w:p>
      <w:r>
        <w:rPr>
          <w:b/>
        </w:rPr>
        <w:t xml:space="preserve">Tulos</w:t>
      </w:r>
    </w:p>
    <w:p>
      <w:r>
        <w:t xml:space="preserve">leikkaa koulu</w:t>
      </w:r>
    </w:p>
    <w:p>
      <w:r>
        <w:rPr>
          <w:b/>
        </w:rPr>
        <w:t xml:space="preserve">Esimerkki 7.4408</w:t>
      </w:r>
    </w:p>
    <w:p>
      <w:r>
        <w:t xml:space="preserve">Mainitse jokin asia, jota ihmiset lykkäävät tekemästä autolleen ja joka heidän pitäisi tehdä useammin.</w:t>
      </w:r>
    </w:p>
    <w:p>
      <w:r>
        <w:rPr>
          <w:b/>
        </w:rPr>
        <w:t xml:space="preserve">Tulos</w:t>
      </w:r>
    </w:p>
    <w:p>
      <w:r>
        <w:t xml:space="preserve">pesu/vaha</w:t>
      </w:r>
    </w:p>
    <w:p>
      <w:r>
        <w:rPr>
          <w:b/>
        </w:rPr>
        <w:t xml:space="preserve">Tulos</w:t>
      </w:r>
    </w:p>
    <w:p>
      <w:r>
        <w:t xml:space="preserve">vaihda öljy</w:t>
      </w:r>
    </w:p>
    <w:p>
      <w:r>
        <w:rPr>
          <w:b/>
        </w:rPr>
        <w:t xml:space="preserve">Esimerkki 7.4409</w:t>
      </w:r>
    </w:p>
    <w:p>
      <w:r>
        <w:t xml:space="preserve">Kerro jotain, mitä rakastat talvessa.</w:t>
      </w:r>
    </w:p>
    <w:p>
      <w:r>
        <w:rPr>
          <w:b/>
        </w:rPr>
        <w:t xml:space="preserve">Tulos</w:t>
      </w:r>
    </w:p>
    <w:p>
      <w:r>
        <w:t xml:space="preserve">lumi</w:t>
      </w:r>
    </w:p>
    <w:p>
      <w:r>
        <w:rPr>
          <w:b/>
        </w:rPr>
        <w:t xml:space="preserve">Tulos</w:t>
      </w:r>
    </w:p>
    <w:p>
      <w:r>
        <w:t xml:space="preserve">joulu</w:t>
      </w:r>
    </w:p>
    <w:p>
      <w:r>
        <w:rPr>
          <w:b/>
        </w:rPr>
        <w:t xml:space="preserve">Tulos</w:t>
      </w:r>
    </w:p>
    <w:p>
      <w:r>
        <w:t xml:space="preserve">lumiukkoja</w:t>
      </w:r>
    </w:p>
    <w:p>
      <w:r>
        <w:rPr>
          <w:b/>
        </w:rPr>
        <w:t xml:space="preserve">Tulos</w:t>
      </w:r>
    </w:p>
    <w:p>
      <w:r>
        <w:t xml:space="preserve">kylmyys</w:t>
      </w:r>
    </w:p>
    <w:p>
      <w:r>
        <w:rPr>
          <w:b/>
        </w:rPr>
        <w:t xml:space="preserve">Esimerkki 7.4410</w:t>
      </w:r>
    </w:p>
    <w:p>
      <w:r>
        <w:t xml:space="preserve">Kerro jotain, mitä todella halpa lentoyhtiö saattaisi pakottaa matkustajat tekemään itse.</w:t>
      </w:r>
    </w:p>
    <w:p>
      <w:r>
        <w:rPr>
          <w:b/>
        </w:rPr>
        <w:t xml:space="preserve">Tulos</w:t>
      </w:r>
    </w:p>
    <w:p>
      <w:r>
        <w:t xml:space="preserve">hakea ruokaa/juomaa</w:t>
      </w:r>
    </w:p>
    <w:p>
      <w:r>
        <w:rPr>
          <w:b/>
        </w:rPr>
        <w:t xml:space="preserve">Tulos</w:t>
      </w:r>
    </w:p>
    <w:p>
      <w:r>
        <w:t xml:space="preserve">lastata matkatavaroita</w:t>
      </w:r>
    </w:p>
    <w:p>
      <w:r>
        <w:rPr>
          <w:b/>
        </w:rPr>
        <w:t xml:space="preserve">Tulos</w:t>
      </w:r>
    </w:p>
    <w:p>
      <w:r>
        <w:t xml:space="preserve">löytää oma paikka</w:t>
      </w:r>
    </w:p>
    <w:p>
      <w:r>
        <w:rPr>
          <w:b/>
        </w:rPr>
        <w:t xml:space="preserve">Tulos</w:t>
      </w:r>
    </w:p>
    <w:p>
      <w:r>
        <w:t xml:space="preserve">peitto/tyynyt</w:t>
      </w:r>
    </w:p>
    <w:p>
      <w:r>
        <w:rPr>
          <w:b/>
        </w:rPr>
        <w:t xml:space="preserve">Tulos</w:t>
      </w:r>
    </w:p>
    <w:p>
      <w:r>
        <w:t xml:space="preserve">lentää konetta</w:t>
      </w:r>
    </w:p>
    <w:p>
      <w:r>
        <w:rPr>
          <w:b/>
        </w:rPr>
        <w:t xml:space="preserve">Esimerkki 7.4411</w:t>
      </w:r>
    </w:p>
    <w:p>
      <w:r>
        <w:t xml:space="preserve">Nimeä koriste, jonka ihmiset laittavat talonsa ulkopuolelle jouluna.</w:t>
      </w:r>
    </w:p>
    <w:p>
      <w:r>
        <w:rPr>
          <w:b/>
        </w:rPr>
        <w:t xml:space="preserve">Tulos</w:t>
      </w:r>
    </w:p>
    <w:p>
      <w:r>
        <w:t xml:space="preserve">valot</w:t>
      </w:r>
    </w:p>
    <w:p>
      <w:r>
        <w:rPr>
          <w:b/>
        </w:rPr>
        <w:t xml:space="preserve">Tulos</w:t>
      </w:r>
    </w:p>
    <w:p>
      <w:r>
        <w:t xml:space="preserve">seppele</w:t>
      </w:r>
    </w:p>
    <w:p>
      <w:r>
        <w:rPr>
          <w:b/>
        </w:rPr>
        <w:t xml:space="preserve">Tulos</w:t>
      </w:r>
    </w:p>
    <w:p>
      <w:r>
        <w:t xml:space="preserve">joulupukki</w:t>
      </w:r>
    </w:p>
    <w:p>
      <w:r>
        <w:rPr>
          <w:b/>
        </w:rPr>
        <w:t xml:space="preserve">Tulos</w:t>
      </w:r>
    </w:p>
    <w:p>
      <w:r>
        <w:t xml:space="preserve">puu</w:t>
      </w:r>
    </w:p>
    <w:p>
      <w:r>
        <w:rPr>
          <w:b/>
        </w:rPr>
        <w:t xml:space="preserve">Tulos</w:t>
      </w:r>
    </w:p>
    <w:p>
      <w:r>
        <w:t xml:space="preserve">joulupukki</w:t>
      </w:r>
    </w:p>
    <w:p>
      <w:r>
        <w:rPr>
          <w:b/>
        </w:rPr>
        <w:t xml:space="preserve">Tulos</w:t>
      </w:r>
    </w:p>
    <w:p>
      <w:r>
        <w:t xml:space="preserve">lumiukko</w:t>
      </w:r>
    </w:p>
    <w:p>
      <w:r>
        <w:rPr>
          <w:b/>
        </w:rPr>
        <w:t xml:space="preserve">Esimerkki 7.4412</w:t>
      </w:r>
    </w:p>
    <w:p>
      <w:r>
        <w:t xml:space="preserve">Nimeä jokin tietty asia, joka loistaa yöllä.</w:t>
      </w:r>
    </w:p>
    <w:p>
      <w:r>
        <w:rPr>
          <w:b/>
        </w:rPr>
        <w:t xml:space="preserve">Tulos</w:t>
      </w:r>
    </w:p>
    <w:p>
      <w:r>
        <w:t xml:space="preserve">tähdet</w:t>
      </w:r>
    </w:p>
    <w:p>
      <w:r>
        <w:rPr>
          <w:b/>
        </w:rPr>
        <w:t xml:space="preserve">Tulos</w:t>
      </w:r>
    </w:p>
    <w:p>
      <w:r>
        <w:t xml:space="preserve">kuu</w:t>
      </w:r>
    </w:p>
    <w:p>
      <w:r>
        <w:rPr>
          <w:b/>
        </w:rPr>
        <w:t xml:space="preserve">Tulos</w:t>
      </w:r>
    </w:p>
    <w:p>
      <w:r>
        <w:t xml:space="preserve">valot</w:t>
      </w:r>
    </w:p>
    <w:p>
      <w:r>
        <w:rPr>
          <w:b/>
        </w:rPr>
        <w:t xml:space="preserve">Tulos</w:t>
      </w:r>
    </w:p>
    <w:p>
      <w:r>
        <w:t xml:space="preserve">Tulikärpäset</w:t>
      </w:r>
    </w:p>
    <w:p>
      <w:r>
        <w:rPr>
          <w:b/>
        </w:rPr>
        <w:t xml:space="preserve">Tulos</w:t>
      </w:r>
    </w:p>
    <w:p>
      <w:r>
        <w:t xml:space="preserve">silmät</w:t>
      </w:r>
    </w:p>
    <w:p>
      <w:r>
        <w:rPr>
          <w:b/>
        </w:rPr>
        <w:t xml:space="preserve">Esimerkki 7.4413</w:t>
      </w:r>
    </w:p>
    <w:p>
      <w:r>
        <w:t xml:space="preserve">nimeä tietty paikka, jossa näet kerrossänkyjä.</w:t>
      </w:r>
    </w:p>
    <w:p>
      <w:r>
        <w:rPr>
          <w:b/>
        </w:rPr>
        <w:t xml:space="preserve">Tulos</w:t>
      </w:r>
    </w:p>
    <w:p>
      <w:r>
        <w:t xml:space="preserve">lasten makuuhuone</w:t>
      </w:r>
    </w:p>
    <w:p>
      <w:r>
        <w:rPr>
          <w:b/>
        </w:rPr>
        <w:t xml:space="preserve">Tulos</w:t>
      </w:r>
    </w:p>
    <w:p>
      <w:r>
        <w:t xml:space="preserve">kesäleiri</w:t>
      </w:r>
    </w:p>
    <w:p>
      <w:r>
        <w:rPr>
          <w:b/>
        </w:rPr>
        <w:t xml:space="preserve">Tulos</w:t>
      </w:r>
    </w:p>
    <w:p>
      <w:r>
        <w:t xml:space="preserve">sotilaskasarmit</w:t>
      </w:r>
    </w:p>
    <w:p>
      <w:r>
        <w:rPr>
          <w:b/>
        </w:rPr>
        <w:t xml:space="preserve">Tulos</w:t>
      </w:r>
    </w:p>
    <w:p>
      <w:r>
        <w:t xml:space="preserve">huonekaluliike</w:t>
      </w:r>
    </w:p>
    <w:p>
      <w:r>
        <w:rPr>
          <w:b/>
        </w:rPr>
        <w:t xml:space="preserve">Esimerkki 7.4414</w:t>
      </w:r>
    </w:p>
    <w:p>
      <w:r>
        <w:t xml:space="preserve">Nimeä työkalu, jota hinausauton kuljettaja kuljettaa mukanaan.</w:t>
      </w:r>
    </w:p>
    <w:p>
      <w:r>
        <w:rPr>
          <w:b/>
        </w:rPr>
        <w:t xml:space="preserve">Tulos</w:t>
      </w:r>
    </w:p>
    <w:p>
      <w:r>
        <w:t xml:space="preserve">jakoavain</w:t>
      </w:r>
    </w:p>
    <w:p>
      <w:r>
        <w:rPr>
          <w:b/>
        </w:rPr>
        <w:t xml:space="preserve">Tulos</w:t>
      </w:r>
    </w:p>
    <w:p>
      <w:r>
        <w:t xml:space="preserve">jakoavain</w:t>
      </w:r>
    </w:p>
    <w:p>
      <w:r>
        <w:rPr>
          <w:b/>
        </w:rPr>
        <w:t xml:space="preserve">Tulos</w:t>
      </w:r>
    </w:p>
    <w:p>
      <w:r>
        <w:t xml:space="preserve">auton tunkki</w:t>
      </w:r>
    </w:p>
    <w:p>
      <w:r>
        <w:rPr>
          <w:b/>
        </w:rPr>
        <w:t xml:space="preserve">Tulos</w:t>
      </w:r>
    </w:p>
    <w:p>
      <w:r>
        <w:t xml:space="preserve">Jack</w:t>
      </w:r>
    </w:p>
    <w:p>
      <w:r>
        <w:rPr>
          <w:b/>
        </w:rPr>
        <w:t xml:space="preserve">Tulos</w:t>
      </w:r>
    </w:p>
    <w:p>
      <w:r>
        <w:t xml:space="preserve">ruuvimeisseli</w:t>
      </w:r>
    </w:p>
    <w:p>
      <w:r>
        <w:rPr>
          <w:b/>
        </w:rPr>
        <w:t xml:space="preserve">Tulos</w:t>
      </w:r>
    </w:p>
    <w:p>
      <w:r>
        <w:t xml:space="preserve">rauta</w:t>
      </w:r>
    </w:p>
    <w:p>
      <w:r>
        <w:rPr>
          <w:b/>
        </w:rPr>
        <w:t xml:space="preserve">Tulos</w:t>
      </w:r>
    </w:p>
    <w:p>
      <w:r>
        <w:t xml:space="preserve">sorkkarauta</w:t>
      </w:r>
    </w:p>
    <w:p>
      <w:r>
        <w:rPr>
          <w:b/>
        </w:rPr>
        <w:t xml:space="preserve">Tulos</w:t>
      </w:r>
    </w:p>
    <w:p>
      <w:r>
        <w:t xml:space="preserve">rengasraudat</w:t>
      </w:r>
    </w:p>
    <w:p>
      <w:r>
        <w:rPr>
          <w:b/>
        </w:rPr>
        <w:t xml:space="preserve">Tulos</w:t>
      </w:r>
    </w:p>
    <w:p>
      <w:r>
        <w:t xml:space="preserve">ketjut</w:t>
      </w:r>
    </w:p>
    <w:p>
      <w:r>
        <w:rPr>
          <w:b/>
        </w:rPr>
        <w:t xml:space="preserve">Tulos</w:t>
      </w:r>
    </w:p>
    <w:p>
      <w:r>
        <w:t xml:space="preserve">rengasketjut</w:t>
      </w:r>
    </w:p>
    <w:p>
      <w:r>
        <w:rPr>
          <w:b/>
        </w:rPr>
        <w:t xml:space="preserve">Tulos</w:t>
      </w:r>
    </w:p>
    <w:p>
      <w:r>
        <w:t xml:space="preserve">kaapelit</w:t>
      </w:r>
    </w:p>
    <w:p>
      <w:r>
        <w:rPr>
          <w:b/>
        </w:rPr>
        <w:t xml:space="preserve">Tulos</w:t>
      </w:r>
    </w:p>
    <w:p>
      <w:r>
        <w:t xml:space="preserve">hyppykaapelit</w:t>
      </w:r>
    </w:p>
    <w:p>
      <w:r>
        <w:rPr>
          <w:b/>
        </w:rPr>
        <w:t xml:space="preserve">Esimerkki 7.4415</w:t>
      </w:r>
    </w:p>
    <w:p>
      <w:r>
        <w:t xml:space="preserve">nimeä jotain, jonka mies vetää ylös.</w:t>
      </w:r>
    </w:p>
    <w:p>
      <w:r>
        <w:rPr>
          <w:b/>
        </w:rPr>
        <w:t xml:space="preserve">Tulos</w:t>
      </w:r>
    </w:p>
    <w:p>
      <w:r>
        <w:t xml:space="preserve">housut</w:t>
      </w:r>
    </w:p>
    <w:p>
      <w:r>
        <w:rPr>
          <w:b/>
        </w:rPr>
        <w:t xml:space="preserve">Tulos</w:t>
      </w:r>
    </w:p>
    <w:p>
      <w:r>
        <w:t xml:space="preserve">sukat</w:t>
      </w:r>
    </w:p>
    <w:p>
      <w:r>
        <w:rPr>
          <w:b/>
        </w:rPr>
        <w:t xml:space="preserve">Tulos</w:t>
      </w:r>
    </w:p>
    <w:p>
      <w:r>
        <w:t xml:space="preserve">rikkaruohot</w:t>
      </w:r>
    </w:p>
    <w:p>
      <w:r>
        <w:rPr>
          <w:b/>
        </w:rPr>
        <w:t xml:space="preserve">Tulos</w:t>
      </w:r>
    </w:p>
    <w:p>
      <w:r>
        <w:t xml:space="preserve">vetoketju</w:t>
      </w:r>
    </w:p>
    <w:p>
      <w:r>
        <w:rPr>
          <w:b/>
        </w:rPr>
        <w:t xml:space="preserve">Tulos</w:t>
      </w:r>
    </w:p>
    <w:p>
      <w:r>
        <w:t xml:space="preserve">keho</w:t>
      </w:r>
    </w:p>
    <w:p>
      <w:r>
        <w:rPr>
          <w:b/>
        </w:rPr>
        <w:t xml:space="preserve">Tulos</w:t>
      </w:r>
    </w:p>
    <w:p>
      <w:r>
        <w:t xml:space="preserve">auto</w:t>
      </w:r>
    </w:p>
    <w:p>
      <w:r>
        <w:rPr>
          <w:b/>
        </w:rPr>
        <w:t xml:space="preserve">Esimerkki 7.4416</w:t>
      </w:r>
    </w:p>
    <w:p>
      <w:r>
        <w:t xml:space="preserve">Mainitse jokin asia, jota vanhemmat väsyvät muistuttamaan lapsiaan tekemään.</w:t>
      </w:r>
    </w:p>
    <w:p>
      <w:r>
        <w:rPr>
          <w:b/>
        </w:rPr>
        <w:t xml:space="preserve">Tulos</w:t>
      </w:r>
    </w:p>
    <w:p>
      <w:r>
        <w:t xml:space="preserve">puhdastila</w:t>
      </w:r>
    </w:p>
    <w:p>
      <w:r>
        <w:rPr>
          <w:b/>
        </w:rPr>
        <w:t xml:space="preserve">Tulos</w:t>
      </w:r>
    </w:p>
    <w:p>
      <w:r>
        <w:t xml:space="preserve">harjaa hampaat</w:t>
      </w:r>
    </w:p>
    <w:p>
      <w:r>
        <w:rPr>
          <w:b/>
        </w:rPr>
        <w:t xml:space="preserve">Tulos</w:t>
      </w:r>
    </w:p>
    <w:p>
      <w:r>
        <w:t xml:space="preserve">kotitehtävät</w:t>
      </w:r>
    </w:p>
    <w:p>
      <w:r>
        <w:rPr>
          <w:b/>
        </w:rPr>
        <w:t xml:space="preserve">Tulos</w:t>
      </w:r>
    </w:p>
    <w:p>
      <w:r>
        <w:t xml:space="preserve">pese kädet</w:t>
      </w:r>
    </w:p>
    <w:p>
      <w:r>
        <w:rPr>
          <w:b/>
        </w:rPr>
        <w:t xml:space="preserve">Esimerkki 7.4417</w:t>
      </w:r>
    </w:p>
    <w:p>
      <w:r>
        <w:t xml:space="preserve">nimetä jotain, josta naiset ovat huolissaan järjestäessään illanistujaisia.</w:t>
      </w:r>
    </w:p>
    <w:p>
      <w:r>
        <w:rPr>
          <w:b/>
        </w:rPr>
        <w:t xml:space="preserve">Tulos</w:t>
      </w:r>
    </w:p>
    <w:p>
      <w:r>
        <w:t xml:space="preserve">ruoka</w:t>
      </w:r>
    </w:p>
    <w:p>
      <w:r>
        <w:rPr>
          <w:b/>
        </w:rPr>
        <w:t xml:space="preserve">Tulos</w:t>
      </w:r>
    </w:p>
    <w:p>
      <w:r>
        <w:t xml:space="preserve">siisteys</w:t>
      </w:r>
    </w:p>
    <w:p>
      <w:r>
        <w:rPr>
          <w:b/>
        </w:rPr>
        <w:t xml:space="preserve">Tulos</w:t>
      </w:r>
    </w:p>
    <w:p>
      <w:r>
        <w:t xml:space="preserve">vieraat</w:t>
      </w:r>
    </w:p>
    <w:p>
      <w:r>
        <w:rPr>
          <w:b/>
        </w:rPr>
        <w:t xml:space="preserve">Tulos</w:t>
      </w:r>
    </w:p>
    <w:p>
      <w:r>
        <w:t xml:space="preserve">taulukko</w:t>
      </w:r>
    </w:p>
    <w:p>
      <w:r>
        <w:rPr>
          <w:b/>
        </w:rPr>
        <w:t xml:space="preserve">Tulos</w:t>
      </w:r>
    </w:p>
    <w:p>
      <w:r>
        <w:t xml:space="preserve">ajoitus</w:t>
      </w:r>
    </w:p>
    <w:p>
      <w:r>
        <w:rPr>
          <w:b/>
        </w:rPr>
        <w:t xml:space="preserve">Tulos</w:t>
      </w:r>
    </w:p>
    <w:p>
      <w:r>
        <w:t xml:space="preserve">nautinto</w:t>
      </w:r>
    </w:p>
    <w:p>
      <w:r>
        <w:rPr>
          <w:b/>
        </w:rPr>
        <w:t xml:space="preserve">Esimerkki 7.4418</w:t>
      </w:r>
    </w:p>
    <w:p>
      <w:r>
        <w:t xml:space="preserve">nimeä lahja, jota kumppanisi ei ehkä arvosta.</w:t>
      </w:r>
    </w:p>
    <w:p>
      <w:r>
        <w:rPr>
          <w:b/>
        </w:rPr>
        <w:t xml:space="preserve">Tulos</w:t>
      </w:r>
    </w:p>
    <w:p>
      <w:r>
        <w:t xml:space="preserve">tyhjiö</w:t>
      </w:r>
    </w:p>
    <w:p>
      <w:r>
        <w:rPr>
          <w:b/>
        </w:rPr>
        <w:t xml:space="preserve">Tulos</w:t>
      </w:r>
    </w:p>
    <w:p>
      <w:r>
        <w:t xml:space="preserve">sukat</w:t>
      </w:r>
    </w:p>
    <w:p>
      <w:r>
        <w:rPr>
          <w:b/>
        </w:rPr>
        <w:t xml:space="preserve">Tulos</w:t>
      </w:r>
    </w:p>
    <w:p>
      <w:r>
        <w:t xml:space="preserve">laitteet</w:t>
      </w:r>
    </w:p>
    <w:p>
      <w:r>
        <w:rPr>
          <w:b/>
        </w:rPr>
        <w:t xml:space="preserve">Tulos</w:t>
      </w:r>
    </w:p>
    <w:p>
      <w:r>
        <w:t xml:space="preserve">alusvaatteet</w:t>
      </w:r>
    </w:p>
    <w:p>
      <w:r>
        <w:rPr>
          <w:b/>
        </w:rPr>
        <w:t xml:space="preserve">Tulos</w:t>
      </w:r>
    </w:p>
    <w:p>
      <w:r>
        <w:t xml:space="preserve">avioeropaperit</w:t>
      </w:r>
    </w:p>
    <w:p>
      <w:r>
        <w:rPr>
          <w:b/>
        </w:rPr>
        <w:t xml:space="preserve">Tulos</w:t>
      </w:r>
    </w:p>
    <w:p>
      <w:r>
        <w:t xml:space="preserve">uudet vaatteet</w:t>
      </w:r>
    </w:p>
    <w:p>
      <w:r>
        <w:rPr>
          <w:b/>
        </w:rPr>
        <w:t xml:space="preserve">Esimerkki 7.4419</w:t>
      </w:r>
    </w:p>
    <w:p>
      <w:r>
        <w:t xml:space="preserve">Nimeä jotain, mitä ihmiset tekevät kauniina päivänä.</w:t>
      </w:r>
    </w:p>
    <w:p>
      <w:r>
        <w:rPr>
          <w:b/>
        </w:rPr>
        <w:t xml:space="preserve">Tulos</w:t>
      </w:r>
    </w:p>
    <w:p>
      <w:r>
        <w:t xml:space="preserve">auringonotto</w:t>
      </w:r>
    </w:p>
    <w:p>
      <w:r>
        <w:rPr>
          <w:b/>
        </w:rPr>
        <w:t xml:space="preserve">Tulos</w:t>
      </w:r>
    </w:p>
    <w:p>
      <w:r>
        <w:t xml:space="preserve">puutarhanhoito</w:t>
      </w:r>
    </w:p>
    <w:p>
      <w:r>
        <w:rPr>
          <w:b/>
        </w:rPr>
        <w:t xml:space="preserve">Tulos</w:t>
      </w:r>
    </w:p>
    <w:p>
      <w:r>
        <w:t xml:space="preserve">pyöräretki</w:t>
      </w:r>
    </w:p>
    <w:p>
      <w:r>
        <w:rPr>
          <w:b/>
        </w:rPr>
        <w:t xml:space="preserve">Tulos</w:t>
      </w:r>
    </w:p>
    <w:p>
      <w:r>
        <w:t xml:space="preserve">mennä uimaan</w:t>
      </w:r>
    </w:p>
    <w:p>
      <w:r>
        <w:rPr>
          <w:b/>
        </w:rPr>
        <w:t xml:space="preserve">Esimerkki 7.4420</w:t>
      </w:r>
    </w:p>
    <w:p>
      <w:r>
        <w:t xml:space="preserve">nimeä jotain, jossa on putkia</w:t>
      </w:r>
    </w:p>
    <w:p>
      <w:r>
        <w:rPr>
          <w:b/>
        </w:rPr>
        <w:t xml:space="preserve">Tulos</w:t>
      </w:r>
    </w:p>
    <w:p>
      <w:r>
        <w:t xml:space="preserve">elin</w:t>
      </w:r>
    </w:p>
    <w:p>
      <w:r>
        <w:rPr>
          <w:b/>
        </w:rPr>
        <w:t xml:space="preserve">Tulos</w:t>
      </w:r>
    </w:p>
    <w:p>
      <w:r>
        <w:t xml:space="preserve">LVI</w:t>
      </w:r>
    </w:p>
    <w:p>
      <w:r>
        <w:rPr>
          <w:b/>
        </w:rPr>
        <w:t xml:space="preserve">Tulos</w:t>
      </w:r>
    </w:p>
    <w:p>
      <w:r>
        <w:t xml:space="preserve">auto</w:t>
      </w:r>
    </w:p>
    <w:p>
      <w:r>
        <w:rPr>
          <w:b/>
        </w:rPr>
        <w:t xml:space="preserve">Tulos</w:t>
      </w:r>
    </w:p>
    <w:p>
      <w:r>
        <w:t xml:space="preserve">säkkipillit</w:t>
      </w:r>
    </w:p>
    <w:p>
      <w:r>
        <w:rPr>
          <w:b/>
        </w:rPr>
        <w:t xml:space="preserve">Esimerkki 7.4421</w:t>
      </w:r>
    </w:p>
    <w:p>
      <w:r>
        <w:t xml:space="preserve">Nimeä tuotemerkki, jonka tunnistat pelkästään sen logosta.</w:t>
      </w:r>
    </w:p>
    <w:p>
      <w:r>
        <w:rPr>
          <w:b/>
        </w:rPr>
        <w:t xml:space="preserve">Tulos</w:t>
      </w:r>
    </w:p>
    <w:p>
      <w:r>
        <w:t xml:space="preserve">nike</w:t>
      </w:r>
    </w:p>
    <w:p>
      <w:r>
        <w:rPr>
          <w:b/>
        </w:rPr>
        <w:t xml:space="preserve">Tulos</w:t>
      </w:r>
    </w:p>
    <w:p>
      <w:r>
        <w:t xml:space="preserve">kellogg's</w:t>
      </w:r>
    </w:p>
    <w:p>
      <w:r>
        <w:rPr>
          <w:b/>
        </w:rPr>
        <w:t xml:space="preserve">Tulos</w:t>
      </w:r>
    </w:p>
    <w:p>
      <w:r>
        <w:t xml:space="preserve">mcdonald's</w:t>
      </w:r>
    </w:p>
    <w:p>
      <w:r>
        <w:rPr>
          <w:b/>
        </w:rPr>
        <w:t xml:space="preserve">Tulos</w:t>
      </w:r>
    </w:p>
    <w:p>
      <w:r>
        <w:t xml:space="preserve">Campbellin</w:t>
      </w:r>
    </w:p>
    <w:p>
      <w:r>
        <w:rPr>
          <w:b/>
        </w:rPr>
        <w:t xml:space="preserve">Tulos</w:t>
      </w:r>
    </w:p>
    <w:p>
      <w:r>
        <w:t xml:space="preserve">poolo</w:t>
      </w:r>
    </w:p>
    <w:p>
      <w:r>
        <w:rPr>
          <w:b/>
        </w:rPr>
        <w:t xml:space="preserve">Tulos</w:t>
      </w:r>
    </w:p>
    <w:p>
      <w:r>
        <w:t xml:space="preserve">Coca Cola</w:t>
      </w:r>
    </w:p>
    <w:p>
      <w:r>
        <w:rPr>
          <w:b/>
        </w:rPr>
        <w:t xml:space="preserve">Esimerkki 7.4422</w:t>
      </w:r>
    </w:p>
    <w:p>
      <w:r>
        <w:t xml:space="preserve">Nimeä paikka, jossa jotkut ihmiset istuvat mieluummin takana.</w:t>
      </w:r>
    </w:p>
    <w:p>
      <w:r>
        <w:rPr>
          <w:b/>
        </w:rPr>
        <w:t xml:space="preserve">Tulos</w:t>
      </w:r>
    </w:p>
    <w:p>
      <w:r>
        <w:t xml:space="preserve">elokuva/teatteri</w:t>
      </w:r>
    </w:p>
    <w:p>
      <w:r>
        <w:rPr>
          <w:b/>
        </w:rPr>
        <w:t xml:space="preserve">Tulos</w:t>
      </w:r>
    </w:p>
    <w:p>
      <w:r>
        <w:t xml:space="preserve">bussi</w:t>
      </w:r>
    </w:p>
    <w:p>
      <w:r>
        <w:rPr>
          <w:b/>
        </w:rPr>
        <w:t xml:space="preserve">Tulos</w:t>
      </w:r>
    </w:p>
    <w:p>
      <w:r>
        <w:t xml:space="preserve">kirkko</w:t>
      </w:r>
    </w:p>
    <w:p>
      <w:r>
        <w:rPr>
          <w:b/>
        </w:rPr>
        <w:t xml:space="preserve">Tulos</w:t>
      </w:r>
    </w:p>
    <w:p>
      <w:r>
        <w:t xml:space="preserve">auto/limo</w:t>
      </w:r>
    </w:p>
    <w:p>
      <w:r>
        <w:rPr>
          <w:b/>
        </w:rPr>
        <w:t xml:space="preserve">Tulos</w:t>
      </w:r>
    </w:p>
    <w:p>
      <w:r>
        <w:t xml:space="preserve">luokkahuone</w:t>
      </w:r>
    </w:p>
    <w:p>
      <w:r>
        <w:rPr>
          <w:b/>
        </w:rPr>
        <w:t xml:space="preserve">Tulos</w:t>
      </w:r>
    </w:p>
    <w:p>
      <w:r>
        <w:t xml:space="preserve">lentokone</w:t>
      </w:r>
    </w:p>
    <w:p>
      <w:r>
        <w:rPr>
          <w:b/>
        </w:rPr>
        <w:t xml:space="preserve">Esimerkki 7.4423</w:t>
      </w:r>
    </w:p>
    <w:p>
      <w:r>
        <w:t xml:space="preserve">Kerro jotain, mitä tekisit töissä, jos todella haluaisit saada potkut.</w:t>
      </w:r>
    </w:p>
    <w:p>
      <w:r>
        <w:rPr>
          <w:b/>
        </w:rPr>
        <w:t xml:space="preserve">Tulos</w:t>
      </w:r>
    </w:p>
    <w:p>
      <w:r>
        <w:t xml:space="preserve">epäkunnioittava pomo</w:t>
      </w:r>
    </w:p>
    <w:p>
      <w:r>
        <w:rPr>
          <w:b/>
        </w:rPr>
        <w:t xml:space="preserve">Tulos</w:t>
      </w:r>
    </w:p>
    <w:p>
      <w:r>
        <w:t xml:space="preserve">varastaa</w:t>
      </w:r>
    </w:p>
    <w:p>
      <w:r>
        <w:rPr>
          <w:b/>
        </w:rPr>
        <w:t xml:space="preserve">Tulos</w:t>
      </w:r>
    </w:p>
    <w:p>
      <w:r>
        <w:t xml:space="preserve">eivät työskentele/unet</w:t>
      </w:r>
    </w:p>
    <w:p>
      <w:r>
        <w:rPr>
          <w:b/>
        </w:rPr>
        <w:t xml:space="preserve">Tulos</w:t>
      </w:r>
    </w:p>
    <w:p>
      <w:r>
        <w:t xml:space="preserve">ei näy</w:t>
      </w:r>
    </w:p>
    <w:p>
      <w:r>
        <w:rPr>
          <w:b/>
        </w:rPr>
        <w:t xml:space="preserve">Tulos</w:t>
      </w:r>
    </w:p>
    <w:p>
      <w:r>
        <w:t xml:space="preserve">myöhään sisään/aikaisin ulos</w:t>
      </w:r>
    </w:p>
    <w:p>
      <w:r>
        <w:rPr>
          <w:b/>
        </w:rPr>
        <w:t xml:space="preserve">Tulos</w:t>
      </w:r>
    </w:p>
    <w:p>
      <w:r>
        <w:t xml:space="preserve">alkoholi/juopumus</w:t>
      </w:r>
    </w:p>
    <w:p>
      <w:r>
        <w:rPr>
          <w:b/>
        </w:rPr>
        <w:t xml:space="preserve">Esimerkki 7.4424</w:t>
      </w:r>
    </w:p>
    <w:p>
      <w:r>
        <w:t xml:space="preserve">Nimeä jotain, mitä aikuiset tekevät, vaikka tietävät sen olevan terveydelle haitallista.</w:t>
      </w:r>
    </w:p>
    <w:p>
      <w:r>
        <w:rPr>
          <w:b/>
        </w:rPr>
        <w:t xml:space="preserve">Tulos</w:t>
      </w:r>
    </w:p>
    <w:p>
      <w:r>
        <w:t xml:space="preserve">savu</w:t>
      </w:r>
    </w:p>
    <w:p>
      <w:r>
        <w:rPr>
          <w:b/>
        </w:rPr>
        <w:t xml:space="preserve">Tulos</w:t>
      </w:r>
    </w:p>
    <w:p>
      <w:r>
        <w:t xml:space="preserve">juoma</w:t>
      </w:r>
    </w:p>
    <w:p>
      <w:r>
        <w:rPr>
          <w:b/>
        </w:rPr>
        <w:t xml:space="preserve">Esimerkki 7.4425</w:t>
      </w:r>
    </w:p>
    <w:p>
      <w:r>
        <w:t xml:space="preserve">Nimeä jokin paikka, jossa kissasi saattaa piileskellä.</w:t>
      </w:r>
    </w:p>
    <w:p>
      <w:r>
        <w:rPr>
          <w:b/>
        </w:rPr>
        <w:t xml:space="preserve">Tulos</w:t>
      </w:r>
    </w:p>
    <w:p>
      <w:r>
        <w:t xml:space="preserve">sängyn alla</w:t>
      </w:r>
    </w:p>
    <w:p>
      <w:r>
        <w:rPr>
          <w:b/>
        </w:rPr>
        <w:t xml:space="preserve">Tulos</w:t>
      </w:r>
    </w:p>
    <w:p>
      <w:r>
        <w:t xml:space="preserve">sohvan alla</w:t>
      </w:r>
    </w:p>
    <w:p>
      <w:r>
        <w:rPr>
          <w:b/>
        </w:rPr>
        <w:t xml:space="preserve">Tulos</w:t>
      </w:r>
    </w:p>
    <w:p>
      <w:r>
        <w:t xml:space="preserve">kaapit</w:t>
      </w:r>
    </w:p>
    <w:p>
      <w:r>
        <w:rPr>
          <w:b/>
        </w:rPr>
        <w:t xml:space="preserve">Tulos</w:t>
      </w:r>
    </w:p>
    <w:p>
      <w:r>
        <w:t xml:space="preserve">puuhun</w:t>
      </w:r>
    </w:p>
    <w:p>
      <w:r>
        <w:rPr>
          <w:b/>
        </w:rPr>
        <w:t xml:space="preserve">Tulos</w:t>
      </w:r>
    </w:p>
    <w:p>
      <w:r>
        <w:t xml:space="preserve">paperipussit</w:t>
      </w:r>
    </w:p>
    <w:p>
      <w:r>
        <w:rPr>
          <w:b/>
        </w:rPr>
        <w:t xml:space="preserve">Esimerkki 7.4426</w:t>
      </w:r>
    </w:p>
    <w:p>
      <w:r>
        <w:t xml:space="preserve">Nimeä ruoka, joka pilkotaan</w:t>
      </w:r>
    </w:p>
    <w:p>
      <w:r>
        <w:rPr>
          <w:b/>
        </w:rPr>
        <w:t xml:space="preserve">Tulos</w:t>
      </w:r>
    </w:p>
    <w:p>
      <w:r>
        <w:t xml:space="preserve">sipulit</w:t>
      </w:r>
    </w:p>
    <w:p>
      <w:r>
        <w:rPr>
          <w:b/>
        </w:rPr>
        <w:t xml:space="preserve">Tulos</w:t>
      </w:r>
    </w:p>
    <w:p>
      <w:r>
        <w:t xml:space="preserve">porkkanat</w:t>
      </w:r>
    </w:p>
    <w:p>
      <w:r>
        <w:rPr>
          <w:b/>
        </w:rPr>
        <w:t xml:space="preserve">Esimerkki 7.4427</w:t>
      </w:r>
    </w:p>
    <w:p>
      <w:r>
        <w:t xml:space="preserve">Nimeä suurin potilaiden sairaaloihin kohdistama valituksen aihe.</w:t>
      </w:r>
    </w:p>
    <w:p>
      <w:r>
        <w:rPr>
          <w:b/>
        </w:rPr>
        <w:t xml:space="preserve">Tulos</w:t>
      </w:r>
    </w:p>
    <w:p>
      <w:r>
        <w:t xml:space="preserve">huono ruoka</w:t>
      </w:r>
    </w:p>
    <w:p>
      <w:r>
        <w:rPr>
          <w:b/>
        </w:rPr>
        <w:t xml:space="preserve">Tulos</w:t>
      </w:r>
    </w:p>
    <w:p>
      <w:r>
        <w:t xml:space="preserve">korkeat kustannukset</w:t>
      </w:r>
    </w:p>
    <w:p>
      <w:r>
        <w:rPr>
          <w:b/>
        </w:rPr>
        <w:t xml:space="preserve">Tulos</w:t>
      </w:r>
    </w:p>
    <w:p>
      <w:r>
        <w:t xml:space="preserve">henkilöstö</w:t>
      </w:r>
    </w:p>
    <w:p>
      <w:r>
        <w:rPr>
          <w:b/>
        </w:rPr>
        <w:t xml:space="preserve">Tulos</w:t>
      </w:r>
    </w:p>
    <w:p>
      <w:r>
        <w:t xml:space="preserve">odottaa</w:t>
      </w:r>
    </w:p>
    <w:p>
      <w:r>
        <w:rPr>
          <w:b/>
        </w:rPr>
        <w:t xml:space="preserve">Tulos</w:t>
      </w:r>
    </w:p>
    <w:p>
      <w:r>
        <w:t xml:space="preserve">lääkärit</w:t>
      </w:r>
    </w:p>
    <w:p>
      <w:r>
        <w:rPr>
          <w:b/>
        </w:rPr>
        <w:t xml:space="preserve">Tulos</w:t>
      </w:r>
    </w:p>
    <w:p>
      <w:r>
        <w:t xml:space="preserve">sairastaminen</w:t>
      </w:r>
    </w:p>
    <w:p>
      <w:r>
        <w:rPr>
          <w:b/>
        </w:rPr>
        <w:t xml:space="preserve">Esimerkki 7.4428</w:t>
      </w:r>
    </w:p>
    <w:p>
      <w:r>
        <w:t xml:space="preserve">Nimeä jotain, jonka lapsi saattaa jättää koulubussiin.</w:t>
      </w:r>
    </w:p>
    <w:p>
      <w:r>
        <w:rPr>
          <w:b/>
        </w:rPr>
        <w:t xml:space="preserve">Tulos</w:t>
      </w:r>
    </w:p>
    <w:p>
      <w:r>
        <w:t xml:space="preserve">lounaslaatikko</w:t>
      </w:r>
    </w:p>
    <w:p>
      <w:r>
        <w:rPr>
          <w:b/>
        </w:rPr>
        <w:t xml:space="preserve">Tulos</w:t>
      </w:r>
    </w:p>
    <w:p>
      <w:r>
        <w:t xml:space="preserve">kirjat</w:t>
      </w:r>
    </w:p>
    <w:p>
      <w:r>
        <w:rPr>
          <w:b/>
        </w:rPr>
        <w:t xml:space="preserve">Tulos</w:t>
      </w:r>
    </w:p>
    <w:p>
      <w:r>
        <w:t xml:space="preserve">reppu</w:t>
      </w:r>
    </w:p>
    <w:p>
      <w:r>
        <w:rPr>
          <w:b/>
        </w:rPr>
        <w:t xml:space="preserve">Tulos</w:t>
      </w:r>
    </w:p>
    <w:p>
      <w:r>
        <w:t xml:space="preserve">takki</w:t>
      </w:r>
    </w:p>
    <w:p>
      <w:r>
        <w:rPr>
          <w:b/>
        </w:rPr>
        <w:t xml:space="preserve">Esimerkki 7.4429</w:t>
      </w:r>
    </w:p>
    <w:p>
      <w:r>
        <w:t xml:space="preserve">Kerro jokin asia, jota on vaikea tehdä turbulenttisella lennolla:</w:t>
      </w:r>
    </w:p>
    <w:p>
      <w:r>
        <w:rPr>
          <w:b/>
        </w:rPr>
        <w:t xml:space="preserve">Tulos</w:t>
      </w:r>
    </w:p>
    <w:p>
      <w:r>
        <w:t xml:space="preserve">juoma</w:t>
      </w:r>
    </w:p>
    <w:p>
      <w:r>
        <w:rPr>
          <w:b/>
        </w:rPr>
        <w:t xml:space="preserve">Tulos</w:t>
      </w:r>
    </w:p>
    <w:p>
      <w:r>
        <w:t xml:space="preserve">syö</w:t>
      </w:r>
    </w:p>
    <w:p>
      <w:r>
        <w:rPr>
          <w:b/>
        </w:rPr>
        <w:t xml:space="preserve">Tulos</w:t>
      </w:r>
    </w:p>
    <w:p>
      <w:r>
        <w:t xml:space="preserve">lue</w:t>
      </w:r>
    </w:p>
    <w:p>
      <w:r>
        <w:rPr>
          <w:b/>
        </w:rPr>
        <w:t xml:space="preserve">Tulos</w:t>
      </w:r>
    </w:p>
    <w:p>
      <w:r>
        <w:t xml:space="preserve">nukkua</w:t>
      </w:r>
    </w:p>
    <w:p>
      <w:r>
        <w:rPr>
          <w:b/>
        </w:rPr>
        <w:t xml:space="preserve">Tulos</w:t>
      </w:r>
    </w:p>
    <w:p>
      <w:r>
        <w:t xml:space="preserve">kirjoittaa</w:t>
      </w:r>
    </w:p>
    <w:p>
      <w:r>
        <w:rPr>
          <w:b/>
        </w:rPr>
        <w:t xml:space="preserve">Tulos</w:t>
      </w:r>
    </w:p>
    <w:p>
      <w:r>
        <w:t xml:space="preserve">mennä vessaan</w:t>
      </w:r>
    </w:p>
    <w:p>
      <w:r>
        <w:rPr>
          <w:b/>
        </w:rPr>
        <w:t xml:space="preserve">Tulos</w:t>
      </w:r>
    </w:p>
    <w:p>
      <w:r>
        <w:t xml:space="preserve">rentoutua</w:t>
      </w:r>
    </w:p>
    <w:p>
      <w:r>
        <w:rPr>
          <w:b/>
        </w:rPr>
        <w:t xml:space="preserve">Esimerkki 7.4430</w:t>
      </w:r>
    </w:p>
    <w:p>
      <w:r>
        <w:t xml:space="preserve">Nimeä jotain japanilaista, jota amerikkalaiset rakastavat.</w:t>
      </w:r>
    </w:p>
    <w:p>
      <w:r>
        <w:rPr>
          <w:b/>
        </w:rPr>
        <w:t xml:space="preserve">Tulos</w:t>
      </w:r>
    </w:p>
    <w:p>
      <w:r>
        <w:t xml:space="preserve">sushi</w:t>
      </w:r>
    </w:p>
    <w:p>
      <w:r>
        <w:rPr>
          <w:b/>
        </w:rPr>
        <w:t xml:space="preserve">Tulos</w:t>
      </w:r>
    </w:p>
    <w:p>
      <w:r>
        <w:t xml:space="preserve">autot</w:t>
      </w:r>
    </w:p>
    <w:p>
      <w:r>
        <w:rPr>
          <w:b/>
        </w:rPr>
        <w:t xml:space="preserve">Tulos</w:t>
      </w:r>
    </w:p>
    <w:p>
      <w:r>
        <w:t xml:space="preserve">sarjakuvat</w:t>
      </w:r>
    </w:p>
    <w:p>
      <w:r>
        <w:rPr>
          <w:b/>
        </w:rPr>
        <w:t xml:space="preserve">Tulos</w:t>
      </w:r>
    </w:p>
    <w:p>
      <w:r>
        <w:t xml:space="preserve">elektroniikka</w:t>
      </w:r>
    </w:p>
    <w:p>
      <w:r>
        <w:rPr>
          <w:b/>
        </w:rPr>
        <w:t xml:space="preserve">Tulos</w:t>
      </w:r>
    </w:p>
    <w:p>
      <w:r>
        <w:t xml:space="preserve">videopelit</w:t>
      </w:r>
    </w:p>
    <w:p>
      <w:r>
        <w:rPr>
          <w:b/>
        </w:rPr>
        <w:t xml:space="preserve">Tulos</w:t>
      </w:r>
    </w:p>
    <w:p>
      <w:r>
        <w:t xml:space="preserve">vihreä tee</w:t>
      </w:r>
    </w:p>
    <w:p>
      <w:r>
        <w:rPr>
          <w:b/>
        </w:rPr>
        <w:t xml:space="preserve">Esimerkki 7.4431</w:t>
      </w:r>
    </w:p>
    <w:p>
      <w:r>
        <w:t xml:space="preserve">Nimeä punk rock -yhtye.</w:t>
      </w:r>
    </w:p>
    <w:p>
      <w:r>
        <w:rPr>
          <w:b/>
        </w:rPr>
        <w:t xml:space="preserve">Tulos</w:t>
      </w:r>
    </w:p>
    <w:p>
      <w:r>
        <w:t xml:space="preserve">Ramones</w:t>
      </w:r>
    </w:p>
    <w:p>
      <w:r>
        <w:rPr>
          <w:b/>
        </w:rPr>
        <w:t xml:space="preserve">Tulos</w:t>
      </w:r>
    </w:p>
    <w:p>
      <w:r>
        <w:t xml:space="preserve">yhteenotto</w:t>
      </w:r>
    </w:p>
    <w:p>
      <w:r>
        <w:rPr>
          <w:b/>
        </w:rPr>
        <w:t xml:space="preserve">Tulos</w:t>
      </w:r>
    </w:p>
    <w:p>
      <w:r>
        <w:t xml:space="preserve">seksipistoolit</w:t>
      </w:r>
    </w:p>
    <w:p>
      <w:r>
        <w:rPr>
          <w:b/>
        </w:rPr>
        <w:t xml:space="preserve">Tulos</w:t>
      </w:r>
    </w:p>
    <w:p>
      <w:r>
        <w:t xml:space="preserve">vihreä päivä</w:t>
      </w:r>
    </w:p>
    <w:p>
      <w:r>
        <w:rPr>
          <w:b/>
        </w:rPr>
        <w:t xml:space="preserve">Tulos</w:t>
      </w:r>
    </w:p>
    <w:p>
      <w:r>
        <w:t xml:space="preserve">jälkeläiset</w:t>
      </w:r>
    </w:p>
    <w:p>
      <w:r>
        <w:rPr>
          <w:b/>
        </w:rPr>
        <w:t xml:space="preserve">Esimerkki 7.4432</w:t>
      </w:r>
    </w:p>
    <w:p>
      <w:r>
        <w:t xml:space="preserve">Nimeä kieli, jolla näet usein ravintoloiden ruokalistoja kirjoitettuna.</w:t>
      </w:r>
    </w:p>
    <w:p>
      <w:r>
        <w:rPr>
          <w:b/>
        </w:rPr>
        <w:t xml:space="preserve">Tulos</w:t>
      </w:r>
    </w:p>
    <w:p>
      <w:r>
        <w:t xml:space="preserve">englanti</w:t>
      </w:r>
    </w:p>
    <w:p>
      <w:r>
        <w:rPr>
          <w:b/>
        </w:rPr>
        <w:t xml:space="preserve">Tulos</w:t>
      </w:r>
    </w:p>
    <w:p>
      <w:r>
        <w:t xml:space="preserve">ranska</w:t>
      </w:r>
    </w:p>
    <w:p>
      <w:r>
        <w:rPr>
          <w:b/>
        </w:rPr>
        <w:t xml:space="preserve">Tulos</w:t>
      </w:r>
    </w:p>
    <w:p>
      <w:r>
        <w:t xml:space="preserve">italialainen</w:t>
      </w:r>
    </w:p>
    <w:p>
      <w:r>
        <w:rPr>
          <w:b/>
        </w:rPr>
        <w:t xml:space="preserve">Tulos</w:t>
      </w:r>
    </w:p>
    <w:p>
      <w:r>
        <w:t xml:space="preserve">espanjalainen</w:t>
      </w:r>
    </w:p>
    <w:p>
      <w:r>
        <w:rPr>
          <w:b/>
        </w:rPr>
        <w:t xml:space="preserve">Tulos</w:t>
      </w:r>
    </w:p>
    <w:p>
      <w:r>
        <w:t xml:space="preserve">kiinalainen</w:t>
      </w:r>
    </w:p>
    <w:p>
      <w:r>
        <w:rPr>
          <w:b/>
        </w:rPr>
        <w:t xml:space="preserve">Esimerkki 7.4433</w:t>
      </w:r>
    </w:p>
    <w:p>
      <w:r>
        <w:t xml:space="preserve">Nimeä ammatti, johon tunnetut urheilijat ryhtyvät, kun heidän pelipäivänsä ovat ohi.</w:t>
      </w:r>
    </w:p>
    <w:p>
      <w:r>
        <w:rPr>
          <w:b/>
        </w:rPr>
        <w:t xml:space="preserve">Tulos</w:t>
      </w:r>
    </w:p>
    <w:p>
      <w:r>
        <w:t xml:space="preserve">urheilutoimittaja</w:t>
      </w:r>
    </w:p>
    <w:p>
      <w:r>
        <w:rPr>
          <w:b/>
        </w:rPr>
        <w:t xml:space="preserve">Tulos</w:t>
      </w:r>
    </w:p>
    <w:p>
      <w:r>
        <w:t xml:space="preserve">valmentaja</w:t>
      </w:r>
    </w:p>
    <w:p>
      <w:r>
        <w:rPr>
          <w:b/>
        </w:rPr>
        <w:t xml:space="preserve">Tulos</w:t>
      </w:r>
    </w:p>
    <w:p>
      <w:r>
        <w:t xml:space="preserve">toimiva</w:t>
      </w:r>
    </w:p>
    <w:p>
      <w:r>
        <w:rPr>
          <w:b/>
        </w:rPr>
        <w:t xml:space="preserve">Tulos</w:t>
      </w:r>
    </w:p>
    <w:p>
      <w:r>
        <w:t xml:space="preserve">tv-mainokset</w:t>
      </w:r>
    </w:p>
    <w:p>
      <w:r>
        <w:rPr>
          <w:b/>
        </w:rPr>
        <w:t xml:space="preserve">Tulos</w:t>
      </w:r>
    </w:p>
    <w:p>
      <w:r>
        <w:t xml:space="preserve">ravintoloitsijat</w:t>
      </w:r>
    </w:p>
    <w:p>
      <w:r>
        <w:rPr>
          <w:b/>
        </w:rPr>
        <w:t xml:space="preserve">Tulos</w:t>
      </w:r>
    </w:p>
    <w:p>
      <w:r>
        <w:t xml:space="preserve">vakuutusmyyjä</w:t>
      </w:r>
    </w:p>
    <w:p>
      <w:r>
        <w:rPr>
          <w:b/>
        </w:rPr>
        <w:t xml:space="preserve">Esimerkki 7.4434</w:t>
      </w:r>
    </w:p>
    <w:p>
      <w:r>
        <w:t xml:space="preserve">nimeä joku, joka viettää paljon aikaa kirkossa.</w:t>
      </w:r>
    </w:p>
    <w:p>
      <w:r>
        <w:rPr>
          <w:b/>
        </w:rPr>
        <w:t xml:space="preserve">Tulos</w:t>
      </w:r>
    </w:p>
    <w:p>
      <w:r>
        <w:t xml:space="preserve">Pappi</w:t>
      </w:r>
    </w:p>
    <w:p>
      <w:r>
        <w:rPr>
          <w:b/>
        </w:rPr>
        <w:t xml:space="preserve">Tulos</w:t>
      </w:r>
    </w:p>
    <w:p>
      <w:r>
        <w:t xml:space="preserve">Seurakuntalainen</w:t>
      </w:r>
    </w:p>
    <w:p>
      <w:r>
        <w:rPr>
          <w:b/>
        </w:rPr>
        <w:t xml:space="preserve">Tulos</w:t>
      </w:r>
    </w:p>
    <w:p>
      <w:r>
        <w:t xml:space="preserve">nunna</w:t>
      </w:r>
    </w:p>
    <w:p>
      <w:r>
        <w:rPr>
          <w:b/>
        </w:rPr>
        <w:t xml:space="preserve">Tulos</w:t>
      </w:r>
    </w:p>
    <w:p>
      <w:r>
        <w:t xml:space="preserve">paavi</w:t>
      </w:r>
    </w:p>
    <w:p>
      <w:r>
        <w:rPr>
          <w:b/>
        </w:rPr>
        <w:t xml:space="preserve">Esimerkki 7.4435</w:t>
      </w:r>
    </w:p>
    <w:p>
      <w:r>
        <w:t xml:space="preserve">nimeä eläin, jonka saatat nähdä eläintarhassa.</w:t>
      </w:r>
    </w:p>
    <w:p>
      <w:r>
        <w:rPr>
          <w:b/>
        </w:rPr>
        <w:t xml:space="preserve">Tulos</w:t>
      </w:r>
    </w:p>
    <w:p>
      <w:r>
        <w:t xml:space="preserve">norsu</w:t>
      </w:r>
    </w:p>
    <w:p>
      <w:r>
        <w:rPr>
          <w:b/>
        </w:rPr>
        <w:t xml:space="preserve">Tulos</w:t>
      </w:r>
    </w:p>
    <w:p>
      <w:r>
        <w:t xml:space="preserve">apina</w:t>
      </w:r>
    </w:p>
    <w:p>
      <w:r>
        <w:rPr>
          <w:b/>
        </w:rPr>
        <w:t xml:space="preserve">Tulos</w:t>
      </w:r>
    </w:p>
    <w:p>
      <w:r>
        <w:t xml:space="preserve">leijona</w:t>
      </w:r>
    </w:p>
    <w:p>
      <w:r>
        <w:rPr>
          <w:b/>
        </w:rPr>
        <w:t xml:space="preserve">Tulos</w:t>
      </w:r>
    </w:p>
    <w:p>
      <w:r>
        <w:t xml:space="preserve">kirahvi</w:t>
      </w:r>
    </w:p>
    <w:p>
      <w:r>
        <w:rPr>
          <w:b/>
        </w:rPr>
        <w:t xml:space="preserve">Tulos</w:t>
      </w:r>
    </w:p>
    <w:p>
      <w:r>
        <w:t xml:space="preserve">zebra</w:t>
      </w:r>
    </w:p>
    <w:p>
      <w:r>
        <w:rPr>
          <w:b/>
        </w:rPr>
        <w:t xml:space="preserve">Tulos</w:t>
      </w:r>
    </w:p>
    <w:p>
      <w:r>
        <w:t xml:space="preserve">tiikeri</w:t>
      </w:r>
    </w:p>
    <w:p>
      <w:r>
        <w:rPr>
          <w:b/>
        </w:rPr>
        <w:t xml:space="preserve">Esimerkki 7.4436</w:t>
      </w:r>
    </w:p>
    <w:p>
      <w:r>
        <w:t xml:space="preserve">nimeä paikka, jossa kuuntelet musiikkia.</w:t>
      </w:r>
    </w:p>
    <w:p>
      <w:r>
        <w:rPr>
          <w:b/>
        </w:rPr>
        <w:t xml:space="preserve">Tulos</w:t>
      </w:r>
    </w:p>
    <w:p>
      <w:r>
        <w:t xml:space="preserve">auto</w:t>
      </w:r>
    </w:p>
    <w:p>
      <w:r>
        <w:rPr>
          <w:b/>
        </w:rPr>
        <w:t xml:space="preserve">Tulos</w:t>
      </w:r>
    </w:p>
    <w:p>
      <w:r>
        <w:t xml:space="preserve">yökerho</w:t>
      </w:r>
    </w:p>
    <w:p>
      <w:r>
        <w:rPr>
          <w:b/>
        </w:rPr>
        <w:t xml:space="preserve">Tulos</w:t>
      </w:r>
    </w:p>
    <w:p>
      <w:r>
        <w:t xml:space="preserve">konsertti</w:t>
      </w:r>
    </w:p>
    <w:p>
      <w:r>
        <w:rPr>
          <w:b/>
        </w:rPr>
        <w:t xml:space="preserve">Tulos</w:t>
      </w:r>
    </w:p>
    <w:p>
      <w:r>
        <w:t xml:space="preserve">makuuhuone</w:t>
      </w:r>
    </w:p>
    <w:p>
      <w:r>
        <w:rPr>
          <w:b/>
        </w:rPr>
        <w:t xml:space="preserve">Tulos</w:t>
      </w:r>
    </w:p>
    <w:p>
      <w:r>
        <w:t xml:space="preserve">koti</w:t>
      </w:r>
    </w:p>
    <w:p>
      <w:r>
        <w:rPr>
          <w:b/>
        </w:rPr>
        <w:t xml:space="preserve">Tulos</w:t>
      </w:r>
    </w:p>
    <w:p>
      <w:r>
        <w:t xml:space="preserve">musiikkikauppa</w:t>
      </w:r>
    </w:p>
    <w:p>
      <w:r>
        <w:rPr>
          <w:b/>
        </w:rPr>
        <w:t xml:space="preserve">Esimerkki 7.4437</w:t>
      </w:r>
    </w:p>
    <w:p>
      <w:r>
        <w:t xml:space="preserve">Nimeä sellainen paikka, josta on parempi lähteä kuin mennä.</w:t>
      </w:r>
    </w:p>
    <w:p>
      <w:r>
        <w:rPr>
          <w:b/>
        </w:rPr>
        <w:t xml:space="preserve">Tulos</w:t>
      </w:r>
    </w:p>
    <w:p>
      <w:r>
        <w:t xml:space="preserve">työ</w:t>
      </w:r>
    </w:p>
    <w:p>
      <w:r>
        <w:rPr>
          <w:b/>
        </w:rPr>
        <w:t xml:space="preserve">Tulos</w:t>
      </w:r>
    </w:p>
    <w:p>
      <w:r>
        <w:t xml:space="preserve">hammaslääkäri/lääkäri</w:t>
      </w:r>
    </w:p>
    <w:p>
      <w:r>
        <w:rPr>
          <w:b/>
        </w:rPr>
        <w:t xml:space="preserve">Tulos</w:t>
      </w:r>
    </w:p>
    <w:p>
      <w:r>
        <w:t xml:space="preserve">sairaala</w:t>
      </w:r>
    </w:p>
    <w:p>
      <w:r>
        <w:rPr>
          <w:b/>
        </w:rPr>
        <w:t xml:space="preserve">Tulos</w:t>
      </w:r>
    </w:p>
    <w:p>
      <w:r>
        <w:t xml:space="preserve">hautaaminen/kalmisto</w:t>
      </w:r>
    </w:p>
    <w:p>
      <w:r>
        <w:rPr>
          <w:b/>
        </w:rPr>
        <w:t xml:space="preserve">Tulos</w:t>
      </w:r>
    </w:p>
    <w:p>
      <w:r>
        <w:t xml:space="preserve">vankila</w:t>
      </w:r>
    </w:p>
    <w:p>
      <w:r>
        <w:rPr>
          <w:b/>
        </w:rPr>
        <w:t xml:space="preserve">Tulos</w:t>
      </w:r>
    </w:p>
    <w:p>
      <w:r>
        <w:t xml:space="preserve">Kylpyhuone</w:t>
      </w:r>
    </w:p>
    <w:p>
      <w:r>
        <w:rPr>
          <w:b/>
        </w:rPr>
        <w:t xml:space="preserve">Esimerkki 7.4438</w:t>
      </w:r>
    </w:p>
    <w:p>
      <w:r>
        <w:t xml:space="preserve">Kerro syy, miksi välttäisit menemästä tiettyyn ravintolaan, vaikka ruoka olisi hyvää.</w:t>
      </w:r>
    </w:p>
    <w:p>
      <w:r>
        <w:rPr>
          <w:b/>
        </w:rPr>
        <w:t xml:space="preserve">Tulos</w:t>
      </w:r>
    </w:p>
    <w:p>
      <w:r>
        <w:t xml:space="preserve">huono palvelu</w:t>
      </w:r>
    </w:p>
    <w:p>
      <w:r>
        <w:rPr>
          <w:b/>
        </w:rPr>
        <w:t xml:space="preserve">Tulos</w:t>
      </w:r>
    </w:p>
    <w:p>
      <w:r>
        <w:t xml:space="preserve">kallis</w:t>
      </w:r>
    </w:p>
    <w:p>
      <w:r>
        <w:rPr>
          <w:b/>
        </w:rPr>
        <w:t xml:space="preserve">Tulos</w:t>
      </w:r>
    </w:p>
    <w:p>
      <w:r>
        <w:t xml:space="preserve">likainen/tarttunut</w:t>
      </w:r>
    </w:p>
    <w:p>
      <w:r>
        <w:rPr>
          <w:b/>
        </w:rPr>
        <w:t xml:space="preserve">Tulos</w:t>
      </w:r>
    </w:p>
    <w:p>
      <w:r>
        <w:t xml:space="preserve">tungosta</w:t>
      </w:r>
    </w:p>
    <w:p>
      <w:r>
        <w:rPr>
          <w:b/>
        </w:rPr>
        <w:t xml:space="preserve">Tulos</w:t>
      </w:r>
    </w:p>
    <w:p>
      <w:r>
        <w:t xml:space="preserve">sijainti</w:t>
      </w:r>
    </w:p>
    <w:p>
      <w:r>
        <w:rPr>
          <w:b/>
        </w:rPr>
        <w:t xml:space="preserve">Esimerkki 7.4439</w:t>
      </w:r>
    </w:p>
    <w:p>
      <w:r>
        <w:t xml:space="preserve">Nimeä ruoka, joka on friteerattu.</w:t>
      </w:r>
    </w:p>
    <w:p>
      <w:r>
        <w:rPr>
          <w:b/>
        </w:rPr>
        <w:t xml:space="preserve">Tulos</w:t>
      </w:r>
    </w:p>
    <w:p>
      <w:r>
        <w:t xml:space="preserve">kana</w:t>
      </w:r>
    </w:p>
    <w:p>
      <w:r>
        <w:rPr>
          <w:b/>
        </w:rPr>
        <w:t xml:space="preserve">Tulos</w:t>
      </w:r>
    </w:p>
    <w:p>
      <w:r>
        <w:t xml:space="preserve">perunat/perunat</w:t>
      </w:r>
    </w:p>
    <w:p>
      <w:r>
        <w:rPr>
          <w:b/>
        </w:rPr>
        <w:t xml:space="preserve">Tulos</w:t>
      </w:r>
    </w:p>
    <w:p>
      <w:r>
        <w:t xml:space="preserve">äyriäiset/kala</w:t>
      </w:r>
    </w:p>
    <w:p>
      <w:r>
        <w:rPr>
          <w:b/>
        </w:rPr>
        <w:t xml:space="preserve">Tulos</w:t>
      </w:r>
    </w:p>
    <w:p>
      <w:r>
        <w:t xml:space="preserve">munakoiso</w:t>
      </w:r>
    </w:p>
    <w:p>
      <w:r>
        <w:rPr>
          <w:b/>
        </w:rPr>
        <w:t xml:space="preserve">Esimerkki 7.4440</w:t>
      </w:r>
    </w:p>
    <w:p>
      <w:r>
        <w:t xml:space="preserve">Nimeä paikka, josta saatat löytää hiekkaa.</w:t>
      </w:r>
    </w:p>
    <w:p>
      <w:r>
        <w:rPr>
          <w:b/>
        </w:rPr>
        <w:t xml:space="preserve">Tulos</w:t>
      </w:r>
    </w:p>
    <w:p>
      <w:r>
        <w:t xml:space="preserve">ranta</w:t>
      </w:r>
    </w:p>
    <w:p>
      <w:r>
        <w:rPr>
          <w:b/>
        </w:rPr>
        <w:t xml:space="preserve">Tulos</w:t>
      </w:r>
    </w:p>
    <w:p>
      <w:r>
        <w:t xml:space="preserve">tiimalasi</w:t>
      </w:r>
    </w:p>
    <w:p>
      <w:r>
        <w:rPr>
          <w:b/>
        </w:rPr>
        <w:t xml:space="preserve">Tulos</w:t>
      </w:r>
    </w:p>
    <w:p>
      <w:r>
        <w:t xml:space="preserve">aavikko</w:t>
      </w:r>
    </w:p>
    <w:p>
      <w:r>
        <w:rPr>
          <w:b/>
        </w:rPr>
        <w:t xml:space="preserve">Tulos</w:t>
      </w:r>
    </w:p>
    <w:p>
      <w:r>
        <w:t xml:space="preserve">rakennustyömaa</w:t>
      </w:r>
    </w:p>
    <w:p>
      <w:r>
        <w:rPr>
          <w:b/>
        </w:rPr>
        <w:t xml:space="preserve">Tulos</w:t>
      </w:r>
    </w:p>
    <w:p>
      <w:r>
        <w:t xml:space="preserve">hiekkalaatikko</w:t>
      </w:r>
    </w:p>
    <w:p>
      <w:r>
        <w:rPr>
          <w:b/>
        </w:rPr>
        <w:t xml:space="preserve">Esimerkki 7.4441</w:t>
      </w:r>
    </w:p>
    <w:p>
      <w:r>
        <w:t xml:space="preserve">Nimeä jokin paikka, jossa tunnet olevasi ulkopuolinen.</w:t>
      </w:r>
    </w:p>
    <w:p>
      <w:r>
        <w:rPr>
          <w:b/>
        </w:rPr>
        <w:t xml:space="preserve">Tulos</w:t>
      </w:r>
    </w:p>
    <w:p>
      <w:r>
        <w:t xml:space="preserve">baari</w:t>
      </w:r>
    </w:p>
    <w:p>
      <w:r>
        <w:rPr>
          <w:b/>
        </w:rPr>
        <w:t xml:space="preserve">Tulos</w:t>
      </w:r>
    </w:p>
    <w:p>
      <w:r>
        <w:t xml:space="preserve">kirkko</w:t>
      </w:r>
    </w:p>
    <w:p>
      <w:r>
        <w:rPr>
          <w:b/>
        </w:rPr>
        <w:t xml:space="preserve">Tulos</w:t>
      </w:r>
    </w:p>
    <w:p>
      <w:r>
        <w:t xml:space="preserve">puolue</w:t>
      </w:r>
    </w:p>
    <w:p>
      <w:r>
        <w:rPr>
          <w:b/>
        </w:rPr>
        <w:t xml:space="preserve">Tulos</w:t>
      </w:r>
    </w:p>
    <w:p>
      <w:r>
        <w:t xml:space="preserve">sairaala</w:t>
      </w:r>
    </w:p>
    <w:p>
      <w:r>
        <w:rPr>
          <w:b/>
        </w:rPr>
        <w:t xml:space="preserve">Tulos</w:t>
      </w:r>
    </w:p>
    <w:p>
      <w:r>
        <w:t xml:space="preserve">väkijoukossa</w:t>
      </w:r>
    </w:p>
    <w:p>
      <w:r>
        <w:rPr>
          <w:b/>
        </w:rPr>
        <w:t xml:space="preserve">Tulos</w:t>
      </w:r>
    </w:p>
    <w:p>
      <w:r>
        <w:t xml:space="preserve">ooppera</w:t>
      </w:r>
    </w:p>
    <w:p>
      <w:r>
        <w:rPr>
          <w:b/>
        </w:rPr>
        <w:t xml:space="preserve">Tulos</w:t>
      </w:r>
    </w:p>
    <w:p>
      <w:r>
        <w:t xml:space="preserve">tanssi</w:t>
      </w:r>
    </w:p>
    <w:p>
      <w:r>
        <w:rPr>
          <w:b/>
        </w:rPr>
        <w:t xml:space="preserve">Esimerkki 7.4442</w:t>
      </w:r>
    </w:p>
    <w:p>
      <w:r>
        <w:t xml:space="preserve">Nimeä ammatti, joka todennäköisimmin huijaa veroja.</w:t>
      </w:r>
    </w:p>
    <w:p>
      <w:r>
        <w:rPr>
          <w:b/>
        </w:rPr>
        <w:t xml:space="preserve">Tulos</w:t>
      </w:r>
    </w:p>
    <w:p>
      <w:r>
        <w:t xml:space="preserve">kirjanpitäjä/tilintarkastaja</w:t>
      </w:r>
    </w:p>
    <w:p>
      <w:r>
        <w:rPr>
          <w:b/>
        </w:rPr>
        <w:t xml:space="preserve">Tulos</w:t>
      </w:r>
    </w:p>
    <w:p>
      <w:r>
        <w:t xml:space="preserve">lääkäri/hammaslääkäri</w:t>
      </w:r>
    </w:p>
    <w:p>
      <w:r>
        <w:rPr>
          <w:b/>
        </w:rPr>
        <w:t xml:space="preserve">Tulos</w:t>
      </w:r>
    </w:p>
    <w:p>
      <w:r>
        <w:t xml:space="preserve">asianajaja</w:t>
      </w:r>
    </w:p>
    <w:p>
      <w:r>
        <w:rPr>
          <w:b/>
        </w:rPr>
        <w:t xml:space="preserve">Tulos</w:t>
      </w:r>
    </w:p>
    <w:p>
      <w:r>
        <w:t xml:space="preserve">itsenäinen ammatinharjoittaja</w:t>
      </w:r>
    </w:p>
    <w:p>
      <w:r>
        <w:rPr>
          <w:b/>
        </w:rPr>
        <w:t xml:space="preserve">Tulos</w:t>
      </w:r>
    </w:p>
    <w:p>
      <w:r>
        <w:t xml:space="preserve">ruokapalvelija</w:t>
      </w:r>
    </w:p>
    <w:p>
      <w:r>
        <w:rPr>
          <w:b/>
        </w:rPr>
        <w:t xml:space="preserve">Esimerkki 7.4443</w:t>
      </w:r>
    </w:p>
    <w:p>
      <w:r>
        <w:t xml:space="preserve">nimeä jotain, jota mitä enemmän sinulla on, sitä suuremmissa vaikeuksissa todennäköisesti joudut.</w:t>
      </w:r>
    </w:p>
    <w:p>
      <w:r>
        <w:rPr>
          <w:b/>
        </w:rPr>
        <w:t xml:space="preserve">Tulos</w:t>
      </w:r>
    </w:p>
    <w:p>
      <w:r>
        <w:t xml:space="preserve">rahaa</w:t>
      </w:r>
    </w:p>
    <w:p>
      <w:r>
        <w:rPr>
          <w:b/>
        </w:rPr>
        <w:t xml:space="preserve">Tulos</w:t>
      </w:r>
    </w:p>
    <w:p>
      <w:r>
        <w:t xml:space="preserve">vapaa-aika</w:t>
      </w:r>
    </w:p>
    <w:p>
      <w:r>
        <w:rPr>
          <w:b/>
        </w:rPr>
        <w:t xml:space="preserve">Tulos</w:t>
      </w:r>
    </w:p>
    <w:p>
      <w:r>
        <w:t xml:space="preserve">tyttö/poikaystävät</w:t>
      </w:r>
    </w:p>
    <w:p>
      <w:r>
        <w:rPr>
          <w:b/>
        </w:rPr>
        <w:t xml:space="preserve">Tulos</w:t>
      </w:r>
    </w:p>
    <w:p>
      <w:r>
        <w:t xml:space="preserve">laskut/luottokortti</w:t>
      </w:r>
    </w:p>
    <w:p>
      <w:r>
        <w:rPr>
          <w:b/>
        </w:rPr>
        <w:t xml:space="preserve">Tulos</w:t>
      </w:r>
    </w:p>
    <w:p>
      <w:r>
        <w:t xml:space="preserve">alkoholijuomat</w:t>
      </w:r>
    </w:p>
    <w:p>
      <w:r>
        <w:rPr>
          <w:b/>
        </w:rPr>
        <w:t xml:space="preserve">Tulos</w:t>
      </w:r>
    </w:p>
    <w:p>
      <w:r>
        <w:t xml:space="preserve">aseet</w:t>
      </w:r>
    </w:p>
    <w:p>
      <w:r>
        <w:rPr>
          <w:b/>
        </w:rPr>
        <w:t xml:space="preserve">Esimerkki 7.4444</w:t>
      </w:r>
    </w:p>
    <w:p>
      <w:r>
        <w:t xml:space="preserve">Nimeä lapsinäyttelijä, joka kasvoi liian nopeasti.</w:t>
      </w:r>
    </w:p>
    <w:p>
      <w:r>
        <w:rPr>
          <w:b/>
        </w:rPr>
        <w:t xml:space="preserve">Tulos</w:t>
      </w:r>
    </w:p>
    <w:p>
      <w:r>
        <w:t xml:space="preserve">lindsay lohan</w:t>
      </w:r>
    </w:p>
    <w:p>
      <w:r>
        <w:rPr>
          <w:b/>
        </w:rPr>
        <w:t xml:space="preserve">Tulos</w:t>
      </w:r>
    </w:p>
    <w:p>
      <w:r>
        <w:t xml:space="preserve">Drew Barrymore</w:t>
      </w:r>
    </w:p>
    <w:p>
      <w:r>
        <w:rPr>
          <w:b/>
        </w:rPr>
        <w:t xml:space="preserve">Tulos</w:t>
      </w:r>
    </w:p>
    <w:p>
      <w:r>
        <w:t xml:space="preserve">macaulay culkin</w:t>
      </w:r>
    </w:p>
    <w:p>
      <w:r>
        <w:rPr>
          <w:b/>
        </w:rPr>
        <w:t xml:space="preserve">Tulos</w:t>
      </w:r>
    </w:p>
    <w:p>
      <w:r>
        <w:t xml:space="preserve">Justin Beiber</w:t>
      </w:r>
    </w:p>
    <w:p>
      <w:r>
        <w:rPr>
          <w:b/>
        </w:rPr>
        <w:t xml:space="preserve">Tulos</w:t>
      </w:r>
    </w:p>
    <w:p>
      <w:r>
        <w:t xml:space="preserve">Judy Garland</w:t>
      </w:r>
    </w:p>
    <w:p>
      <w:r>
        <w:rPr>
          <w:b/>
        </w:rPr>
        <w:t xml:space="preserve">Esimerkki 7.4445</w:t>
      </w:r>
    </w:p>
    <w:p>
      <w:r>
        <w:t xml:space="preserve">Nimeä jokin asia, jota saatat nähdä mainostettavan superbowlin aikana.</w:t>
      </w:r>
    </w:p>
    <w:p>
      <w:r>
        <w:rPr>
          <w:b/>
        </w:rPr>
        <w:t xml:space="preserve">Tulos</w:t>
      </w:r>
    </w:p>
    <w:p>
      <w:r>
        <w:t xml:space="preserve">olutta</w:t>
      </w:r>
    </w:p>
    <w:p>
      <w:r>
        <w:rPr>
          <w:b/>
        </w:rPr>
        <w:t xml:space="preserve">Tulos</w:t>
      </w:r>
    </w:p>
    <w:p>
      <w:r>
        <w:t xml:space="preserve">Sooda</w:t>
      </w:r>
    </w:p>
    <w:p>
      <w:r>
        <w:rPr>
          <w:b/>
        </w:rPr>
        <w:t xml:space="preserve">Tulos</w:t>
      </w:r>
    </w:p>
    <w:p>
      <w:r>
        <w:t xml:space="preserve">autot</w:t>
      </w:r>
    </w:p>
    <w:p>
      <w:r>
        <w:rPr>
          <w:b/>
        </w:rPr>
        <w:t xml:space="preserve">Tulos</w:t>
      </w:r>
    </w:p>
    <w:p>
      <w:r>
        <w:t xml:space="preserve">sirut</w:t>
      </w:r>
    </w:p>
    <w:p>
      <w:r>
        <w:rPr>
          <w:b/>
        </w:rPr>
        <w:t xml:space="preserve">Esimerkki 7.4446</w:t>
      </w:r>
    </w:p>
    <w:p>
      <w:r>
        <w:t xml:space="preserve">Kerro paikka, jossa menisit kääntöportin läpi:</w:t>
      </w:r>
    </w:p>
    <w:p>
      <w:r>
        <w:rPr>
          <w:b/>
        </w:rPr>
        <w:t xml:space="preserve">Tulos</w:t>
      </w:r>
    </w:p>
    <w:p>
      <w:r>
        <w:t xml:space="preserve">metro</w:t>
      </w:r>
    </w:p>
    <w:p>
      <w:r>
        <w:rPr>
          <w:b/>
        </w:rPr>
        <w:t xml:space="preserve">Tulos</w:t>
      </w:r>
    </w:p>
    <w:p>
      <w:r>
        <w:t xml:space="preserve">huvipuisto</w:t>
      </w:r>
    </w:p>
    <w:p>
      <w:r>
        <w:rPr>
          <w:b/>
        </w:rPr>
        <w:t xml:space="preserve">Tulos</w:t>
      </w:r>
    </w:p>
    <w:p>
      <w:r>
        <w:t xml:space="preserve">stadion</w:t>
      </w:r>
    </w:p>
    <w:p>
      <w:r>
        <w:rPr>
          <w:b/>
        </w:rPr>
        <w:t xml:space="preserve">Tulos</w:t>
      </w:r>
    </w:p>
    <w:p>
      <w:r>
        <w:t xml:space="preserve">päivittäistavarakauppa</w:t>
      </w:r>
    </w:p>
    <w:p>
      <w:r>
        <w:rPr>
          <w:b/>
        </w:rPr>
        <w:t xml:space="preserve">Tulos</w:t>
      </w:r>
    </w:p>
    <w:p>
      <w:r>
        <w:t xml:space="preserve">tavaratalo</w:t>
      </w:r>
    </w:p>
    <w:p>
      <w:r>
        <w:rPr>
          <w:b/>
        </w:rPr>
        <w:t xml:space="preserve">Tulos</w:t>
      </w:r>
    </w:p>
    <w:p>
      <w:r>
        <w:t xml:space="preserve">elokuvateatteri</w:t>
      </w:r>
    </w:p>
    <w:p>
      <w:r>
        <w:rPr>
          <w:b/>
        </w:rPr>
        <w:t xml:space="preserve">Tulos</w:t>
      </w:r>
    </w:p>
    <w:p>
      <w:r>
        <w:t xml:space="preserve">apteekki</w:t>
      </w:r>
    </w:p>
    <w:p>
      <w:r>
        <w:rPr>
          <w:b/>
        </w:rPr>
        <w:t xml:space="preserve">Tulos</w:t>
      </w:r>
    </w:p>
    <w:p>
      <w:r>
        <w:t xml:space="preserve">eläintarha</w:t>
      </w:r>
    </w:p>
    <w:p>
      <w:r>
        <w:rPr>
          <w:b/>
        </w:rPr>
        <w:t xml:space="preserve">Esimerkki 7.4447</w:t>
      </w:r>
    </w:p>
    <w:p>
      <w:r>
        <w:t xml:space="preserve">nimetä jotain tai joku, jolla on torahampaat.</w:t>
      </w:r>
    </w:p>
    <w:p>
      <w:r>
        <w:rPr>
          <w:b/>
        </w:rPr>
        <w:t xml:space="preserve">Tulos</w:t>
      </w:r>
    </w:p>
    <w:p>
      <w:r>
        <w:t xml:space="preserve">vampyyri</w:t>
      </w:r>
    </w:p>
    <w:p>
      <w:r>
        <w:rPr>
          <w:b/>
        </w:rPr>
        <w:t xml:space="preserve">Tulos</w:t>
      </w:r>
    </w:p>
    <w:p>
      <w:r>
        <w:t xml:space="preserve">dracula</w:t>
      </w:r>
    </w:p>
    <w:p>
      <w:r>
        <w:rPr>
          <w:b/>
        </w:rPr>
        <w:t xml:space="preserve">Tulos</w:t>
      </w:r>
    </w:p>
    <w:p>
      <w:r>
        <w:t xml:space="preserve">käärmeet</w:t>
      </w:r>
    </w:p>
    <w:p>
      <w:r>
        <w:rPr>
          <w:b/>
        </w:rPr>
        <w:t xml:space="preserve">Tulos</w:t>
      </w:r>
    </w:p>
    <w:p>
      <w:r>
        <w:t xml:space="preserve">sudet</w:t>
      </w:r>
    </w:p>
    <w:p>
      <w:r>
        <w:rPr>
          <w:b/>
        </w:rPr>
        <w:t xml:space="preserve">Tulos</w:t>
      </w:r>
    </w:p>
    <w:p>
      <w:r>
        <w:t xml:space="preserve">Lepakot</w:t>
      </w:r>
    </w:p>
    <w:p>
      <w:r>
        <w:rPr>
          <w:b/>
        </w:rPr>
        <w:t xml:space="preserve">Esimerkki 7.4448</w:t>
      </w:r>
    </w:p>
    <w:p>
      <w:r>
        <w:t xml:space="preserve">Nimeä epätavallinen paikka, jossa joskus syntyy vauvoja.</w:t>
      </w:r>
    </w:p>
    <w:p>
      <w:r>
        <w:rPr>
          <w:b/>
        </w:rPr>
        <w:t xml:space="preserve">Tulos</w:t>
      </w:r>
    </w:p>
    <w:p>
      <w:r>
        <w:t xml:space="preserve">auto/taksi</w:t>
      </w:r>
    </w:p>
    <w:p>
      <w:r>
        <w:rPr>
          <w:b/>
        </w:rPr>
        <w:t xml:space="preserve">Tulos</w:t>
      </w:r>
    </w:p>
    <w:p>
      <w:r>
        <w:t xml:space="preserve">lentokone</w:t>
      </w:r>
    </w:p>
    <w:p>
      <w:r>
        <w:rPr>
          <w:b/>
        </w:rPr>
        <w:t xml:space="preserve">Tulos</w:t>
      </w:r>
    </w:p>
    <w:p>
      <w:r>
        <w:t xml:space="preserve">kotona</w:t>
      </w:r>
    </w:p>
    <w:p>
      <w:r>
        <w:rPr>
          <w:b/>
        </w:rPr>
        <w:t xml:space="preserve">Tulos</w:t>
      </w:r>
    </w:p>
    <w:p>
      <w:r>
        <w:t xml:space="preserve">hissi</w:t>
      </w:r>
    </w:p>
    <w:p>
      <w:r>
        <w:rPr>
          <w:b/>
        </w:rPr>
        <w:t xml:space="preserve">Esimerkki 7.4449</w:t>
      </w:r>
    </w:p>
    <w:p>
      <w:r>
        <w:t xml:space="preserve">nimeä jokin asia, joka tarkistetaan.</w:t>
      </w:r>
    </w:p>
    <w:p>
      <w:r>
        <w:rPr>
          <w:b/>
        </w:rPr>
        <w:t xml:space="preserve">Tulos</w:t>
      </w:r>
    </w:p>
    <w:p>
      <w:r>
        <w:t xml:space="preserve">kirjaston kirjat</w:t>
      </w:r>
    </w:p>
    <w:p>
      <w:r>
        <w:rPr>
          <w:b/>
        </w:rPr>
        <w:t xml:space="preserve">Tulos</w:t>
      </w:r>
    </w:p>
    <w:p>
      <w:r>
        <w:t xml:space="preserve">päivittäistavarat</w:t>
      </w:r>
    </w:p>
    <w:p>
      <w:r>
        <w:rPr>
          <w:b/>
        </w:rPr>
        <w:t xml:space="preserve">Tulos</w:t>
      </w:r>
    </w:p>
    <w:p>
      <w:r>
        <w:t xml:space="preserve">jonkun ruumis</w:t>
      </w:r>
    </w:p>
    <w:p>
      <w:r>
        <w:rPr>
          <w:b/>
        </w:rPr>
        <w:t xml:space="preserve">Esimerkki 7.4450</w:t>
      </w:r>
    </w:p>
    <w:p>
      <w:r>
        <w:t xml:space="preserve">Nimeä jotain, mitä voisit odottaa näkeväsi kuntosalilla.</w:t>
      </w:r>
    </w:p>
    <w:p>
      <w:r>
        <w:rPr>
          <w:b/>
        </w:rPr>
        <w:t xml:space="preserve">Tulos</w:t>
      </w:r>
    </w:p>
    <w:p>
      <w:r>
        <w:t xml:space="preserve">painot</w:t>
      </w:r>
    </w:p>
    <w:p>
      <w:r>
        <w:rPr>
          <w:b/>
        </w:rPr>
        <w:t xml:space="preserve">Tulos</w:t>
      </w:r>
    </w:p>
    <w:p>
      <w:r>
        <w:t xml:space="preserve">juoksumatto</w:t>
      </w:r>
    </w:p>
    <w:p>
      <w:r>
        <w:rPr>
          <w:b/>
        </w:rPr>
        <w:t xml:space="preserve">Tulos</w:t>
      </w:r>
    </w:p>
    <w:p>
      <w:r>
        <w:t xml:space="preserve">ihmiset</w:t>
      </w:r>
    </w:p>
    <w:p>
      <w:r>
        <w:rPr>
          <w:b/>
        </w:rPr>
        <w:t xml:space="preserve">Tulos</w:t>
      </w:r>
    </w:p>
    <w:p>
      <w:r>
        <w:t xml:space="preserve">peilit</w:t>
      </w:r>
    </w:p>
    <w:p>
      <w:r>
        <w:rPr>
          <w:b/>
        </w:rPr>
        <w:t xml:space="preserve">Tulos</w:t>
      </w:r>
    </w:p>
    <w:p>
      <w:r>
        <w:t xml:space="preserve">pyyhkeet</w:t>
      </w:r>
    </w:p>
    <w:p>
      <w:r>
        <w:rPr>
          <w:b/>
        </w:rPr>
        <w:t xml:space="preserve">Esimerkki 7.4451</w:t>
      </w:r>
    </w:p>
    <w:p>
      <w:r>
        <w:t xml:space="preserve">Mainitse ammatti, jossa saat kuulla paljon hyviä juoruja.</w:t>
      </w:r>
    </w:p>
    <w:p>
      <w:r>
        <w:rPr>
          <w:b/>
        </w:rPr>
        <w:t xml:space="preserve">Tulos</w:t>
      </w:r>
    </w:p>
    <w:p>
      <w:r>
        <w:t xml:space="preserve">kampaaja</w:t>
      </w:r>
    </w:p>
    <w:p>
      <w:r>
        <w:rPr>
          <w:b/>
        </w:rPr>
        <w:t xml:space="preserve">Tulos</w:t>
      </w:r>
    </w:p>
    <w:p>
      <w:r>
        <w:t xml:space="preserve">sairaanhoitaja</w:t>
      </w:r>
    </w:p>
    <w:p>
      <w:r>
        <w:rPr>
          <w:b/>
        </w:rPr>
        <w:t xml:space="preserve">Tulos</w:t>
      </w:r>
    </w:p>
    <w:p>
      <w:r>
        <w:t xml:space="preserve">sihteeri/recept.</w:t>
      </w:r>
    </w:p>
    <w:p>
      <w:r>
        <w:rPr>
          <w:b/>
        </w:rPr>
        <w:t xml:space="preserve">Tulos</w:t>
      </w:r>
    </w:p>
    <w:p>
      <w:r>
        <w:t xml:space="preserve">papisto</w:t>
      </w:r>
    </w:p>
    <w:p>
      <w:r>
        <w:rPr>
          <w:b/>
        </w:rPr>
        <w:t xml:space="preserve">Tulos</w:t>
      </w:r>
    </w:p>
    <w:p>
      <w:r>
        <w:t xml:space="preserve">toimittaja</w:t>
      </w:r>
    </w:p>
    <w:p>
      <w:r>
        <w:rPr>
          <w:b/>
        </w:rPr>
        <w:t xml:space="preserve">Tulos</w:t>
      </w:r>
    </w:p>
    <w:p>
      <w:r>
        <w:t xml:space="preserve">operaattori</w:t>
      </w:r>
    </w:p>
    <w:p>
      <w:r>
        <w:rPr>
          <w:b/>
        </w:rPr>
        <w:t xml:space="preserve">Esimerkki 7.4452</w:t>
      </w:r>
    </w:p>
    <w:p>
      <w:r>
        <w:t xml:space="preserve">Nimeä tv-ohjelma, jota ihmiset katsovat iltapäivisin.</w:t>
      </w:r>
    </w:p>
    <w:p>
      <w:r>
        <w:rPr>
          <w:b/>
        </w:rPr>
        <w:t xml:space="preserve">Tulos</w:t>
      </w:r>
    </w:p>
    <w:p>
      <w:r>
        <w:t xml:space="preserve">saippuaooppera</w:t>
      </w:r>
    </w:p>
    <w:p>
      <w:r>
        <w:rPr>
          <w:b/>
        </w:rPr>
        <w:t xml:space="preserve">Tulos</w:t>
      </w:r>
    </w:p>
    <w:p>
      <w:r>
        <w:t xml:space="preserve">keskusteluohjelmat</w:t>
      </w:r>
    </w:p>
    <w:p>
      <w:r>
        <w:rPr>
          <w:b/>
        </w:rPr>
        <w:t xml:space="preserve">Tulos</w:t>
      </w:r>
    </w:p>
    <w:p>
      <w:r>
        <w:t xml:space="preserve">uutiset</w:t>
      </w:r>
    </w:p>
    <w:p>
      <w:r>
        <w:rPr>
          <w:b/>
        </w:rPr>
        <w:t xml:space="preserve">Esimerkki 7.4453</w:t>
      </w:r>
    </w:p>
    <w:p>
      <w:r>
        <w:t xml:space="preserve">Nimeä jokin asia, jonka vaimo pyytää miestään hakemaan kotimatkalla:</w:t>
      </w:r>
    </w:p>
    <w:p>
      <w:r>
        <w:rPr>
          <w:b/>
        </w:rPr>
        <w:t xml:space="preserve">Tulos</w:t>
      </w:r>
    </w:p>
    <w:p>
      <w:r>
        <w:t xml:space="preserve">maito</w:t>
      </w:r>
    </w:p>
    <w:p>
      <w:r>
        <w:rPr>
          <w:b/>
        </w:rPr>
        <w:t xml:space="preserve">Tulos</w:t>
      </w:r>
    </w:p>
    <w:p>
      <w:r>
        <w:t xml:space="preserve">leipä</w:t>
      </w:r>
    </w:p>
    <w:p>
      <w:r>
        <w:rPr>
          <w:b/>
        </w:rPr>
        <w:t xml:space="preserve">Tulos</w:t>
      </w:r>
    </w:p>
    <w:p>
      <w:r>
        <w:t xml:space="preserve">illallinen</w:t>
      </w:r>
    </w:p>
    <w:p>
      <w:r>
        <w:rPr>
          <w:b/>
        </w:rPr>
        <w:t xml:space="preserve">Tulos</w:t>
      </w:r>
    </w:p>
    <w:p>
      <w:r>
        <w:t xml:space="preserve">kemiallinen pesu</w:t>
      </w:r>
    </w:p>
    <w:p>
      <w:r>
        <w:rPr>
          <w:b/>
        </w:rPr>
        <w:t xml:space="preserve">Tulos</w:t>
      </w:r>
    </w:p>
    <w:p>
      <w:r>
        <w:t xml:space="preserve">lapset</w:t>
      </w:r>
    </w:p>
    <w:p>
      <w:r>
        <w:rPr>
          <w:b/>
        </w:rPr>
        <w:t xml:space="preserve">Esimerkki 7.4454</w:t>
      </w:r>
    </w:p>
    <w:p>
      <w:r>
        <w:t xml:space="preserve">nimeä ammatti, jota vain erittäin älykkäät ihmiset saavat harjoittaa.</w:t>
      </w:r>
    </w:p>
    <w:p>
      <w:r>
        <w:rPr>
          <w:b/>
        </w:rPr>
        <w:t xml:space="preserve">Tulos</w:t>
      </w:r>
    </w:p>
    <w:p>
      <w:r>
        <w:t xml:space="preserve">lääkäri</w:t>
      </w:r>
    </w:p>
    <w:p>
      <w:r>
        <w:rPr>
          <w:b/>
        </w:rPr>
        <w:t xml:space="preserve">Tulos</w:t>
      </w:r>
    </w:p>
    <w:p>
      <w:r>
        <w:t xml:space="preserve">insinööri</w:t>
      </w:r>
    </w:p>
    <w:p>
      <w:r>
        <w:rPr>
          <w:b/>
        </w:rPr>
        <w:t xml:space="preserve">Tulos</w:t>
      </w:r>
    </w:p>
    <w:p>
      <w:r>
        <w:t xml:space="preserve">astronautti</w:t>
      </w:r>
    </w:p>
    <w:p>
      <w:r>
        <w:rPr>
          <w:b/>
        </w:rPr>
        <w:t xml:space="preserve">Tulos</w:t>
      </w:r>
    </w:p>
    <w:p>
      <w:r>
        <w:t xml:space="preserve">opettaja</w:t>
      </w:r>
    </w:p>
    <w:p>
      <w:r>
        <w:rPr>
          <w:b/>
        </w:rPr>
        <w:t xml:space="preserve">Esimerkki 7.4455</w:t>
      </w:r>
    </w:p>
    <w:p>
      <w:r>
        <w:t xml:space="preserve">nimeä jotain, mitä voisit laittaa paahtoleivän päälle.</w:t>
      </w:r>
    </w:p>
    <w:p>
      <w:r>
        <w:rPr>
          <w:b/>
        </w:rPr>
        <w:t xml:space="preserve">Tulos</w:t>
      </w:r>
    </w:p>
    <w:p>
      <w:r>
        <w:t xml:space="preserve">voi</w:t>
      </w:r>
    </w:p>
    <w:p>
      <w:r>
        <w:rPr>
          <w:b/>
        </w:rPr>
        <w:t xml:space="preserve">Tulos</w:t>
      </w:r>
    </w:p>
    <w:p>
      <w:r>
        <w:t xml:space="preserve">hilloa</w:t>
      </w:r>
    </w:p>
    <w:p>
      <w:r>
        <w:rPr>
          <w:b/>
        </w:rPr>
        <w:t xml:space="preserve">Tulos</w:t>
      </w:r>
    </w:p>
    <w:p>
      <w:r>
        <w:t xml:space="preserve">maapähkinävoi</w:t>
      </w:r>
    </w:p>
    <w:p>
      <w:r>
        <w:rPr>
          <w:b/>
        </w:rPr>
        <w:t xml:space="preserve">Tulos</w:t>
      </w:r>
    </w:p>
    <w:p>
      <w:r>
        <w:t xml:space="preserve">nutella</w:t>
      </w:r>
    </w:p>
    <w:p>
      <w:r>
        <w:rPr>
          <w:b/>
        </w:rPr>
        <w:t xml:space="preserve">Esimerkki 7.4456</w:t>
      </w:r>
    </w:p>
    <w:p>
      <w:r>
        <w:t xml:space="preserve">Nimeä keksintö, joka teki maailmasta pienemmän.</w:t>
      </w:r>
    </w:p>
    <w:p>
      <w:r>
        <w:rPr>
          <w:b/>
        </w:rPr>
        <w:t xml:space="preserve">Tulos</w:t>
      </w:r>
    </w:p>
    <w:p>
      <w:r>
        <w:t xml:space="preserve">internet</w:t>
      </w:r>
    </w:p>
    <w:p>
      <w:r>
        <w:rPr>
          <w:b/>
        </w:rPr>
        <w:t xml:space="preserve">Tulos</w:t>
      </w:r>
    </w:p>
    <w:p>
      <w:r>
        <w:t xml:space="preserve">lentokoneet</w:t>
      </w:r>
    </w:p>
    <w:p>
      <w:r>
        <w:rPr>
          <w:b/>
        </w:rPr>
        <w:t xml:space="preserve">Tulos</w:t>
      </w:r>
    </w:p>
    <w:p>
      <w:r>
        <w:t xml:space="preserve">puhelimet</w:t>
      </w:r>
    </w:p>
    <w:p>
      <w:r>
        <w:rPr>
          <w:b/>
        </w:rPr>
        <w:t xml:space="preserve">Tulos</w:t>
      </w:r>
    </w:p>
    <w:p>
      <w:r>
        <w:t xml:space="preserve">tietokoneet</w:t>
      </w:r>
    </w:p>
    <w:p>
      <w:r>
        <w:rPr>
          <w:b/>
        </w:rPr>
        <w:t xml:space="preserve">Esimerkki 7.4457</w:t>
      </w:r>
    </w:p>
    <w:p>
      <w:r>
        <w:t xml:space="preserve">Nimeä jokin asia, joka on kauheassa kunnossa.</w:t>
      </w:r>
    </w:p>
    <w:p>
      <w:r>
        <w:rPr>
          <w:b/>
        </w:rPr>
        <w:t xml:space="preserve">Tulos</w:t>
      </w:r>
    </w:p>
    <w:p>
      <w:r>
        <w:t xml:space="preserve">auto</w:t>
      </w:r>
    </w:p>
    <w:p>
      <w:r>
        <w:rPr>
          <w:b/>
        </w:rPr>
        <w:t xml:space="preserve">Tulos</w:t>
      </w:r>
    </w:p>
    <w:p>
      <w:r>
        <w:t xml:space="preserve">vaatteet/kengät</w:t>
      </w:r>
    </w:p>
    <w:p>
      <w:r>
        <w:rPr>
          <w:b/>
        </w:rPr>
        <w:t xml:space="preserve">Tulos</w:t>
      </w:r>
    </w:p>
    <w:p>
      <w:r>
        <w:t xml:space="preserve">keho/terveys</w:t>
      </w:r>
    </w:p>
    <w:p>
      <w:r>
        <w:rPr>
          <w:b/>
        </w:rPr>
        <w:t xml:space="preserve">Tulos</w:t>
      </w:r>
    </w:p>
    <w:p>
      <w:r>
        <w:t xml:space="preserve">talo</w:t>
      </w:r>
    </w:p>
    <w:p>
      <w:r>
        <w:rPr>
          <w:b/>
        </w:rPr>
        <w:t xml:space="preserve">Tulos</w:t>
      </w:r>
    </w:p>
    <w:p>
      <w:r>
        <w:t xml:space="preserve">huonekalut</w:t>
      </w:r>
    </w:p>
    <w:p>
      <w:r>
        <w:rPr>
          <w:b/>
        </w:rPr>
        <w:t xml:space="preserve">Esimerkki 7.4458</w:t>
      </w:r>
    </w:p>
    <w:p>
      <w:r>
        <w:t xml:space="preserve">Nimeä ateria, jota jopa isä voisi syödä ruokalappu päässä.</w:t>
      </w:r>
    </w:p>
    <w:p>
      <w:r>
        <w:rPr>
          <w:b/>
        </w:rPr>
        <w:t xml:space="preserve">Tulos</w:t>
      </w:r>
    </w:p>
    <w:p>
      <w:r>
        <w:t xml:space="preserve">kylkiluut</w:t>
      </w:r>
    </w:p>
    <w:p>
      <w:r>
        <w:rPr>
          <w:b/>
        </w:rPr>
        <w:t xml:space="preserve">Tulos</w:t>
      </w:r>
    </w:p>
    <w:p>
      <w:r>
        <w:t xml:space="preserve">siivet</w:t>
      </w:r>
    </w:p>
    <w:p>
      <w:r>
        <w:rPr>
          <w:b/>
        </w:rPr>
        <w:t xml:space="preserve">Tulos</w:t>
      </w:r>
    </w:p>
    <w:p>
      <w:r>
        <w:t xml:space="preserve">merenelävät</w:t>
      </w:r>
    </w:p>
    <w:p>
      <w:r>
        <w:rPr>
          <w:b/>
        </w:rPr>
        <w:t xml:space="preserve">Tulos</w:t>
      </w:r>
    </w:p>
    <w:p>
      <w:r>
        <w:t xml:space="preserve">pihvi</w:t>
      </w:r>
    </w:p>
    <w:p>
      <w:r>
        <w:rPr>
          <w:b/>
        </w:rPr>
        <w:t xml:space="preserve">Esimerkki 7.4459</w:t>
      </w:r>
    </w:p>
    <w:p>
      <w:r>
        <w:t xml:space="preserve">Nimeä paikka, jossa kaikilla tuntuu aina olevan kiire.</w:t>
      </w:r>
    </w:p>
    <w:p>
      <w:r>
        <w:rPr>
          <w:b/>
        </w:rPr>
        <w:t xml:space="preserve">Tulos</w:t>
      </w:r>
    </w:p>
    <w:p>
      <w:r>
        <w:t xml:space="preserve">juna/metro</w:t>
      </w:r>
    </w:p>
    <w:p>
      <w:r>
        <w:rPr>
          <w:b/>
        </w:rPr>
        <w:t xml:space="preserve">Tulos</w:t>
      </w:r>
    </w:p>
    <w:p>
      <w:r>
        <w:t xml:space="preserve">maanteillä</w:t>
      </w:r>
    </w:p>
    <w:p>
      <w:r>
        <w:rPr>
          <w:b/>
        </w:rPr>
        <w:t xml:space="preserve">Tulos</w:t>
      </w:r>
    </w:p>
    <w:p>
      <w:r>
        <w:t xml:space="preserve">lentoasema</w:t>
      </w:r>
    </w:p>
    <w:p>
      <w:r>
        <w:rPr>
          <w:b/>
        </w:rPr>
        <w:t xml:space="preserve">Tulos</w:t>
      </w:r>
    </w:p>
    <w:p>
      <w:r>
        <w:t xml:space="preserve">supermarket</w:t>
      </w:r>
    </w:p>
    <w:p>
      <w:r>
        <w:rPr>
          <w:b/>
        </w:rPr>
        <w:t xml:space="preserve">Tulos</w:t>
      </w:r>
    </w:p>
    <w:p>
      <w:r>
        <w:t xml:space="preserve">työ</w:t>
      </w:r>
    </w:p>
    <w:p>
      <w:r>
        <w:rPr>
          <w:b/>
        </w:rPr>
        <w:t xml:space="preserve">Tulos</w:t>
      </w:r>
    </w:p>
    <w:p>
      <w:r>
        <w:t xml:space="preserve">ostoskeskus</w:t>
      </w:r>
    </w:p>
    <w:p>
      <w:r>
        <w:rPr>
          <w:b/>
        </w:rPr>
        <w:t xml:space="preserve">Esimerkki 7.4460</w:t>
      </w:r>
    </w:p>
    <w:p>
      <w:r>
        <w:t xml:space="preserve">nimeä jotain, jota voisit laittaa kainaloihin, jos deodorantti loppuisi.</w:t>
      </w:r>
    </w:p>
    <w:p>
      <w:r>
        <w:rPr>
          <w:b/>
        </w:rPr>
        <w:t xml:space="preserve">Tulos</w:t>
      </w:r>
    </w:p>
    <w:p>
      <w:r>
        <w:t xml:space="preserve">hajuvesi</w:t>
      </w:r>
    </w:p>
    <w:p>
      <w:r>
        <w:rPr>
          <w:b/>
        </w:rPr>
        <w:t xml:space="preserve">Tulos</w:t>
      </w:r>
    </w:p>
    <w:p>
      <w:r>
        <w:t xml:space="preserve">vauvapulveria</w:t>
      </w:r>
    </w:p>
    <w:p>
      <w:r>
        <w:rPr>
          <w:b/>
        </w:rPr>
        <w:t xml:space="preserve">Tulos</w:t>
      </w:r>
    </w:p>
    <w:p>
      <w:r>
        <w:t xml:space="preserve">ruokasooda</w:t>
      </w:r>
    </w:p>
    <w:p>
      <w:r>
        <w:rPr>
          <w:b/>
        </w:rPr>
        <w:t xml:space="preserve">Tulos</w:t>
      </w:r>
    </w:p>
    <w:p>
      <w:r>
        <w:t xml:space="preserve">saippua</w:t>
      </w:r>
    </w:p>
    <w:p>
      <w:r>
        <w:rPr>
          <w:b/>
        </w:rPr>
        <w:t xml:space="preserve">Tulos</w:t>
      </w:r>
    </w:p>
    <w:p>
      <w:r>
        <w:t xml:space="preserve">voide</w:t>
      </w:r>
    </w:p>
    <w:p>
      <w:r>
        <w:rPr>
          <w:b/>
        </w:rPr>
        <w:t xml:space="preserve">Tulos</w:t>
      </w:r>
    </w:p>
    <w:p>
      <w:r>
        <w:t xml:space="preserve">sitruuna</w:t>
      </w:r>
    </w:p>
    <w:p>
      <w:r>
        <w:rPr>
          <w:b/>
        </w:rPr>
        <w:t xml:space="preserve">Esimerkki 7.4461</w:t>
      </w:r>
    </w:p>
    <w:p>
      <w:r>
        <w:t xml:space="preserve">nimeä jotain, jonka löydät valokuvauslaboratoriosta.</w:t>
      </w:r>
    </w:p>
    <w:p>
      <w:r>
        <w:rPr>
          <w:b/>
        </w:rPr>
        <w:t xml:space="preserve">Tulos</w:t>
      </w:r>
    </w:p>
    <w:p>
      <w:r>
        <w:t xml:space="preserve">kuvat</w:t>
      </w:r>
    </w:p>
    <w:p>
      <w:r>
        <w:rPr>
          <w:b/>
        </w:rPr>
        <w:t xml:space="preserve">Tulos</w:t>
      </w:r>
    </w:p>
    <w:p>
      <w:r>
        <w:t xml:space="preserve">elokuva</w:t>
      </w:r>
    </w:p>
    <w:p>
      <w:r>
        <w:rPr>
          <w:b/>
        </w:rPr>
        <w:t xml:space="preserve">Tulos</w:t>
      </w:r>
    </w:p>
    <w:p>
      <w:r>
        <w:t xml:space="preserve">negatiivit</w:t>
      </w:r>
    </w:p>
    <w:p>
      <w:r>
        <w:rPr>
          <w:b/>
        </w:rPr>
        <w:t xml:space="preserve">Tulos</w:t>
      </w:r>
    </w:p>
    <w:p>
      <w:r>
        <w:t xml:space="preserve">kemikaalit</w:t>
      </w:r>
    </w:p>
    <w:p>
      <w:r>
        <w:rPr>
          <w:b/>
        </w:rPr>
        <w:t xml:space="preserve">Tulos</w:t>
      </w:r>
    </w:p>
    <w:p>
      <w:r>
        <w:t xml:space="preserve">paperi</w:t>
      </w:r>
    </w:p>
    <w:p>
      <w:r>
        <w:rPr>
          <w:b/>
        </w:rPr>
        <w:t xml:space="preserve">Tulos</w:t>
      </w:r>
    </w:p>
    <w:p>
      <w:r>
        <w:t xml:space="preserve">kamera</w:t>
      </w:r>
    </w:p>
    <w:p>
      <w:r>
        <w:rPr>
          <w:b/>
        </w:rPr>
        <w:t xml:space="preserve">Esimerkki 7.4462</w:t>
      </w:r>
    </w:p>
    <w:p>
      <w:r>
        <w:t xml:space="preserve">Nimeä joku, jonka saatat nähdä paraatissa.</w:t>
      </w:r>
    </w:p>
    <w:p>
      <w:r>
        <w:rPr>
          <w:b/>
        </w:rPr>
        <w:t xml:space="preserve">Tulos</w:t>
      </w:r>
    </w:p>
    <w:p>
      <w:r>
        <w:t xml:space="preserve">pellejä</w:t>
      </w:r>
    </w:p>
    <w:p>
      <w:r>
        <w:rPr>
          <w:b/>
        </w:rPr>
        <w:t xml:space="preserve">Tulos</w:t>
      </w:r>
    </w:p>
    <w:p>
      <w:r>
        <w:t xml:space="preserve">pelle</w:t>
      </w:r>
    </w:p>
    <w:p>
      <w:r>
        <w:rPr>
          <w:b/>
        </w:rPr>
        <w:t xml:space="preserve">Tulos</w:t>
      </w:r>
    </w:p>
    <w:p>
      <w:r>
        <w:t xml:space="preserve">narrit</w:t>
      </w:r>
    </w:p>
    <w:p>
      <w:r>
        <w:rPr>
          <w:b/>
        </w:rPr>
        <w:t xml:space="preserve">Tulos</w:t>
      </w:r>
    </w:p>
    <w:p>
      <w:r>
        <w:t xml:space="preserve">pormestari</w:t>
      </w:r>
    </w:p>
    <w:p>
      <w:r>
        <w:rPr>
          <w:b/>
        </w:rPr>
        <w:t xml:space="preserve">Tulos</w:t>
      </w:r>
    </w:p>
    <w:p>
      <w:r>
        <w:t xml:space="preserve">sinfonia</w:t>
      </w:r>
    </w:p>
    <w:p>
      <w:r>
        <w:rPr>
          <w:b/>
        </w:rPr>
        <w:t xml:space="preserve">Tulos</w:t>
      </w:r>
    </w:p>
    <w:p>
      <w:r>
        <w:t xml:space="preserve">orkesteri</w:t>
      </w:r>
    </w:p>
    <w:p>
      <w:r>
        <w:rPr>
          <w:b/>
        </w:rPr>
        <w:t xml:space="preserve">Tulos</w:t>
      </w:r>
    </w:p>
    <w:p>
      <w:r>
        <w:t xml:space="preserve">musiikki</w:t>
      </w:r>
    </w:p>
    <w:p>
      <w:r>
        <w:rPr>
          <w:b/>
        </w:rPr>
        <w:t xml:space="preserve">Tulos</w:t>
      </w:r>
    </w:p>
    <w:p>
      <w:r>
        <w:t xml:space="preserve">marssiorkesteri</w:t>
      </w:r>
    </w:p>
    <w:p>
      <w:r>
        <w:rPr>
          <w:b/>
        </w:rPr>
        <w:t xml:space="preserve">Tulos</w:t>
      </w:r>
    </w:p>
    <w:p>
      <w:r>
        <w:t xml:space="preserve">bändi</w:t>
      </w:r>
    </w:p>
    <w:p>
      <w:r>
        <w:rPr>
          <w:b/>
        </w:rPr>
        <w:t xml:space="preserve">Tulos</w:t>
      </w:r>
    </w:p>
    <w:p>
      <w:r>
        <w:t xml:space="preserve">puupuhaltimet</w:t>
      </w:r>
    </w:p>
    <w:p>
      <w:r>
        <w:rPr>
          <w:b/>
        </w:rPr>
        <w:t xml:space="preserve">Tulos</w:t>
      </w:r>
    </w:p>
    <w:p>
      <w:r>
        <w:t xml:space="preserve">välineet</w:t>
      </w:r>
    </w:p>
    <w:p>
      <w:r>
        <w:rPr>
          <w:b/>
        </w:rPr>
        <w:t xml:space="preserve">Tulos</w:t>
      </w:r>
    </w:p>
    <w:p>
      <w:r>
        <w:t xml:space="preserve">murtuma</w:t>
      </w:r>
    </w:p>
    <w:p>
      <w:r>
        <w:rPr>
          <w:b/>
        </w:rPr>
        <w:t xml:space="preserve">Tulos</w:t>
      </w:r>
    </w:p>
    <w:p>
      <w:r>
        <w:t xml:space="preserve">joulupukki</w:t>
      </w:r>
    </w:p>
    <w:p>
      <w:r>
        <w:rPr>
          <w:b/>
        </w:rPr>
        <w:t xml:space="preserve">Tulos</w:t>
      </w:r>
    </w:p>
    <w:p>
      <w:r>
        <w:t xml:space="preserve">pere noel</w:t>
      </w:r>
    </w:p>
    <w:p>
      <w:r>
        <w:rPr>
          <w:b/>
        </w:rPr>
        <w:t xml:space="preserve">Tulos</w:t>
      </w:r>
    </w:p>
    <w:p>
      <w:r>
        <w:t xml:space="preserve">claus</w:t>
      </w:r>
    </w:p>
    <w:p>
      <w:r>
        <w:rPr>
          <w:b/>
        </w:rPr>
        <w:t xml:space="preserve">Tulos</w:t>
      </w:r>
    </w:p>
    <w:p>
      <w:r>
        <w:t xml:space="preserve">isä joulu</w:t>
      </w:r>
    </w:p>
    <w:p>
      <w:r>
        <w:rPr>
          <w:b/>
        </w:rPr>
        <w:t xml:space="preserve">Tulos</w:t>
      </w:r>
    </w:p>
    <w:p>
      <w:r>
        <w:t xml:space="preserve">kris kringle</w:t>
      </w:r>
    </w:p>
    <w:p>
      <w:r>
        <w:rPr>
          <w:b/>
        </w:rPr>
        <w:t xml:space="preserve">Tulos</w:t>
      </w:r>
    </w:p>
    <w:p>
      <w:r>
        <w:t xml:space="preserve">tanssiaisten kuningatar</w:t>
      </w:r>
    </w:p>
    <w:p>
      <w:r>
        <w:rPr>
          <w:b/>
        </w:rPr>
        <w:t xml:space="preserve">Tulos</w:t>
      </w:r>
    </w:p>
    <w:p>
      <w:r>
        <w:t xml:space="preserve">kuningatar</w:t>
      </w:r>
    </w:p>
    <w:p>
      <w:r>
        <w:rPr>
          <w:b/>
        </w:rPr>
        <w:t xml:space="preserve">Tulos</w:t>
      </w:r>
    </w:p>
    <w:p>
      <w:r>
        <w:t xml:space="preserve">kauneuskuningatar</w:t>
      </w:r>
    </w:p>
    <w:p>
      <w:r>
        <w:rPr>
          <w:b/>
        </w:rPr>
        <w:t xml:space="preserve">Tulos</w:t>
      </w:r>
    </w:p>
    <w:p>
      <w:r>
        <w:t xml:space="preserve">tulipalo marhshall</w:t>
      </w:r>
    </w:p>
    <w:p>
      <w:r>
        <w:rPr>
          <w:b/>
        </w:rPr>
        <w:t xml:space="preserve">Tulos</w:t>
      </w:r>
    </w:p>
    <w:p>
      <w:r>
        <w:t xml:space="preserve">marshall</w:t>
      </w:r>
    </w:p>
    <w:p>
      <w:r>
        <w:rPr>
          <w:b/>
        </w:rPr>
        <w:t xml:space="preserve">Esimerkki 7.4463</w:t>
      </w:r>
    </w:p>
    <w:p>
      <w:r>
        <w:t xml:space="preserve">nimeä jotakin, jota voisi laittaa vauvalle.</w:t>
      </w:r>
    </w:p>
    <w:p>
      <w:r>
        <w:rPr>
          <w:b/>
        </w:rPr>
        <w:t xml:space="preserve">Tulos</w:t>
      </w:r>
    </w:p>
    <w:p>
      <w:r>
        <w:t xml:space="preserve">vaippa</w:t>
      </w:r>
    </w:p>
    <w:p>
      <w:r>
        <w:rPr>
          <w:b/>
        </w:rPr>
        <w:t xml:space="preserve">Tulos</w:t>
      </w:r>
    </w:p>
    <w:p>
      <w:r>
        <w:t xml:space="preserve">bib</w:t>
      </w:r>
    </w:p>
    <w:p>
      <w:r>
        <w:rPr>
          <w:b/>
        </w:rPr>
        <w:t xml:space="preserve">Tulos</w:t>
      </w:r>
    </w:p>
    <w:p>
      <w:r>
        <w:t xml:space="preserve">vaatteet</w:t>
      </w:r>
    </w:p>
    <w:p>
      <w:r>
        <w:rPr>
          <w:b/>
        </w:rPr>
        <w:t xml:space="preserve">Tulos</w:t>
      </w:r>
    </w:p>
    <w:p>
      <w:r>
        <w:t xml:space="preserve">konepelti</w:t>
      </w:r>
    </w:p>
    <w:p>
      <w:r>
        <w:rPr>
          <w:b/>
        </w:rPr>
        <w:t xml:space="preserve">Tulos</w:t>
      </w:r>
    </w:p>
    <w:p>
      <w:r>
        <w:t xml:space="preserve">hattu</w:t>
      </w:r>
    </w:p>
    <w:p>
      <w:r>
        <w:rPr>
          <w:b/>
        </w:rPr>
        <w:t xml:space="preserve">Tulos</w:t>
      </w:r>
    </w:p>
    <w:p>
      <w:r>
        <w:t xml:space="preserve">saapikkaat</w:t>
      </w:r>
    </w:p>
    <w:p>
      <w:r>
        <w:rPr>
          <w:b/>
        </w:rPr>
        <w:t xml:space="preserve">Tulos</w:t>
      </w:r>
    </w:p>
    <w:p>
      <w:r>
        <w:t xml:space="preserve">haalari</w:t>
      </w:r>
    </w:p>
    <w:p>
      <w:r>
        <w:rPr>
          <w:b/>
        </w:rPr>
        <w:t xml:space="preserve">Esimerkki 7.4464</w:t>
      </w:r>
    </w:p>
    <w:p>
      <w:r>
        <w:t xml:space="preserve">nimeä jokin asia, jota monet naiset inhoavat tehdä, mutta tekevät sen silti.</w:t>
      </w:r>
    </w:p>
    <w:p>
      <w:r>
        <w:rPr>
          <w:b/>
        </w:rPr>
        <w:t xml:space="preserve">Tulos</w:t>
      </w:r>
    </w:p>
    <w:p>
      <w:r>
        <w:t xml:space="preserve">kotityöt/ pyykinpesu</w:t>
      </w:r>
    </w:p>
    <w:p>
      <w:r>
        <w:rPr>
          <w:b/>
        </w:rPr>
        <w:t xml:space="preserve">Tulos</w:t>
      </w:r>
    </w:p>
    <w:p>
      <w:r>
        <w:t xml:space="preserve">ruoanlaitto</w:t>
      </w:r>
    </w:p>
    <w:p>
      <w:r>
        <w:rPr>
          <w:b/>
        </w:rPr>
        <w:t xml:space="preserve">Tulos</w:t>
      </w:r>
    </w:p>
    <w:p>
      <w:r>
        <w:t xml:space="preserve">ruokaostokset</w:t>
      </w:r>
    </w:p>
    <w:p>
      <w:r>
        <w:rPr>
          <w:b/>
        </w:rPr>
        <w:t xml:space="preserve">Tulos</w:t>
      </w:r>
    </w:p>
    <w:p>
      <w:r>
        <w:t xml:space="preserve">ajella sääret/vaha</w:t>
      </w:r>
    </w:p>
    <w:p>
      <w:r>
        <w:rPr>
          <w:b/>
        </w:rPr>
        <w:t xml:space="preserve">Tulos</w:t>
      </w:r>
    </w:p>
    <w:p>
      <w:r>
        <w:t xml:space="preserve">menossa töihin</w:t>
      </w:r>
    </w:p>
    <w:p>
      <w:r>
        <w:rPr>
          <w:b/>
        </w:rPr>
        <w:t xml:space="preserve">Tulos</w:t>
      </w:r>
    </w:p>
    <w:p>
      <w:r>
        <w:t xml:space="preserve">menossa lääkäriin</w:t>
      </w:r>
    </w:p>
    <w:p>
      <w:r>
        <w:rPr>
          <w:b/>
        </w:rPr>
        <w:t xml:space="preserve">Tulos</w:t>
      </w:r>
    </w:p>
    <w:p>
      <w:r>
        <w:t xml:space="preserve">käyttää</w:t>
      </w:r>
    </w:p>
    <w:p>
      <w:r>
        <w:rPr>
          <w:b/>
        </w:rPr>
        <w:t xml:space="preserve">Tulos</w:t>
      </w:r>
    </w:p>
    <w:p>
      <w:r>
        <w:t xml:space="preserve">rakastelu</w:t>
      </w:r>
    </w:p>
    <w:p>
      <w:r>
        <w:rPr>
          <w:b/>
        </w:rPr>
        <w:t xml:space="preserve">Esimerkki 7.4465</w:t>
      </w:r>
    </w:p>
    <w:p>
      <w:r>
        <w:t xml:space="preserve">Nimeä ruokakaupasta ostamasi elintarvike, joka näyttää siltä, että se on ollut lämpölampun alla viikkoja.</w:t>
      </w:r>
    </w:p>
    <w:p>
      <w:r>
        <w:rPr>
          <w:b/>
        </w:rPr>
        <w:t xml:space="preserve">Tulos</w:t>
      </w:r>
    </w:p>
    <w:p>
      <w:r>
        <w:t xml:space="preserve">hodari</w:t>
      </w:r>
    </w:p>
    <w:p>
      <w:r>
        <w:rPr>
          <w:b/>
        </w:rPr>
        <w:t xml:space="preserve">Tulos</w:t>
      </w:r>
    </w:p>
    <w:p>
      <w:r>
        <w:t xml:space="preserve">hampurilainen</w:t>
      </w:r>
    </w:p>
    <w:p>
      <w:r>
        <w:rPr>
          <w:b/>
        </w:rPr>
        <w:t xml:space="preserve">Tulos</w:t>
      </w:r>
    </w:p>
    <w:p>
      <w:r>
        <w:t xml:space="preserve">burrito</w:t>
      </w:r>
    </w:p>
    <w:p>
      <w:r>
        <w:rPr>
          <w:b/>
        </w:rPr>
        <w:t xml:space="preserve">Tulos</w:t>
      </w:r>
    </w:p>
    <w:p>
      <w:r>
        <w:t xml:space="preserve">pizza</w:t>
      </w:r>
    </w:p>
    <w:p>
      <w:r>
        <w:rPr>
          <w:b/>
        </w:rPr>
        <w:t xml:space="preserve">Tulos</w:t>
      </w:r>
    </w:p>
    <w:p>
      <w:r>
        <w:t xml:space="preserve">nachos</w:t>
      </w:r>
    </w:p>
    <w:p>
      <w:r>
        <w:rPr>
          <w:b/>
        </w:rPr>
        <w:t xml:space="preserve">Tulos</w:t>
      </w:r>
    </w:p>
    <w:p>
      <w:r>
        <w:t xml:space="preserve">voileipä</w:t>
      </w:r>
    </w:p>
    <w:p>
      <w:r>
        <w:rPr>
          <w:b/>
        </w:rPr>
        <w:t xml:space="preserve">Esimerkki 7.4466</w:t>
      </w:r>
    </w:p>
    <w:p>
      <w:r>
        <w:t xml:space="preserve">Nimeä jokin asia, jota vanhempi voisi kehottaa lastaan olemaan laittamatta suuhunsa.</w:t>
      </w:r>
    </w:p>
    <w:p>
      <w:r>
        <w:rPr>
          <w:b/>
        </w:rPr>
        <w:t xml:space="preserve">Tulos</w:t>
      </w:r>
    </w:p>
    <w:p>
      <w:r>
        <w:t xml:space="preserve">sormet</w:t>
      </w:r>
    </w:p>
    <w:p>
      <w:r>
        <w:rPr>
          <w:b/>
        </w:rPr>
        <w:t xml:space="preserve">Tulos</w:t>
      </w:r>
    </w:p>
    <w:p>
      <w:r>
        <w:t xml:space="preserve">lelut</w:t>
      </w:r>
    </w:p>
    <w:p>
      <w:r>
        <w:rPr>
          <w:b/>
        </w:rPr>
        <w:t xml:space="preserve">Tulos</w:t>
      </w:r>
    </w:p>
    <w:p>
      <w:r>
        <w:t xml:space="preserve">rahaa</w:t>
      </w:r>
    </w:p>
    <w:p>
      <w:r>
        <w:rPr>
          <w:b/>
        </w:rPr>
        <w:t xml:space="preserve">Tulos</w:t>
      </w:r>
    </w:p>
    <w:p>
      <w:r>
        <w:t xml:space="preserve">lika</w:t>
      </w:r>
    </w:p>
    <w:p>
      <w:r>
        <w:rPr>
          <w:b/>
        </w:rPr>
        <w:t xml:space="preserve">Tulos</w:t>
      </w:r>
    </w:p>
    <w:p>
      <w:r>
        <w:t xml:space="preserve">paperi</w:t>
      </w:r>
    </w:p>
    <w:p>
      <w:r>
        <w:rPr>
          <w:b/>
        </w:rPr>
        <w:t xml:space="preserve">Esimerkki 7.4467</w:t>
      </w:r>
    </w:p>
    <w:p>
      <w:r>
        <w:t xml:space="preserve">nimeä jotain, jota ihmiset puntaroivat.</w:t>
      </w:r>
    </w:p>
    <w:p>
      <w:r>
        <w:rPr>
          <w:b/>
        </w:rPr>
        <w:t xml:space="preserve">Tulos</w:t>
      </w:r>
    </w:p>
    <w:p>
      <w:r>
        <w:t xml:space="preserve">liha</w:t>
      </w:r>
    </w:p>
    <w:p>
      <w:r>
        <w:rPr>
          <w:b/>
        </w:rPr>
        <w:t xml:space="preserve">Tulos</w:t>
      </w:r>
    </w:p>
    <w:p>
      <w:r>
        <w:t xml:space="preserve">taulukko</w:t>
      </w:r>
    </w:p>
    <w:p>
      <w:r>
        <w:rPr>
          <w:b/>
        </w:rPr>
        <w:t xml:space="preserve">Tulos</w:t>
      </w:r>
    </w:p>
    <w:p>
      <w:r>
        <w:t xml:space="preserve">kynnet</w:t>
      </w:r>
    </w:p>
    <w:p>
      <w:r>
        <w:rPr>
          <w:b/>
        </w:rPr>
        <w:t xml:space="preserve">Tulos</w:t>
      </w:r>
    </w:p>
    <w:p>
      <w:r>
        <w:t xml:space="preserve">päällyste</w:t>
      </w:r>
    </w:p>
    <w:p>
      <w:r>
        <w:rPr>
          <w:b/>
        </w:rPr>
        <w:t xml:space="preserve">Esimerkki 7.4468</w:t>
      </w:r>
    </w:p>
    <w:p>
      <w:r>
        <w:t xml:space="preserve">Nimeä jotain, mitä näet oikeussalissa.</w:t>
      </w:r>
    </w:p>
    <w:p>
      <w:r>
        <w:rPr>
          <w:b/>
        </w:rPr>
        <w:t xml:space="preserve">Tulos</w:t>
      </w:r>
    </w:p>
    <w:p>
      <w:r>
        <w:t xml:space="preserve">tuomari</w:t>
      </w:r>
    </w:p>
    <w:p>
      <w:r>
        <w:rPr>
          <w:b/>
        </w:rPr>
        <w:t xml:space="preserve">Tulos</w:t>
      </w:r>
    </w:p>
    <w:p>
      <w:r>
        <w:t xml:space="preserve">asianajajat</w:t>
      </w:r>
    </w:p>
    <w:p>
      <w:r>
        <w:rPr>
          <w:b/>
        </w:rPr>
        <w:t xml:space="preserve">Tulos</w:t>
      </w:r>
    </w:p>
    <w:p>
      <w:r>
        <w:t xml:space="preserve">valamiehistö</w:t>
      </w:r>
    </w:p>
    <w:p>
      <w:r>
        <w:rPr>
          <w:b/>
        </w:rPr>
        <w:t xml:space="preserve">Tulos</w:t>
      </w:r>
    </w:p>
    <w:p>
      <w:r>
        <w:t xml:space="preserve">ulosottomies</w:t>
      </w:r>
    </w:p>
    <w:p>
      <w:r>
        <w:rPr>
          <w:b/>
        </w:rPr>
        <w:t xml:space="preserve">Tulos</w:t>
      </w:r>
    </w:p>
    <w:p>
      <w:r>
        <w:t xml:space="preserve">vasara</w:t>
      </w:r>
    </w:p>
    <w:p>
      <w:r>
        <w:rPr>
          <w:b/>
        </w:rPr>
        <w:t xml:space="preserve">Esimerkki 7.4469</w:t>
      </w:r>
    </w:p>
    <w:p>
      <w:r>
        <w:t xml:space="preserve">Nimeä tv-sarja, joka päättyi mielestäsi liian aikaisin.</w:t>
      </w:r>
    </w:p>
    <w:p>
      <w:r>
        <w:rPr>
          <w:b/>
        </w:rPr>
        <w:t xml:space="preserve">Tulos</w:t>
      </w:r>
    </w:p>
    <w:p>
      <w:r>
        <w:t xml:space="preserve">ystävät</w:t>
      </w:r>
    </w:p>
    <w:p>
      <w:r>
        <w:rPr>
          <w:b/>
        </w:rPr>
        <w:t xml:space="preserve">Tulos</w:t>
      </w:r>
    </w:p>
    <w:p>
      <w:r>
        <w:t xml:space="preserve">Seinfeld</w:t>
      </w:r>
    </w:p>
    <w:p>
      <w:r>
        <w:rPr>
          <w:b/>
        </w:rPr>
        <w:t xml:space="preserve">Tulos</w:t>
      </w:r>
    </w:p>
    <w:p>
      <w:r>
        <w:t xml:space="preserve">tulikärpänen</w:t>
      </w:r>
    </w:p>
    <w:p>
      <w:r>
        <w:rPr>
          <w:b/>
        </w:rPr>
        <w:t xml:space="preserve">Tulos</w:t>
      </w:r>
    </w:p>
    <w:p>
      <w:r>
        <w:t xml:space="preserve">m.a.s.h.</w:t>
      </w:r>
    </w:p>
    <w:p>
      <w:r>
        <w:rPr>
          <w:b/>
        </w:rPr>
        <w:t xml:space="preserve">Tulos</w:t>
      </w:r>
    </w:p>
    <w:p>
      <w:r>
        <w:t xml:space="preserve">cheers</w:t>
      </w:r>
    </w:p>
    <w:p>
      <w:r>
        <w:rPr>
          <w:b/>
        </w:rPr>
        <w:t xml:space="preserve">Esimerkki 7.4470</w:t>
      </w:r>
    </w:p>
    <w:p>
      <w:r>
        <w:t xml:space="preserve">Nimeä joku, joka on kuuluisa ihmisten auttamisesta.</w:t>
      </w:r>
    </w:p>
    <w:p>
      <w:r>
        <w:rPr>
          <w:b/>
        </w:rPr>
        <w:t xml:space="preserve">Tulos</w:t>
      </w:r>
    </w:p>
    <w:p>
      <w:r>
        <w:t xml:space="preserve">ryöstöhuppu</w:t>
      </w:r>
    </w:p>
    <w:p>
      <w:r>
        <w:rPr>
          <w:b/>
        </w:rPr>
        <w:t xml:space="preserve">Tulos</w:t>
      </w:r>
    </w:p>
    <w:p>
      <w:r>
        <w:t xml:space="preserve">Oprah Winfrey</w:t>
      </w:r>
    </w:p>
    <w:p>
      <w:r>
        <w:rPr>
          <w:b/>
        </w:rPr>
        <w:t xml:space="preserve">Tulos</w:t>
      </w:r>
    </w:p>
    <w:p>
      <w:r>
        <w:t xml:space="preserve">Ellen Degeneres</w:t>
      </w:r>
    </w:p>
    <w:p>
      <w:r>
        <w:rPr>
          <w:b/>
        </w:rPr>
        <w:t xml:space="preserve">Tulos</w:t>
      </w:r>
    </w:p>
    <w:p>
      <w:r>
        <w:t xml:space="preserve">mahatma gandhi</w:t>
      </w:r>
    </w:p>
    <w:p>
      <w:r>
        <w:rPr>
          <w:b/>
        </w:rPr>
        <w:t xml:space="preserve">Tulos</w:t>
      </w:r>
    </w:p>
    <w:p>
      <w:r>
        <w:t xml:space="preserve">supermies</w:t>
      </w:r>
    </w:p>
    <w:p>
      <w:r>
        <w:rPr>
          <w:b/>
        </w:rPr>
        <w:t xml:space="preserve">Esimerkki 7.4471</w:t>
      </w:r>
    </w:p>
    <w:p>
      <w:r>
        <w:t xml:space="preserve">Nimeä kirja, jonka pääsankari on lapsi.</w:t>
      </w:r>
    </w:p>
    <w:p>
      <w:r>
        <w:rPr>
          <w:b/>
        </w:rPr>
        <w:t xml:space="preserve">Tulos</w:t>
      </w:r>
    </w:p>
    <w:p>
      <w:r>
        <w:t xml:space="preserve">Harry Potter</w:t>
      </w:r>
    </w:p>
    <w:p>
      <w:r>
        <w:rPr>
          <w:b/>
        </w:rPr>
        <w:t xml:space="preserve">Tulos</w:t>
      </w:r>
    </w:p>
    <w:p>
      <w:r>
        <w:t xml:space="preserve">peter pan</w:t>
      </w:r>
    </w:p>
    <w:p>
      <w:r>
        <w:rPr>
          <w:b/>
        </w:rPr>
        <w:t xml:space="preserve">Tulos</w:t>
      </w:r>
    </w:p>
    <w:p>
      <w:r>
        <w:t xml:space="preserve">Tom Sawyer</w:t>
      </w:r>
    </w:p>
    <w:p>
      <w:r>
        <w:rPr>
          <w:b/>
        </w:rPr>
        <w:t xml:space="preserve">Tulos</w:t>
      </w:r>
    </w:p>
    <w:p>
      <w:r>
        <w:t xml:space="preserve">Huck Finn</w:t>
      </w:r>
    </w:p>
    <w:p>
      <w:r>
        <w:rPr>
          <w:b/>
        </w:rPr>
        <w:t xml:space="preserve">Esimerkki 7.4472</w:t>
      </w:r>
    </w:p>
    <w:p>
      <w:r>
        <w:t xml:space="preserve">Nimeä ruoka, jonka maku on hankittu.</w:t>
      </w:r>
    </w:p>
    <w:p>
      <w:r>
        <w:rPr>
          <w:b/>
        </w:rPr>
        <w:t xml:space="preserve">Tulos</w:t>
      </w:r>
    </w:p>
    <w:p>
      <w:r>
        <w:t xml:space="preserve">kaviaaria</w:t>
      </w:r>
    </w:p>
    <w:p>
      <w:r>
        <w:rPr>
          <w:b/>
        </w:rPr>
        <w:t xml:space="preserve">Tulos</w:t>
      </w:r>
    </w:p>
    <w:p>
      <w:r>
        <w:t xml:space="preserve">sushi</w:t>
      </w:r>
    </w:p>
    <w:p>
      <w:r>
        <w:rPr>
          <w:b/>
        </w:rPr>
        <w:t xml:space="preserve">Tulos</w:t>
      </w:r>
    </w:p>
    <w:p>
      <w:r>
        <w:t xml:space="preserve">ruusukaalit</w:t>
      </w:r>
    </w:p>
    <w:p>
      <w:r>
        <w:rPr>
          <w:b/>
        </w:rPr>
        <w:t xml:space="preserve">Tulos</w:t>
      </w:r>
    </w:p>
    <w:p>
      <w:r>
        <w:t xml:space="preserve">osterit</w:t>
      </w:r>
    </w:p>
    <w:p>
      <w:r>
        <w:rPr>
          <w:b/>
        </w:rPr>
        <w:t xml:space="preserve">Tulos</w:t>
      </w:r>
    </w:p>
    <w:p>
      <w:r>
        <w:t xml:space="preserve">kala</w:t>
      </w:r>
    </w:p>
    <w:p>
      <w:r>
        <w:rPr>
          <w:b/>
        </w:rPr>
        <w:t xml:space="preserve">Tulos</w:t>
      </w:r>
    </w:p>
    <w:p>
      <w:r>
        <w:t xml:space="preserve">pizza</w:t>
      </w:r>
    </w:p>
    <w:p>
      <w:r>
        <w:rPr>
          <w:b/>
        </w:rPr>
        <w:t xml:space="preserve">Esimerkki 7.4473</w:t>
      </w:r>
    </w:p>
    <w:p>
      <w:r>
        <w:t xml:space="preserve">nimeä jotain, mitä hampaat tekevät.</w:t>
      </w:r>
    </w:p>
    <w:p>
      <w:r>
        <w:rPr>
          <w:b/>
        </w:rPr>
        <w:t xml:space="preserve">Tulos</w:t>
      </w:r>
    </w:p>
    <w:p>
      <w:r>
        <w:t xml:space="preserve">pureskele</w:t>
      </w:r>
    </w:p>
    <w:p>
      <w:r>
        <w:rPr>
          <w:b/>
        </w:rPr>
        <w:t xml:space="preserve">Tulos</w:t>
      </w:r>
    </w:p>
    <w:p>
      <w:r>
        <w:t xml:space="preserve">chatter</w:t>
      </w:r>
    </w:p>
    <w:p>
      <w:r>
        <w:rPr>
          <w:b/>
        </w:rPr>
        <w:t xml:space="preserve">Tulos</w:t>
      </w:r>
    </w:p>
    <w:p>
      <w:r>
        <w:t xml:space="preserve">purra</w:t>
      </w:r>
    </w:p>
    <w:p>
      <w:r>
        <w:rPr>
          <w:b/>
        </w:rPr>
        <w:t xml:space="preserve">Tulos</w:t>
      </w:r>
    </w:p>
    <w:p>
      <w:r>
        <w:t xml:space="preserve">jauhaa</w:t>
      </w:r>
    </w:p>
    <w:p>
      <w:r>
        <w:rPr>
          <w:b/>
        </w:rPr>
        <w:t xml:space="preserve">Tulos</w:t>
      </w:r>
    </w:p>
    <w:p>
      <w:r>
        <w:t xml:space="preserve">rot</w:t>
      </w:r>
    </w:p>
    <w:p>
      <w:r>
        <w:rPr>
          <w:b/>
        </w:rPr>
        <w:t xml:space="preserve">Tulos</w:t>
      </w:r>
    </w:p>
    <w:p>
      <w:r>
        <w:t xml:space="preserve">satuttaa</w:t>
      </w:r>
    </w:p>
    <w:p>
      <w:r>
        <w:rPr>
          <w:b/>
        </w:rPr>
        <w:t xml:space="preserve">Esimerkki 7.4474</w:t>
      </w:r>
    </w:p>
    <w:p>
      <w:r>
        <w:t xml:space="preserve">nimeä jotain, jonka lahjoitat hyväntekeväisyyteen.</w:t>
      </w:r>
    </w:p>
    <w:p>
      <w:r>
        <w:rPr>
          <w:b/>
        </w:rPr>
        <w:t xml:space="preserve">Tulos</w:t>
      </w:r>
    </w:p>
    <w:p>
      <w:r>
        <w:t xml:space="preserve">vaatteet</w:t>
      </w:r>
    </w:p>
    <w:p>
      <w:r>
        <w:rPr>
          <w:b/>
        </w:rPr>
        <w:t xml:space="preserve">Tulos</w:t>
      </w:r>
    </w:p>
    <w:p>
      <w:r>
        <w:t xml:space="preserve">rahaa</w:t>
      </w:r>
    </w:p>
    <w:p>
      <w:r>
        <w:rPr>
          <w:b/>
        </w:rPr>
        <w:t xml:space="preserve">Tulos</w:t>
      </w:r>
    </w:p>
    <w:p>
      <w:r>
        <w:t xml:space="preserve">auto</w:t>
      </w:r>
    </w:p>
    <w:p>
      <w:r>
        <w:rPr>
          <w:b/>
        </w:rPr>
        <w:t xml:space="preserve">Tulos</w:t>
      </w:r>
    </w:p>
    <w:p>
      <w:r>
        <w:t xml:space="preserve">aikasi</w:t>
      </w:r>
    </w:p>
    <w:p>
      <w:r>
        <w:rPr>
          <w:b/>
        </w:rPr>
        <w:t xml:space="preserve">Tulos</w:t>
      </w:r>
    </w:p>
    <w:p>
      <w:r>
        <w:t xml:space="preserve">säilykkeet</w:t>
      </w:r>
    </w:p>
    <w:p>
      <w:r>
        <w:rPr>
          <w:b/>
        </w:rPr>
        <w:t xml:space="preserve">Esimerkki 7.4475</w:t>
      </w:r>
    </w:p>
    <w:p>
      <w:r>
        <w:t xml:space="preserve">mainitse jotain, mitä lääkäri voisi neuvoa sinua tekemään.</w:t>
      </w:r>
    </w:p>
    <w:p>
      <w:r>
        <w:rPr>
          <w:b/>
        </w:rPr>
        <w:t xml:space="preserve">Tulos</w:t>
      </w:r>
    </w:p>
    <w:p>
      <w:r>
        <w:t xml:space="preserve">levätä</w:t>
      </w:r>
    </w:p>
    <w:p>
      <w:r>
        <w:rPr>
          <w:b/>
        </w:rPr>
        <w:t xml:space="preserve">Tulos</w:t>
      </w:r>
    </w:p>
    <w:p>
      <w:r>
        <w:t xml:space="preserve">laihtua</w:t>
      </w:r>
    </w:p>
    <w:p>
      <w:r>
        <w:rPr>
          <w:b/>
        </w:rPr>
        <w:t xml:space="preserve">Tulos</w:t>
      </w:r>
    </w:p>
    <w:p>
      <w:r>
        <w:t xml:space="preserve">lopettaa tupakointi</w:t>
      </w:r>
    </w:p>
    <w:p>
      <w:r>
        <w:rPr>
          <w:b/>
        </w:rPr>
        <w:t xml:space="preserve">Tulos</w:t>
      </w:r>
    </w:p>
    <w:p>
      <w:r>
        <w:t xml:space="preserve">harjoitus</w:t>
      </w:r>
    </w:p>
    <w:p>
      <w:r>
        <w:rPr>
          <w:b/>
        </w:rPr>
        <w:t xml:space="preserve">Tulos</w:t>
      </w:r>
    </w:p>
    <w:p>
      <w:r>
        <w:t xml:space="preserve">nesteet</w:t>
      </w:r>
    </w:p>
    <w:p>
      <w:r>
        <w:rPr>
          <w:b/>
        </w:rPr>
        <w:t xml:space="preserve">Tulos</w:t>
      </w:r>
    </w:p>
    <w:p>
      <w:r>
        <w:t xml:space="preserve">lääke</w:t>
      </w:r>
    </w:p>
    <w:p>
      <w:r>
        <w:rPr>
          <w:b/>
        </w:rPr>
        <w:t xml:space="preserve">Esimerkki 7.4476</w:t>
      </w:r>
    </w:p>
    <w:p>
      <w:r>
        <w:t xml:space="preserve">Kerro jotain, mitä et koskaan hyväksyisi ystävältäsi, jos tietäisit, että hän on hankkinut sen laittomasti.</w:t>
      </w:r>
    </w:p>
    <w:p>
      <w:r>
        <w:rPr>
          <w:b/>
        </w:rPr>
        <w:t xml:space="preserve">Tulos</w:t>
      </w:r>
    </w:p>
    <w:p>
      <w:r>
        <w:t xml:space="preserve">rahaa</w:t>
      </w:r>
    </w:p>
    <w:p>
      <w:r>
        <w:rPr>
          <w:b/>
        </w:rPr>
        <w:t xml:space="preserve">Tulos</w:t>
      </w:r>
    </w:p>
    <w:p>
      <w:r>
        <w:t xml:space="preserve">kaikki</w:t>
      </w:r>
    </w:p>
    <w:p>
      <w:r>
        <w:rPr>
          <w:b/>
        </w:rPr>
        <w:t xml:space="preserve">Tulos</w:t>
      </w:r>
    </w:p>
    <w:p>
      <w:r>
        <w:t xml:space="preserve">auto</w:t>
      </w:r>
    </w:p>
    <w:p>
      <w:r>
        <w:rPr>
          <w:b/>
        </w:rPr>
        <w:t xml:space="preserve">Tulos</w:t>
      </w:r>
    </w:p>
    <w:p>
      <w:r>
        <w:t xml:space="preserve">korut</w:t>
      </w:r>
    </w:p>
    <w:p>
      <w:r>
        <w:rPr>
          <w:b/>
        </w:rPr>
        <w:t xml:space="preserve">Tulos</w:t>
      </w:r>
    </w:p>
    <w:p>
      <w:r>
        <w:t xml:space="preserve">televisio</w:t>
      </w:r>
    </w:p>
    <w:p>
      <w:r>
        <w:rPr>
          <w:b/>
        </w:rPr>
        <w:t xml:space="preserve">Esimerkki 7.4477</w:t>
      </w:r>
    </w:p>
    <w:p>
      <w:r>
        <w:t xml:space="preserve">nimeä jotain, josta jotkut ihmiset eivät voi pitää kiinni.</w:t>
      </w:r>
    </w:p>
    <w:p>
      <w:r>
        <w:rPr>
          <w:b/>
        </w:rPr>
        <w:t xml:space="preserve">Tulos</w:t>
      </w:r>
    </w:p>
    <w:p>
      <w:r>
        <w:t xml:space="preserve">rahaa</w:t>
      </w:r>
    </w:p>
    <w:p>
      <w:r>
        <w:rPr>
          <w:b/>
        </w:rPr>
        <w:t xml:space="preserve">Esimerkki 7.4478</w:t>
      </w:r>
    </w:p>
    <w:p>
      <w:r>
        <w:t xml:space="preserve">mainitse tärkeimmät asiat, joista lapsilla on tapana valehdella.</w:t>
      </w:r>
    </w:p>
    <w:p>
      <w:r>
        <w:rPr>
          <w:b/>
        </w:rPr>
        <w:t xml:space="preserve">Tulos</w:t>
      </w:r>
    </w:p>
    <w:p>
      <w:r>
        <w:t xml:space="preserve">kotitehtävät</w:t>
      </w:r>
    </w:p>
    <w:p>
      <w:r>
        <w:rPr>
          <w:b/>
        </w:rPr>
        <w:t xml:space="preserve">Tulos</w:t>
      </w:r>
    </w:p>
    <w:p>
      <w:r>
        <w:t xml:space="preserve">palkkaluokat</w:t>
      </w:r>
    </w:p>
    <w:p>
      <w:r>
        <w:rPr>
          <w:b/>
        </w:rPr>
        <w:t xml:space="preserve">Tulos</w:t>
      </w:r>
    </w:p>
    <w:p>
      <w:r>
        <w:t xml:space="preserve">rikkomalla asioita</w:t>
      </w:r>
    </w:p>
    <w:p>
      <w:r>
        <w:rPr>
          <w:b/>
        </w:rPr>
        <w:t xml:space="preserve">Tulos</w:t>
      </w:r>
    </w:p>
    <w:p>
      <w:r>
        <w:t xml:space="preserve">varastaminen</w:t>
      </w:r>
    </w:p>
    <w:p>
      <w:r>
        <w:rPr>
          <w:b/>
        </w:rPr>
        <w:t xml:space="preserve">Tulos</w:t>
      </w:r>
    </w:p>
    <w:p>
      <w:r>
        <w:t xml:space="preserve">hampaiden harjaus</w:t>
      </w:r>
    </w:p>
    <w:p>
      <w:r>
        <w:rPr>
          <w:b/>
        </w:rPr>
        <w:t xml:space="preserve">Tulos</w:t>
      </w:r>
    </w:p>
    <w:p>
      <w:r>
        <w:t xml:space="preserve">kotityöt</w:t>
      </w:r>
    </w:p>
    <w:p>
      <w:r>
        <w:rPr>
          <w:b/>
        </w:rPr>
        <w:t xml:space="preserve">Esimerkki 7.4479</w:t>
      </w:r>
    </w:p>
    <w:p>
      <w:r>
        <w:t xml:space="preserve">nimeä jotain, mitä Hollywoodin pääosanesittäjä tarvitsee.</w:t>
      </w:r>
    </w:p>
    <w:p>
      <w:r>
        <w:rPr>
          <w:b/>
        </w:rPr>
        <w:t xml:space="preserve">Tulos</w:t>
      </w:r>
    </w:p>
    <w:p>
      <w:r>
        <w:t xml:space="preserve">johtava nainen</w:t>
      </w:r>
    </w:p>
    <w:p>
      <w:r>
        <w:rPr>
          <w:b/>
        </w:rPr>
        <w:t xml:space="preserve">Tulos</w:t>
      </w:r>
    </w:p>
    <w:p>
      <w:r>
        <w:t xml:space="preserve">hyvännäköinen</w:t>
      </w:r>
    </w:p>
    <w:p>
      <w:r>
        <w:rPr>
          <w:b/>
        </w:rPr>
        <w:t xml:space="preserve">Esimerkki 7.4480</w:t>
      </w:r>
    </w:p>
    <w:p>
      <w:r>
        <w:t xml:space="preserve">Nimeä pikaruokaravintola, jota lapset rakastavat.</w:t>
      </w:r>
    </w:p>
    <w:p>
      <w:r>
        <w:rPr>
          <w:b/>
        </w:rPr>
        <w:t xml:space="preserve">Tulos</w:t>
      </w:r>
    </w:p>
    <w:p>
      <w:r>
        <w:t xml:space="preserve">mcdonalds</w:t>
      </w:r>
    </w:p>
    <w:p>
      <w:r>
        <w:rPr>
          <w:b/>
        </w:rPr>
        <w:t xml:space="preserve">Tulos</w:t>
      </w:r>
    </w:p>
    <w:p>
      <w:r>
        <w:t xml:space="preserve">Burger King</w:t>
      </w:r>
    </w:p>
    <w:p>
      <w:r>
        <w:rPr>
          <w:b/>
        </w:rPr>
        <w:t xml:space="preserve">Esimerkki 7.4481</w:t>
      </w:r>
    </w:p>
    <w:p>
      <w:r>
        <w:t xml:space="preserve">Nimeä urheilulaji, jota monet eläkeläiset harrastavat.</w:t>
      </w:r>
    </w:p>
    <w:p>
      <w:r>
        <w:rPr>
          <w:b/>
        </w:rPr>
        <w:t xml:space="preserve">Tulos</w:t>
      </w:r>
    </w:p>
    <w:p>
      <w:r>
        <w:t xml:space="preserve">golf</w:t>
      </w:r>
    </w:p>
    <w:p>
      <w:r>
        <w:rPr>
          <w:b/>
        </w:rPr>
        <w:t xml:space="preserve">Tulos</w:t>
      </w:r>
    </w:p>
    <w:p>
      <w:r>
        <w:t xml:space="preserve">bingo</w:t>
      </w:r>
    </w:p>
    <w:p>
      <w:r>
        <w:rPr>
          <w:b/>
        </w:rPr>
        <w:t xml:space="preserve">Tulos</w:t>
      </w:r>
    </w:p>
    <w:p>
      <w:r>
        <w:t xml:space="preserve">shuffleboard</w:t>
      </w:r>
    </w:p>
    <w:p>
      <w:r>
        <w:rPr>
          <w:b/>
        </w:rPr>
        <w:t xml:space="preserve">Tulos</w:t>
      </w:r>
    </w:p>
    <w:p>
      <w:r>
        <w:t xml:space="preserve">kortit</w:t>
      </w:r>
    </w:p>
    <w:p>
      <w:r>
        <w:rPr>
          <w:b/>
        </w:rPr>
        <w:t xml:space="preserve">Tulos</w:t>
      </w:r>
    </w:p>
    <w:p>
      <w:r>
        <w:t xml:space="preserve">keilailu</w:t>
      </w:r>
    </w:p>
    <w:p>
      <w:r>
        <w:rPr>
          <w:b/>
        </w:rPr>
        <w:t xml:space="preserve">Tulos</w:t>
      </w:r>
    </w:p>
    <w:p>
      <w:r>
        <w:t xml:space="preserve">bocce</w:t>
      </w:r>
    </w:p>
    <w:p>
      <w:r>
        <w:rPr>
          <w:b/>
        </w:rPr>
        <w:t xml:space="preserve">Esimerkki 7.4482</w:t>
      </w:r>
    </w:p>
    <w:p>
      <w:r>
        <w:t xml:space="preserve">Nimeä jotain, jonka et haluaisi pudottaa, jos se olisi kädessäsi.</w:t>
      </w:r>
    </w:p>
    <w:p>
      <w:r>
        <w:rPr>
          <w:b/>
        </w:rPr>
        <w:t xml:space="preserve">Tulos</w:t>
      </w:r>
    </w:p>
    <w:p>
      <w:r>
        <w:t xml:space="preserve">lasi</w:t>
      </w:r>
    </w:p>
    <w:p>
      <w:r>
        <w:rPr>
          <w:b/>
        </w:rPr>
        <w:t xml:space="preserve">Tulos</w:t>
      </w:r>
    </w:p>
    <w:p>
      <w:r>
        <w:t xml:space="preserve">vauva</w:t>
      </w:r>
    </w:p>
    <w:p>
      <w:r>
        <w:rPr>
          <w:b/>
        </w:rPr>
        <w:t xml:space="preserve">Tulos</w:t>
      </w:r>
    </w:p>
    <w:p>
      <w:r>
        <w:t xml:space="preserve">ruoka</w:t>
      </w:r>
    </w:p>
    <w:p>
      <w:r>
        <w:rPr>
          <w:b/>
        </w:rPr>
        <w:t xml:space="preserve">Tulos</w:t>
      </w:r>
    </w:p>
    <w:p>
      <w:r>
        <w:t xml:space="preserve">kuuma vesi</w:t>
      </w:r>
    </w:p>
    <w:p>
      <w:r>
        <w:rPr>
          <w:b/>
        </w:rPr>
        <w:t xml:space="preserve">Tulos</w:t>
      </w:r>
    </w:p>
    <w:p>
      <w:r>
        <w:t xml:space="preserve">puhelin</w:t>
      </w:r>
    </w:p>
    <w:p>
      <w:r>
        <w:rPr>
          <w:b/>
        </w:rPr>
        <w:t xml:space="preserve">Esimerkki 7.4483</w:t>
      </w:r>
    </w:p>
    <w:p>
      <w:r>
        <w:t xml:space="preserve">nimeä jotain, jolla voit ratsastaa.</w:t>
      </w:r>
    </w:p>
    <w:p>
      <w:r>
        <w:rPr>
          <w:b/>
        </w:rPr>
        <w:t xml:space="preserve">Tulos</w:t>
      </w:r>
    </w:p>
    <w:p>
      <w:r>
        <w:t xml:space="preserve">polkupyörä</w:t>
      </w:r>
    </w:p>
    <w:p>
      <w:r>
        <w:rPr>
          <w:b/>
        </w:rPr>
        <w:t xml:space="preserve">Tulos</w:t>
      </w:r>
    </w:p>
    <w:p>
      <w:r>
        <w:t xml:space="preserve">lähetä meille vastauksesi!</w:t>
      </w:r>
    </w:p>
    <w:p>
      <w:r>
        <w:rPr>
          <w:b/>
        </w:rPr>
        <w:t xml:space="preserve">Esimerkki 7.4484</w:t>
      </w:r>
    </w:p>
    <w:p>
      <w:r>
        <w:t xml:space="preserve">Nimeä jokin asia, jonka löydät lääkärin vastaanoton odotushuoneesta.</w:t>
      </w:r>
    </w:p>
    <w:p>
      <w:r>
        <w:rPr>
          <w:b/>
        </w:rPr>
        <w:t xml:space="preserve">Tulos</w:t>
      </w:r>
    </w:p>
    <w:p>
      <w:r>
        <w:t xml:space="preserve">aikakauslehdet</w:t>
      </w:r>
    </w:p>
    <w:p>
      <w:r>
        <w:rPr>
          <w:b/>
        </w:rPr>
        <w:t xml:space="preserve">Tulos</w:t>
      </w:r>
    </w:p>
    <w:p>
      <w:r>
        <w:t xml:space="preserve">potilaat</w:t>
      </w:r>
    </w:p>
    <w:p>
      <w:r>
        <w:rPr>
          <w:b/>
        </w:rPr>
        <w:t xml:space="preserve">Tulos</w:t>
      </w:r>
    </w:p>
    <w:p>
      <w:r>
        <w:t xml:space="preserve">tuolit</w:t>
      </w:r>
    </w:p>
    <w:p>
      <w:r>
        <w:rPr>
          <w:b/>
        </w:rPr>
        <w:t xml:space="preserve">Tulos</w:t>
      </w:r>
    </w:p>
    <w:p>
      <w:r>
        <w:t xml:space="preserve">vedenjäähdytin</w:t>
      </w:r>
    </w:p>
    <w:p>
      <w:r>
        <w:rPr>
          <w:b/>
        </w:rPr>
        <w:t xml:space="preserve">Tulos</w:t>
      </w:r>
    </w:p>
    <w:p>
      <w:r>
        <w:t xml:space="preserve">käsihuuhde</w:t>
      </w:r>
    </w:p>
    <w:p>
      <w:r>
        <w:rPr>
          <w:b/>
        </w:rPr>
        <w:t xml:space="preserve">Esimerkki 7.4485</w:t>
      </w:r>
    </w:p>
    <w:p>
      <w:r>
        <w:t xml:space="preserve">Nimeä pahin asia, jonka poliisi voisi löytää autostasi.</w:t>
      </w:r>
    </w:p>
    <w:p>
      <w:r>
        <w:rPr>
          <w:b/>
        </w:rPr>
        <w:t xml:space="preserve">Tulos</w:t>
      </w:r>
    </w:p>
    <w:p>
      <w:r>
        <w:t xml:space="preserve">aseet</w:t>
      </w:r>
    </w:p>
    <w:p>
      <w:r>
        <w:rPr>
          <w:b/>
        </w:rPr>
        <w:t xml:space="preserve">Tulos</w:t>
      </w:r>
    </w:p>
    <w:p>
      <w:r>
        <w:t xml:space="preserve">avoin alkoholi</w:t>
      </w:r>
    </w:p>
    <w:p>
      <w:r>
        <w:rPr>
          <w:b/>
        </w:rPr>
        <w:t xml:space="preserve">Tulos</w:t>
      </w:r>
    </w:p>
    <w:p>
      <w:r>
        <w:t xml:space="preserve">kuollut ruumis</w:t>
      </w:r>
    </w:p>
    <w:p>
      <w:r>
        <w:rPr>
          <w:b/>
        </w:rPr>
        <w:t xml:space="preserve">Tulos</w:t>
      </w:r>
    </w:p>
    <w:p>
      <w:r>
        <w:t xml:space="preserve">ei turvavyötä</w:t>
      </w:r>
    </w:p>
    <w:p>
      <w:r>
        <w:rPr>
          <w:b/>
        </w:rPr>
        <w:t xml:space="preserve">Esimerkki 7.4486</w:t>
      </w:r>
    </w:p>
    <w:p>
      <w:r>
        <w:t xml:space="preserve">Nimeä jokin asia, jota ihmiset käyttävät kadonneen esineen löytämiseen.</w:t>
      </w:r>
    </w:p>
    <w:p>
      <w:r>
        <w:rPr>
          <w:b/>
        </w:rPr>
        <w:t xml:space="preserve">Tulos</w:t>
      </w:r>
    </w:p>
    <w:p>
      <w:r>
        <w:t xml:space="preserve">taskulamppu</w:t>
      </w:r>
    </w:p>
    <w:p>
      <w:r>
        <w:rPr>
          <w:b/>
        </w:rPr>
        <w:t xml:space="preserve">Tulos</w:t>
      </w:r>
    </w:p>
    <w:p>
      <w:r>
        <w:t xml:space="preserve">heidän muistinsa</w:t>
      </w:r>
    </w:p>
    <w:p>
      <w:r>
        <w:rPr>
          <w:b/>
        </w:rPr>
        <w:t xml:space="preserve">Tulos</w:t>
      </w:r>
    </w:p>
    <w:p>
      <w:r>
        <w:t xml:space="preserve">metallinpaljastin</w:t>
      </w:r>
    </w:p>
    <w:p>
      <w:r>
        <w:rPr>
          <w:b/>
        </w:rPr>
        <w:t xml:space="preserve">Tulos</w:t>
      </w:r>
    </w:p>
    <w:p>
      <w:r>
        <w:t xml:space="preserve">koira</w:t>
      </w:r>
    </w:p>
    <w:p>
      <w:r>
        <w:rPr>
          <w:b/>
        </w:rPr>
        <w:t xml:space="preserve">Tulos</w:t>
      </w:r>
    </w:p>
    <w:p>
      <w:r>
        <w:t xml:space="preserve">silmät/lasit</w:t>
      </w:r>
    </w:p>
    <w:p>
      <w:r>
        <w:rPr>
          <w:b/>
        </w:rPr>
        <w:t xml:space="preserve">Tulos</w:t>
      </w:r>
    </w:p>
    <w:p>
      <w:r>
        <w:t xml:space="preserve">ystävän apu</w:t>
      </w:r>
    </w:p>
    <w:p>
      <w:r>
        <w:rPr>
          <w:b/>
        </w:rPr>
        <w:t xml:space="preserve">Esimerkki 7.4487</w:t>
      </w:r>
    </w:p>
    <w:p>
      <w:r>
        <w:t xml:space="preserve">nimeä jokin, joka vinkuu.</w:t>
      </w:r>
    </w:p>
    <w:p>
      <w:r>
        <w:rPr>
          <w:b/>
        </w:rPr>
        <w:t xml:space="preserve">Tulos</w:t>
      </w:r>
    </w:p>
    <w:p>
      <w:r>
        <w:t xml:space="preserve">hiiri</w:t>
      </w:r>
    </w:p>
    <w:p>
      <w:r>
        <w:rPr>
          <w:b/>
        </w:rPr>
        <w:t xml:space="preserve">Tulos</w:t>
      </w:r>
    </w:p>
    <w:p>
      <w:r>
        <w:t xml:space="preserve">ovi</w:t>
      </w:r>
    </w:p>
    <w:p>
      <w:r>
        <w:rPr>
          <w:b/>
        </w:rPr>
        <w:t xml:space="preserve">Tulos</w:t>
      </w:r>
    </w:p>
    <w:p>
      <w:r>
        <w:t xml:space="preserve">lattiat</w:t>
      </w:r>
    </w:p>
    <w:p>
      <w:r>
        <w:rPr>
          <w:b/>
        </w:rPr>
        <w:t xml:space="preserve">Tulos</w:t>
      </w:r>
    </w:p>
    <w:p>
      <w:r>
        <w:t xml:space="preserve">koiran lelu</w:t>
      </w:r>
    </w:p>
    <w:p>
      <w:r>
        <w:rPr>
          <w:b/>
        </w:rPr>
        <w:t xml:space="preserve">Tulos</w:t>
      </w:r>
    </w:p>
    <w:p>
      <w:r>
        <w:t xml:space="preserve">sänky</w:t>
      </w:r>
    </w:p>
    <w:p>
      <w:r>
        <w:rPr>
          <w:b/>
        </w:rPr>
        <w:t xml:space="preserve">Tulos</w:t>
      </w:r>
    </w:p>
    <w:p>
      <w:r>
        <w:t xml:space="preserve">jarrut</w:t>
      </w:r>
    </w:p>
    <w:p>
      <w:r>
        <w:rPr>
          <w:b/>
        </w:rPr>
        <w:t xml:space="preserve">Esimerkki 7.4488</w:t>
      </w:r>
    </w:p>
    <w:p>
      <w:r>
        <w:t xml:space="preserve">Kerro syy, miksi joku voisi kehottaa sinua sulkemaan silmäsi.</w:t>
      </w:r>
    </w:p>
    <w:p>
      <w:r>
        <w:rPr>
          <w:b/>
        </w:rPr>
        <w:t xml:space="preserve">Tulos</w:t>
      </w:r>
    </w:p>
    <w:p>
      <w:r>
        <w:t xml:space="preserve">yllätys</w:t>
      </w:r>
    </w:p>
    <w:p>
      <w:r>
        <w:rPr>
          <w:b/>
        </w:rPr>
        <w:t xml:space="preserve">Tulos</w:t>
      </w:r>
    </w:p>
    <w:p>
      <w:r>
        <w:t xml:space="preserve">suutelu</w:t>
      </w:r>
    </w:p>
    <w:p>
      <w:r>
        <w:rPr>
          <w:b/>
        </w:rPr>
        <w:t xml:space="preserve">Tulos</w:t>
      </w:r>
    </w:p>
    <w:p>
      <w:r>
        <w:t xml:space="preserve">nukkua</w:t>
      </w:r>
    </w:p>
    <w:p>
      <w:r>
        <w:rPr>
          <w:b/>
        </w:rPr>
        <w:t xml:space="preserve">Tulos</w:t>
      </w:r>
    </w:p>
    <w:p>
      <w:r>
        <w:t xml:space="preserve">pelaaminen</w:t>
      </w:r>
    </w:p>
    <w:p>
      <w:r>
        <w:rPr>
          <w:b/>
        </w:rPr>
        <w:t xml:space="preserve">Tulos</w:t>
      </w:r>
    </w:p>
    <w:p>
      <w:r>
        <w:t xml:space="preserve">lääkärin vastaanotto</w:t>
      </w:r>
    </w:p>
    <w:p>
      <w:r>
        <w:rPr>
          <w:b/>
        </w:rPr>
        <w:t xml:space="preserve">Esimerkki 7.4489</w:t>
      </w:r>
    </w:p>
    <w:p>
      <w:r>
        <w:t xml:space="preserve">Kerro jotain, mitä vaimo ei halua nähdä miehensä tekevän vapaapäivänään.</w:t>
      </w:r>
    </w:p>
    <w:p>
      <w:r>
        <w:rPr>
          <w:b/>
        </w:rPr>
        <w:t xml:space="preserve">Tulos</w:t>
      </w:r>
    </w:p>
    <w:p>
      <w:r>
        <w:t xml:space="preserve">ei mitään</w:t>
      </w:r>
    </w:p>
    <w:p>
      <w:r>
        <w:rPr>
          <w:b/>
        </w:rPr>
        <w:t xml:space="preserve">Tulos</w:t>
      </w:r>
    </w:p>
    <w:p>
      <w:r>
        <w:t xml:space="preserve">television katsominen</w:t>
      </w:r>
    </w:p>
    <w:p>
      <w:r>
        <w:rPr>
          <w:b/>
        </w:rPr>
        <w:t xml:space="preserve">Tulos</w:t>
      </w:r>
    </w:p>
    <w:p>
      <w:r>
        <w:t xml:space="preserve">työskentely</w:t>
      </w:r>
    </w:p>
    <w:p>
      <w:r>
        <w:rPr>
          <w:b/>
        </w:rPr>
        <w:t xml:space="preserve">Tulos</w:t>
      </w:r>
    </w:p>
    <w:p>
      <w:r>
        <w:t xml:space="preserve">golf</w:t>
      </w:r>
    </w:p>
    <w:p>
      <w:r>
        <w:rPr>
          <w:b/>
        </w:rPr>
        <w:t xml:space="preserve">Tulos</w:t>
      </w:r>
    </w:p>
    <w:p>
      <w:r>
        <w:t xml:space="preserve">videopeli</w:t>
      </w:r>
    </w:p>
    <w:p>
      <w:r>
        <w:rPr>
          <w:b/>
        </w:rPr>
        <w:t xml:space="preserve">Esimerkki 7.4490</w:t>
      </w:r>
    </w:p>
    <w:p>
      <w:r>
        <w:t xml:space="preserve">Kerro jotain, mitä voisit pyytää jotakuta tekemään selällesi.</w:t>
      </w:r>
    </w:p>
    <w:p>
      <w:r>
        <w:rPr>
          <w:b/>
        </w:rPr>
        <w:t xml:space="preserve">Tulos</w:t>
      </w:r>
    </w:p>
    <w:p>
      <w:r>
        <w:t xml:space="preserve">hiero/hiero sitä</w:t>
      </w:r>
    </w:p>
    <w:p>
      <w:r>
        <w:rPr>
          <w:b/>
        </w:rPr>
        <w:t xml:space="preserve">Tulos</w:t>
      </w:r>
    </w:p>
    <w:p>
      <w:r>
        <w:t xml:space="preserve">raaputa sitä</w:t>
      </w:r>
    </w:p>
    <w:p>
      <w:r>
        <w:rPr>
          <w:b/>
        </w:rPr>
        <w:t xml:space="preserve">Tulos</w:t>
      </w:r>
    </w:p>
    <w:p>
      <w:r>
        <w:t xml:space="preserve">kävellä sen päällä</w:t>
      </w:r>
    </w:p>
    <w:p>
      <w:r>
        <w:rPr>
          <w:b/>
        </w:rPr>
        <w:t xml:space="preserve">Tulos</w:t>
      </w:r>
    </w:p>
    <w:p>
      <w:r>
        <w:t xml:space="preserve">murtaa se</w:t>
      </w:r>
    </w:p>
    <w:p>
      <w:r>
        <w:rPr>
          <w:b/>
        </w:rPr>
        <w:t xml:space="preserve">Esimerkki 7.4491</w:t>
      </w:r>
    </w:p>
    <w:p>
      <w:r>
        <w:t xml:space="preserve">Nimeä jokin asia, jonka käsittelyyn tarvitset hanskoja.</w:t>
      </w:r>
    </w:p>
    <w:p>
      <w:r>
        <w:rPr>
          <w:b/>
        </w:rPr>
        <w:t xml:space="preserve">Tulos</w:t>
      </w:r>
    </w:p>
    <w:p>
      <w:r>
        <w:t xml:space="preserve">kuuma ruokalaji</w:t>
      </w:r>
    </w:p>
    <w:p>
      <w:r>
        <w:rPr>
          <w:b/>
        </w:rPr>
        <w:t xml:space="preserve">Tulos</w:t>
      </w:r>
    </w:p>
    <w:p>
      <w:r>
        <w:t xml:space="preserve">kakka</w:t>
      </w:r>
    </w:p>
    <w:p>
      <w:r>
        <w:rPr>
          <w:b/>
        </w:rPr>
        <w:t xml:space="preserve">Tulos</w:t>
      </w:r>
    </w:p>
    <w:p>
      <w:r>
        <w:t xml:space="preserve">veri</w:t>
      </w:r>
    </w:p>
    <w:p>
      <w:r>
        <w:rPr>
          <w:b/>
        </w:rPr>
        <w:t xml:space="preserve">Tulos</w:t>
      </w:r>
    </w:p>
    <w:p>
      <w:r>
        <w:t xml:space="preserve">ruoka</w:t>
      </w:r>
    </w:p>
    <w:p>
      <w:r>
        <w:rPr>
          <w:b/>
        </w:rPr>
        <w:t xml:space="preserve">Tulos</w:t>
      </w:r>
    </w:p>
    <w:p>
      <w:r>
        <w:t xml:space="preserve">kemikaalit</w:t>
      </w:r>
    </w:p>
    <w:p>
      <w:r>
        <w:rPr>
          <w:b/>
        </w:rPr>
        <w:t xml:space="preserve">Tulos</w:t>
      </w:r>
    </w:p>
    <w:p>
      <w:r>
        <w:t xml:space="preserve">lumi</w:t>
      </w:r>
    </w:p>
    <w:p>
      <w:r>
        <w:rPr>
          <w:b/>
        </w:rPr>
        <w:t xml:space="preserve">Esimerkki 7.4492</w:t>
      </w:r>
    </w:p>
    <w:p>
      <w:r>
        <w:t xml:space="preserve">nimeä jotain, jonka pieni lapsi voisi luulla hirviön piilottelevan talossaan.</w:t>
      </w:r>
    </w:p>
    <w:p>
      <w:r>
        <w:rPr>
          <w:b/>
        </w:rPr>
        <w:t xml:space="preserve">Tulos</w:t>
      </w:r>
    </w:p>
    <w:p>
      <w:r>
        <w:t xml:space="preserve">kaapissa</w:t>
      </w:r>
    </w:p>
    <w:p>
      <w:r>
        <w:rPr>
          <w:b/>
        </w:rPr>
        <w:t xml:space="preserve">Tulos</w:t>
      </w:r>
    </w:p>
    <w:p>
      <w:r>
        <w:t xml:space="preserve">sängyn alla</w:t>
      </w:r>
    </w:p>
    <w:p>
      <w:r>
        <w:rPr>
          <w:b/>
        </w:rPr>
        <w:t xml:space="preserve">Tulos</w:t>
      </w:r>
    </w:p>
    <w:p>
      <w:r>
        <w:t xml:space="preserve">kellarissa</w:t>
      </w:r>
    </w:p>
    <w:p>
      <w:r>
        <w:rPr>
          <w:b/>
        </w:rPr>
        <w:t xml:space="preserve">Tulos</w:t>
      </w:r>
    </w:p>
    <w:p>
      <w:r>
        <w:t xml:space="preserve">ullakolla</w:t>
      </w:r>
    </w:p>
    <w:p>
      <w:r>
        <w:rPr>
          <w:b/>
        </w:rPr>
        <w:t xml:space="preserve">Tulos</w:t>
      </w:r>
    </w:p>
    <w:p>
      <w:r>
        <w:t xml:space="preserve">"yläkertaan"</w:t>
      </w:r>
    </w:p>
    <w:p>
      <w:r>
        <w:rPr>
          <w:b/>
        </w:rPr>
        <w:t xml:space="preserve">Esimerkki 7.4493</w:t>
      </w:r>
    </w:p>
    <w:p>
      <w:r>
        <w:t xml:space="preserve">Nimeä musiikkisoitin, jota soitetaan häissä:</w:t>
      </w:r>
    </w:p>
    <w:p>
      <w:r>
        <w:rPr>
          <w:b/>
        </w:rPr>
        <w:t xml:space="preserve">Tulos</w:t>
      </w:r>
    </w:p>
    <w:p>
      <w:r>
        <w:t xml:space="preserve">elin</w:t>
      </w:r>
    </w:p>
    <w:p>
      <w:r>
        <w:rPr>
          <w:b/>
        </w:rPr>
        <w:t xml:space="preserve">Tulos</w:t>
      </w:r>
    </w:p>
    <w:p>
      <w:r>
        <w:t xml:space="preserve">piano</w:t>
      </w:r>
    </w:p>
    <w:p>
      <w:r>
        <w:rPr>
          <w:b/>
        </w:rPr>
        <w:t xml:space="preserve">Tulos</w:t>
      </w:r>
    </w:p>
    <w:p>
      <w:r>
        <w:t xml:space="preserve">Viulu</w:t>
      </w:r>
    </w:p>
    <w:p>
      <w:r>
        <w:rPr>
          <w:b/>
        </w:rPr>
        <w:t xml:space="preserve">Tulos</w:t>
      </w:r>
    </w:p>
    <w:p>
      <w:r>
        <w:t xml:space="preserve">harppu</w:t>
      </w:r>
    </w:p>
    <w:p>
      <w:r>
        <w:rPr>
          <w:b/>
        </w:rPr>
        <w:t xml:space="preserve">Tulos</w:t>
      </w:r>
    </w:p>
    <w:p>
      <w:r>
        <w:t xml:space="preserve">kitara</w:t>
      </w:r>
    </w:p>
    <w:p>
      <w:r>
        <w:rPr>
          <w:b/>
        </w:rPr>
        <w:t xml:space="preserve">Tulos</w:t>
      </w:r>
    </w:p>
    <w:p>
      <w:r>
        <w:t xml:space="preserve">huilu</w:t>
      </w:r>
    </w:p>
    <w:p>
      <w:r>
        <w:rPr>
          <w:b/>
        </w:rPr>
        <w:t xml:space="preserve">Esimerkki 7.4494</w:t>
      </w:r>
    </w:p>
    <w:p>
      <w:r>
        <w:t xml:space="preserve">mainitse jokin asia, jota jotkut ihmiset tuntuvat tekevän taukoamatta.</w:t>
      </w:r>
    </w:p>
    <w:p>
      <w:r>
        <w:rPr>
          <w:b/>
        </w:rPr>
        <w:t xml:space="preserve">Tulos</w:t>
      </w:r>
    </w:p>
    <w:p>
      <w:r>
        <w:t xml:space="preserve">puhu</w:t>
      </w:r>
    </w:p>
    <w:p>
      <w:r>
        <w:rPr>
          <w:b/>
        </w:rPr>
        <w:t xml:space="preserve">Tulos</w:t>
      </w:r>
    </w:p>
    <w:p>
      <w:r>
        <w:t xml:space="preserve">syö</w:t>
      </w:r>
    </w:p>
    <w:p>
      <w:r>
        <w:rPr>
          <w:b/>
        </w:rPr>
        <w:t xml:space="preserve">Tulos</w:t>
      </w:r>
    </w:p>
    <w:p>
      <w:r>
        <w:t xml:space="preserve">työ</w:t>
      </w:r>
    </w:p>
    <w:p>
      <w:r>
        <w:rPr>
          <w:b/>
        </w:rPr>
        <w:t xml:space="preserve">Tulos</w:t>
      </w:r>
    </w:p>
    <w:p>
      <w:r>
        <w:t xml:space="preserve">ajaa</w:t>
      </w:r>
    </w:p>
    <w:p>
      <w:r>
        <w:rPr>
          <w:b/>
        </w:rPr>
        <w:t xml:space="preserve">Tulos</w:t>
      </w:r>
    </w:p>
    <w:p>
      <w:r>
        <w:t xml:space="preserve">sähköpostiosoite</w:t>
      </w:r>
    </w:p>
    <w:p>
      <w:r>
        <w:rPr>
          <w:b/>
        </w:rPr>
        <w:t xml:space="preserve">Esimerkki 7.4495</w:t>
      </w:r>
    </w:p>
    <w:p>
      <w:r>
        <w:t xml:space="preserve">Mainitse ammatti, jossa menet usein vieraiden ihmisten taloihin.</w:t>
      </w:r>
    </w:p>
    <w:p>
      <w:r>
        <w:rPr>
          <w:b/>
        </w:rPr>
        <w:t xml:space="preserve">Tulos</w:t>
      </w:r>
    </w:p>
    <w:p>
      <w:r>
        <w:t xml:space="preserve">putkimies</w:t>
      </w:r>
    </w:p>
    <w:p>
      <w:r>
        <w:rPr>
          <w:b/>
        </w:rPr>
        <w:t xml:space="preserve">Tulos</w:t>
      </w:r>
    </w:p>
    <w:p>
      <w:r>
        <w:t xml:space="preserve">myyjä</w:t>
      </w:r>
    </w:p>
    <w:p>
      <w:r>
        <w:rPr>
          <w:b/>
        </w:rPr>
        <w:t xml:space="preserve">Tulos</w:t>
      </w:r>
    </w:p>
    <w:p>
      <w:r>
        <w:t xml:space="preserve">taloudenhoitaja</w:t>
      </w:r>
    </w:p>
    <w:p>
      <w:r>
        <w:rPr>
          <w:b/>
        </w:rPr>
        <w:t xml:space="preserve">Tulos</w:t>
      </w:r>
    </w:p>
    <w:p>
      <w:r>
        <w:t xml:space="preserve">poliisi</w:t>
      </w:r>
    </w:p>
    <w:p>
      <w:r>
        <w:rPr>
          <w:b/>
        </w:rPr>
        <w:t xml:space="preserve">Tulos</w:t>
      </w:r>
    </w:p>
    <w:p>
      <w:r>
        <w:t xml:space="preserve">kiinteistönvälittäjä</w:t>
      </w:r>
    </w:p>
    <w:p>
      <w:r>
        <w:rPr>
          <w:b/>
        </w:rPr>
        <w:t xml:space="preserve">Tulos</w:t>
      </w:r>
    </w:p>
    <w:p>
      <w:r>
        <w:t xml:space="preserve">sähköasentaja</w:t>
      </w:r>
    </w:p>
    <w:p>
      <w:r>
        <w:rPr>
          <w:b/>
        </w:rPr>
        <w:t xml:space="preserve">Tulos</w:t>
      </w:r>
    </w:p>
    <w:p>
      <w:r>
        <w:t xml:space="preserve">kaapeliasentaja</w:t>
      </w:r>
    </w:p>
    <w:p>
      <w:r>
        <w:rPr>
          <w:b/>
        </w:rPr>
        <w:t xml:space="preserve">Esimerkki 7.4496</w:t>
      </w:r>
    </w:p>
    <w:p>
      <w:r>
        <w:t xml:space="preserve">Nimeä jokin asia, jonka haluaisit vaihtaa uuteen.</w:t>
      </w:r>
    </w:p>
    <w:p>
      <w:r>
        <w:rPr>
          <w:b/>
        </w:rPr>
        <w:t xml:space="preserve">Tulos</w:t>
      </w:r>
    </w:p>
    <w:p>
      <w:r>
        <w:t xml:space="preserve">auto</w:t>
      </w:r>
    </w:p>
    <w:p>
      <w:r>
        <w:rPr>
          <w:b/>
        </w:rPr>
        <w:t xml:space="preserve">Tulos</w:t>
      </w:r>
    </w:p>
    <w:p>
      <w:r>
        <w:t xml:space="preserve">kumppani</w:t>
      </w:r>
    </w:p>
    <w:p>
      <w:r>
        <w:rPr>
          <w:b/>
        </w:rPr>
        <w:t xml:space="preserve">Tulos</w:t>
      </w:r>
    </w:p>
    <w:p>
      <w:r>
        <w:t xml:space="preserve">televisio</w:t>
      </w:r>
    </w:p>
    <w:p>
      <w:r>
        <w:rPr>
          <w:b/>
        </w:rPr>
        <w:t xml:space="preserve">Tulos</w:t>
      </w:r>
    </w:p>
    <w:p>
      <w:r>
        <w:t xml:space="preserve">talo</w:t>
      </w:r>
    </w:p>
    <w:p>
      <w:r>
        <w:rPr>
          <w:b/>
        </w:rPr>
        <w:t xml:space="preserve">Esimerkki 7.4497</w:t>
      </w:r>
    </w:p>
    <w:p>
      <w:r>
        <w:t xml:space="preserve">Nimeä disney-elokuva, jossa ei ole naispuolista roistoa.</w:t>
      </w:r>
    </w:p>
    <w:p>
      <w:r>
        <w:rPr>
          <w:b/>
        </w:rPr>
        <w:t xml:space="preserve">Tulos</w:t>
      </w:r>
    </w:p>
    <w:p>
      <w:r>
        <w:t xml:space="preserve">aladdin</w:t>
      </w:r>
    </w:p>
    <w:p>
      <w:r>
        <w:rPr>
          <w:b/>
        </w:rPr>
        <w:t xml:space="preserve">Tulos</w:t>
      </w:r>
    </w:p>
    <w:p>
      <w:r>
        <w:t xml:space="preserve">peter pan</w:t>
      </w:r>
    </w:p>
    <w:p>
      <w:r>
        <w:rPr>
          <w:b/>
        </w:rPr>
        <w:t xml:space="preserve">Tulos</w:t>
      </w:r>
    </w:p>
    <w:p>
      <w:r>
        <w:t xml:space="preserve">bambi</w:t>
      </w:r>
    </w:p>
    <w:p>
      <w:r>
        <w:rPr>
          <w:b/>
        </w:rPr>
        <w:t xml:space="preserve">Tulos</w:t>
      </w:r>
    </w:p>
    <w:p>
      <w:r>
        <w:t xml:space="preserve">lelusatu</w:t>
      </w:r>
    </w:p>
    <w:p>
      <w:r>
        <w:rPr>
          <w:b/>
        </w:rPr>
        <w:t xml:space="preserve">Tulos</w:t>
      </w:r>
    </w:p>
    <w:p>
      <w:r>
        <w:t xml:space="preserve">pinocchio</w:t>
      </w:r>
    </w:p>
    <w:p>
      <w:r>
        <w:rPr>
          <w:b/>
        </w:rPr>
        <w:t xml:space="preserve">Tulos</w:t>
      </w:r>
    </w:p>
    <w:p>
      <w:r>
        <w:t xml:space="preserve">prinsessa ja sammakko</w:t>
      </w:r>
    </w:p>
    <w:p>
      <w:r>
        <w:rPr>
          <w:b/>
        </w:rPr>
        <w:t xml:space="preserve">Esimerkki 7.4498</w:t>
      </w:r>
    </w:p>
    <w:p>
      <w:r>
        <w:t xml:space="preserve">Nimeä jokin, joka voi viedä sinulta verta.</w:t>
      </w:r>
    </w:p>
    <w:p>
      <w:r>
        <w:rPr>
          <w:b/>
        </w:rPr>
        <w:t xml:space="preserve">Tulos</w:t>
      </w:r>
    </w:p>
    <w:p>
      <w:r>
        <w:t xml:space="preserve">hyttynen</w:t>
      </w:r>
    </w:p>
    <w:p>
      <w:r>
        <w:rPr>
          <w:b/>
        </w:rPr>
        <w:t xml:space="preserve">Tulos</w:t>
      </w:r>
    </w:p>
    <w:p>
      <w:r>
        <w:t xml:space="preserve">lääkäri</w:t>
      </w:r>
    </w:p>
    <w:p>
      <w:r>
        <w:rPr>
          <w:b/>
        </w:rPr>
        <w:t xml:space="preserve">Tulos</w:t>
      </w:r>
    </w:p>
    <w:p>
      <w:r>
        <w:t xml:space="preserve">iilimato</w:t>
      </w:r>
    </w:p>
    <w:p>
      <w:r>
        <w:rPr>
          <w:b/>
        </w:rPr>
        <w:t xml:space="preserve">Tulos</w:t>
      </w:r>
    </w:p>
    <w:p>
      <w:r>
        <w:t xml:space="preserve">vampyyri</w:t>
      </w:r>
    </w:p>
    <w:p>
      <w:r>
        <w:rPr>
          <w:b/>
        </w:rPr>
        <w:t xml:space="preserve">Tulos</w:t>
      </w:r>
    </w:p>
    <w:p>
      <w:r>
        <w:t xml:space="preserve">neula</w:t>
      </w:r>
    </w:p>
    <w:p>
      <w:r>
        <w:rPr>
          <w:b/>
        </w:rPr>
        <w:t xml:space="preserve">Tulos</w:t>
      </w:r>
    </w:p>
    <w:p>
      <w:r>
        <w:t xml:space="preserve">käärme</w:t>
      </w:r>
    </w:p>
    <w:p>
      <w:r>
        <w:rPr>
          <w:b/>
        </w:rPr>
        <w:t xml:space="preserve">Esimerkki 7.4499</w:t>
      </w:r>
    </w:p>
    <w:p>
      <w:r>
        <w:t xml:space="preserve">Mainitse tapa, jolla ihmiset kohtelevat koiriaan kuin ihmisiä.</w:t>
      </w:r>
    </w:p>
    <w:p>
      <w:r>
        <w:rPr>
          <w:b/>
        </w:rPr>
        <w:t xml:space="preserve">Tulos</w:t>
      </w:r>
    </w:p>
    <w:p>
      <w:r>
        <w:t xml:space="preserve">nukkua heidän kanssaan</w:t>
      </w:r>
    </w:p>
    <w:p>
      <w:r>
        <w:rPr>
          <w:b/>
        </w:rPr>
        <w:t xml:space="preserve">Tulos</w:t>
      </w:r>
    </w:p>
    <w:p>
      <w:r>
        <w:t xml:space="preserve">puhu heille</w:t>
      </w:r>
    </w:p>
    <w:p>
      <w:r>
        <w:rPr>
          <w:b/>
        </w:rPr>
        <w:t xml:space="preserve">Tulos</w:t>
      </w:r>
    </w:p>
    <w:p>
      <w:r>
        <w:t xml:space="preserve">pukea heidät</w:t>
      </w:r>
    </w:p>
    <w:p>
      <w:r>
        <w:rPr>
          <w:b/>
        </w:rPr>
        <w:t xml:space="preserve">Tulos</w:t>
      </w:r>
    </w:p>
    <w:p>
      <w:r>
        <w:t xml:space="preserve">ruokkia heidät</w:t>
      </w:r>
    </w:p>
    <w:p>
      <w:r>
        <w:rPr>
          <w:b/>
        </w:rPr>
        <w:t xml:space="preserve">Tulos</w:t>
      </w:r>
    </w:p>
    <w:p>
      <w:r>
        <w:t xml:space="preserve">suudella heitä</w:t>
      </w:r>
    </w:p>
    <w:p>
      <w:r>
        <w:rPr>
          <w:b/>
        </w:rPr>
        <w:t xml:space="preserve">Esimerkki 7.4500</w:t>
      </w:r>
    </w:p>
    <w:p>
      <w:r>
        <w:t xml:space="preserve">Nimeä jokin asia, jota aviomies tekee enemmän, jos hänen vaimonsa käy töissä.</w:t>
      </w:r>
    </w:p>
    <w:p>
      <w:r>
        <w:rPr>
          <w:b/>
        </w:rPr>
        <w:t xml:space="preserve">Tulos</w:t>
      </w:r>
    </w:p>
    <w:p>
      <w:r>
        <w:t xml:space="preserve">kotityöt/ pyykinpesu</w:t>
      </w:r>
    </w:p>
    <w:p>
      <w:r>
        <w:rPr>
          <w:b/>
        </w:rPr>
        <w:t xml:space="preserve">Tulos</w:t>
      </w:r>
    </w:p>
    <w:p>
      <w:r>
        <w:t xml:space="preserve">kokit</w:t>
      </w:r>
    </w:p>
    <w:p>
      <w:r>
        <w:rPr>
          <w:b/>
        </w:rPr>
        <w:t xml:space="preserve">Tulos</w:t>
      </w:r>
    </w:p>
    <w:p>
      <w:r>
        <w:t xml:space="preserve">vahtii lapsia</w:t>
      </w:r>
    </w:p>
    <w:p>
      <w:r>
        <w:rPr>
          <w:b/>
        </w:rPr>
        <w:t xml:space="preserve">Tulos</w:t>
      </w:r>
    </w:p>
    <w:p>
      <w:r>
        <w:t xml:space="preserve">katsoo televisiota/elokuvia</w:t>
      </w:r>
    </w:p>
    <w:p>
      <w:r>
        <w:rPr>
          <w:b/>
        </w:rPr>
        <w:t xml:space="preserve">Tulos</w:t>
      </w:r>
    </w:p>
    <w:p>
      <w:r>
        <w:t xml:space="preserve">on suhde</w:t>
      </w:r>
    </w:p>
    <w:p>
      <w:r>
        <w:rPr>
          <w:b/>
        </w:rPr>
        <w:t xml:space="preserve">Tulos</w:t>
      </w:r>
    </w:p>
    <w:p>
      <w:r>
        <w:t xml:space="preserve">käyttää rahat</w:t>
      </w:r>
    </w:p>
    <w:p>
      <w:r>
        <w:rPr>
          <w:b/>
        </w:rPr>
        <w:t xml:space="preserve">Esimerkki 7.4501</w:t>
      </w:r>
    </w:p>
    <w:p>
      <w:r>
        <w:t xml:space="preserve">nimeä jokin asia, joka muuttuu lasten vanhetessa.</w:t>
      </w:r>
    </w:p>
    <w:p>
      <w:r>
        <w:rPr>
          <w:b/>
        </w:rPr>
        <w:t xml:space="preserve">Tulos</w:t>
      </w:r>
    </w:p>
    <w:p>
      <w:r>
        <w:t xml:space="preserve">korkeus</w:t>
      </w:r>
    </w:p>
    <w:p>
      <w:r>
        <w:rPr>
          <w:b/>
        </w:rPr>
        <w:t xml:space="preserve">Tulos</w:t>
      </w:r>
    </w:p>
    <w:p>
      <w:r>
        <w:t xml:space="preserve">ääni</w:t>
      </w:r>
    </w:p>
    <w:p>
      <w:r>
        <w:rPr>
          <w:b/>
        </w:rPr>
        <w:t xml:space="preserve">Tulos</w:t>
      </w:r>
    </w:p>
    <w:p>
      <w:r>
        <w:t xml:space="preserve">näyttää</w:t>
      </w:r>
    </w:p>
    <w:p>
      <w:r>
        <w:rPr>
          <w:b/>
        </w:rPr>
        <w:t xml:space="preserve">Tulos</w:t>
      </w:r>
    </w:p>
    <w:p>
      <w:r>
        <w:t xml:space="preserve">asenne</w:t>
      </w:r>
    </w:p>
    <w:p>
      <w:r>
        <w:rPr>
          <w:b/>
        </w:rPr>
        <w:t xml:space="preserve">Tulos</w:t>
      </w:r>
    </w:p>
    <w:p>
      <w:r>
        <w:t xml:space="preserve">hiukset</w:t>
      </w:r>
    </w:p>
    <w:p>
      <w:r>
        <w:rPr>
          <w:b/>
        </w:rPr>
        <w:t xml:space="preserve">Tulos</w:t>
      </w:r>
    </w:p>
    <w:p>
      <w:r>
        <w:t xml:space="preserve">ikä</w:t>
      </w:r>
    </w:p>
    <w:p>
      <w:r>
        <w:rPr>
          <w:b/>
        </w:rPr>
        <w:t xml:space="preserve">Tulos</w:t>
      </w:r>
    </w:p>
    <w:p>
      <w:r>
        <w:t xml:space="preserve">vaatteet</w:t>
      </w:r>
    </w:p>
    <w:p>
      <w:r>
        <w:rPr>
          <w:b/>
        </w:rPr>
        <w:t xml:space="preserve">Esimerkki 7.4502</w:t>
      </w:r>
    </w:p>
    <w:p>
      <w:r>
        <w:t xml:space="preserve">nimi hyvä lahja postimerkkien keräilijälle.</w:t>
      </w:r>
    </w:p>
    <w:p>
      <w:r>
        <w:rPr>
          <w:b/>
        </w:rPr>
        <w:t xml:space="preserve">Tulos</w:t>
      </w:r>
    </w:p>
    <w:p>
      <w:r>
        <w:t xml:space="preserve">leima</w:t>
      </w:r>
    </w:p>
    <w:p>
      <w:r>
        <w:rPr>
          <w:b/>
        </w:rPr>
        <w:t xml:space="preserve">Tulos</w:t>
      </w:r>
    </w:p>
    <w:p>
      <w:r>
        <w:t xml:space="preserve">albumi</w:t>
      </w:r>
    </w:p>
    <w:p>
      <w:r>
        <w:rPr>
          <w:b/>
        </w:rPr>
        <w:t xml:space="preserve">Esimerkki 7.4503</w:t>
      </w:r>
    </w:p>
    <w:p>
      <w:r>
        <w:t xml:space="preserve">Nimeä yksi tietty hetki, jolloin näytät yleensä huonoimmalta.</w:t>
      </w:r>
    </w:p>
    <w:p>
      <w:r>
        <w:rPr>
          <w:b/>
        </w:rPr>
        <w:t xml:space="preserve">Tulos</w:t>
      </w:r>
    </w:p>
    <w:p>
      <w:r>
        <w:t xml:space="preserve">Huomenta</w:t>
      </w:r>
    </w:p>
    <w:p>
      <w:r>
        <w:rPr>
          <w:b/>
        </w:rPr>
        <w:t xml:space="preserve">Tulos</w:t>
      </w:r>
    </w:p>
    <w:p>
      <w:r>
        <w:t xml:space="preserve">sairas</w:t>
      </w:r>
    </w:p>
    <w:p>
      <w:r>
        <w:rPr>
          <w:b/>
        </w:rPr>
        <w:t xml:space="preserve">Tulos</w:t>
      </w:r>
    </w:p>
    <w:p>
      <w:r>
        <w:t xml:space="preserve">talon jälkeen</w:t>
      </w:r>
    </w:p>
    <w:p>
      <w:r>
        <w:rPr>
          <w:b/>
        </w:rPr>
        <w:t xml:space="preserve">Tulos</w:t>
      </w:r>
    </w:p>
    <w:p>
      <w:r>
        <w:t xml:space="preserve">nukkuen</w:t>
      </w:r>
    </w:p>
    <w:p>
      <w:r>
        <w:rPr>
          <w:b/>
        </w:rPr>
        <w:t xml:space="preserve">Tulos</w:t>
      </w:r>
    </w:p>
    <w:p>
      <w:r>
        <w:t xml:space="preserve">harjoittelun jälkeen</w:t>
      </w:r>
    </w:p>
    <w:p>
      <w:r>
        <w:rPr>
          <w:b/>
        </w:rPr>
        <w:t xml:space="preserve">Tulos</w:t>
      </w:r>
    </w:p>
    <w:p>
      <w:r>
        <w:t xml:space="preserve">työn jälkeen</w:t>
      </w:r>
    </w:p>
    <w:p>
      <w:r>
        <w:rPr>
          <w:b/>
        </w:rPr>
        <w:t xml:space="preserve">Esimerkki 7.4504</w:t>
      </w:r>
    </w:p>
    <w:p>
      <w:r>
        <w:t xml:space="preserve">Nimeä keskusteluohjelma, jossa vieraat aina itkevät.</w:t>
      </w:r>
    </w:p>
    <w:p>
      <w:r>
        <w:rPr>
          <w:b/>
        </w:rPr>
        <w:t xml:space="preserve">Tulos</w:t>
      </w:r>
    </w:p>
    <w:p>
      <w:r>
        <w:t xml:space="preserve">Oprah Winfrey</w:t>
      </w:r>
    </w:p>
    <w:p>
      <w:r>
        <w:rPr>
          <w:b/>
        </w:rPr>
        <w:t xml:space="preserve">Tulos</w:t>
      </w:r>
    </w:p>
    <w:p>
      <w:r>
        <w:t xml:space="preserve">Maury povich</w:t>
      </w:r>
    </w:p>
    <w:p>
      <w:r>
        <w:rPr>
          <w:b/>
        </w:rPr>
        <w:t xml:space="preserve">Tulos</w:t>
      </w:r>
    </w:p>
    <w:p>
      <w:r>
        <w:t xml:space="preserve">Dr. Phil</w:t>
      </w:r>
    </w:p>
    <w:p>
      <w:r>
        <w:rPr>
          <w:b/>
        </w:rPr>
        <w:t xml:space="preserve">Tulos</w:t>
      </w:r>
    </w:p>
    <w:p>
      <w:r>
        <w:t xml:space="preserve">Jerry Springer</w:t>
      </w:r>
    </w:p>
    <w:p>
      <w:r>
        <w:rPr>
          <w:b/>
        </w:rPr>
        <w:t xml:space="preserve">Tulos</w:t>
      </w:r>
    </w:p>
    <w:p>
      <w:r>
        <w:t xml:space="preserve">montel williams</w:t>
      </w:r>
    </w:p>
    <w:p>
      <w:r>
        <w:rPr>
          <w:b/>
        </w:rPr>
        <w:t xml:space="preserve">Tulos</w:t>
      </w:r>
    </w:p>
    <w:p>
      <w:r>
        <w:t xml:space="preserve">näkymä</w:t>
      </w:r>
    </w:p>
    <w:p>
      <w:r>
        <w:rPr>
          <w:b/>
        </w:rPr>
        <w:t xml:space="preserve">Tulos</w:t>
      </w:r>
    </w:p>
    <w:p>
      <w:r>
        <w:t xml:space="preserve">tyra banks</w:t>
      </w:r>
    </w:p>
    <w:p>
      <w:r>
        <w:rPr>
          <w:b/>
        </w:rPr>
        <w:t xml:space="preserve">Esimerkki 7.4505</w:t>
      </w:r>
    </w:p>
    <w:p>
      <w:r>
        <w:t xml:space="preserve">nimeä sellainen mehu, jota voi löytää trooppisesta hedelmäboolista:</w:t>
      </w:r>
    </w:p>
    <w:p>
      <w:r>
        <w:rPr>
          <w:b/>
        </w:rPr>
        <w:t xml:space="preserve">Tulos</w:t>
      </w:r>
    </w:p>
    <w:p>
      <w:r>
        <w:t xml:space="preserve">ananas</w:t>
      </w:r>
    </w:p>
    <w:p>
      <w:r>
        <w:rPr>
          <w:b/>
        </w:rPr>
        <w:t xml:space="preserve">Tulos</w:t>
      </w:r>
    </w:p>
    <w:p>
      <w:r>
        <w:t xml:space="preserve">oranssi</w:t>
      </w:r>
    </w:p>
    <w:p>
      <w:r>
        <w:rPr>
          <w:b/>
        </w:rPr>
        <w:t xml:space="preserve">Tulos</w:t>
      </w:r>
    </w:p>
    <w:p>
      <w:r>
        <w:t xml:space="preserve">papaija</w:t>
      </w:r>
    </w:p>
    <w:p>
      <w:r>
        <w:rPr>
          <w:b/>
        </w:rPr>
        <w:t xml:space="preserve">Tulos</w:t>
      </w:r>
    </w:p>
    <w:p>
      <w:r>
        <w:t xml:space="preserve">guava</w:t>
      </w:r>
    </w:p>
    <w:p>
      <w:r>
        <w:rPr>
          <w:b/>
        </w:rPr>
        <w:t xml:space="preserve">Esimerkki 7.4506</w:t>
      </w:r>
    </w:p>
    <w:p>
      <w:r>
        <w:t xml:space="preserve">Nimeä jotain, mitä saatat nähdä Hawailta palanneella turistilla...</w:t>
      </w:r>
    </w:p>
    <w:p>
      <w:r>
        <w:rPr>
          <w:b/>
        </w:rPr>
        <w:t xml:space="preserve">Tulos</w:t>
      </w:r>
    </w:p>
    <w:p>
      <w:r>
        <w:t xml:space="preserve">lei</w:t>
      </w:r>
    </w:p>
    <w:p>
      <w:r>
        <w:rPr>
          <w:b/>
        </w:rPr>
        <w:t xml:space="preserve">Tulos</w:t>
      </w:r>
    </w:p>
    <w:p>
      <w:r>
        <w:t xml:space="preserve">hawaiilainen paita</w:t>
      </w:r>
    </w:p>
    <w:p>
      <w:r>
        <w:rPr>
          <w:b/>
        </w:rPr>
        <w:t xml:space="preserve">Esimerkki 7.4507</w:t>
      </w:r>
    </w:p>
    <w:p>
      <w:r>
        <w:t xml:space="preserve">nimeä jotain, jota käytät käsissäsi.</w:t>
      </w:r>
    </w:p>
    <w:p>
      <w:r>
        <w:rPr>
          <w:b/>
        </w:rPr>
        <w:t xml:space="preserve">Tulos</w:t>
      </w:r>
    </w:p>
    <w:p>
      <w:r>
        <w:t xml:space="preserve">käsineet</w:t>
      </w:r>
    </w:p>
    <w:p>
      <w:r>
        <w:rPr>
          <w:b/>
        </w:rPr>
        <w:t xml:space="preserve">Tulos</w:t>
      </w:r>
    </w:p>
    <w:p>
      <w:r>
        <w:t xml:space="preserve">renkaat</w:t>
      </w:r>
    </w:p>
    <w:p>
      <w:r>
        <w:rPr>
          <w:b/>
        </w:rPr>
        <w:t xml:space="preserve">Tulos</w:t>
      </w:r>
    </w:p>
    <w:p>
      <w:r>
        <w:t xml:space="preserve">kynsilakka</w:t>
      </w:r>
    </w:p>
    <w:p>
      <w:r>
        <w:rPr>
          <w:b/>
        </w:rPr>
        <w:t xml:space="preserve">Tulos</w:t>
      </w:r>
    </w:p>
    <w:p>
      <w:r>
        <w:t xml:space="preserve">tatuoinnit</w:t>
      </w:r>
    </w:p>
    <w:p>
      <w:r>
        <w:rPr>
          <w:b/>
        </w:rPr>
        <w:t xml:space="preserve">Esimerkki 7.4508</w:t>
      </w:r>
    </w:p>
    <w:p>
      <w:r>
        <w:t xml:space="preserve">Kerro syy, miksi ympärilläsi elokuvateatterissa istuvat ihmiset katsoisivat sinua likaisesti.</w:t>
      </w:r>
    </w:p>
    <w:p>
      <w:r>
        <w:rPr>
          <w:b/>
        </w:rPr>
        <w:t xml:space="preserve">Tulos</w:t>
      </w:r>
    </w:p>
    <w:p>
      <w:r>
        <w:t xml:space="preserve">Puhuva</w:t>
      </w:r>
    </w:p>
    <w:p>
      <w:r>
        <w:rPr>
          <w:b/>
        </w:rPr>
        <w:t xml:space="preserve">Tulos</w:t>
      </w:r>
    </w:p>
    <w:p>
      <w:r>
        <w:t xml:space="preserve">puhelin soi</w:t>
      </w:r>
    </w:p>
    <w:p>
      <w:r>
        <w:rPr>
          <w:b/>
        </w:rPr>
        <w:t xml:space="preserve">Tulos</w:t>
      </w:r>
    </w:p>
    <w:p>
      <w:r>
        <w:t xml:space="preserve">yskä</w:t>
      </w:r>
    </w:p>
    <w:p>
      <w:r>
        <w:rPr>
          <w:b/>
        </w:rPr>
        <w:t xml:space="preserve">Tulos</w:t>
      </w:r>
    </w:p>
    <w:p>
      <w:r>
        <w:t xml:space="preserve">Tooting</w:t>
      </w:r>
    </w:p>
    <w:p>
      <w:r>
        <w:rPr>
          <w:b/>
        </w:rPr>
        <w:t xml:space="preserve">Tulos</w:t>
      </w:r>
    </w:p>
    <w:p>
      <w:r>
        <w:t xml:space="preserve">pussailua</w:t>
      </w:r>
    </w:p>
    <w:p>
      <w:r>
        <w:rPr>
          <w:b/>
        </w:rPr>
        <w:t xml:space="preserve">Tulos</w:t>
      </w:r>
    </w:p>
    <w:p>
      <w:r>
        <w:t xml:space="preserve">kovaa pureskelua</w:t>
      </w:r>
    </w:p>
    <w:p>
      <w:r>
        <w:rPr>
          <w:b/>
        </w:rPr>
        <w:t xml:space="preserve">Esimerkki 7.4509</w:t>
      </w:r>
    </w:p>
    <w:p>
      <w:r>
        <w:t xml:space="preserve">Nimeä juhlapäivä, joka on luultavasti tärkeämpi naisille kuin miehille.</w:t>
      </w:r>
    </w:p>
    <w:p>
      <w:r>
        <w:rPr>
          <w:b/>
        </w:rPr>
        <w:t xml:space="preserve">Tulos</w:t>
      </w:r>
    </w:p>
    <w:p>
      <w:r>
        <w:t xml:space="preserve">ystävänpäivä</w:t>
      </w:r>
    </w:p>
    <w:p>
      <w:r>
        <w:rPr>
          <w:b/>
        </w:rPr>
        <w:t xml:space="preserve">Tulos</w:t>
      </w:r>
    </w:p>
    <w:p>
      <w:r>
        <w:t xml:space="preserve">äitienpäivä</w:t>
      </w:r>
    </w:p>
    <w:p>
      <w:r>
        <w:rPr>
          <w:b/>
        </w:rPr>
        <w:t xml:space="preserve">Tulos</w:t>
      </w:r>
    </w:p>
    <w:p>
      <w:r>
        <w:t xml:space="preserve">joulu</w:t>
      </w:r>
    </w:p>
    <w:p>
      <w:r>
        <w:rPr>
          <w:b/>
        </w:rPr>
        <w:t xml:space="preserve">Tulos</w:t>
      </w:r>
    </w:p>
    <w:p>
      <w:r>
        <w:t xml:space="preserve">kiitospäivä</w:t>
      </w:r>
    </w:p>
    <w:p>
      <w:r>
        <w:rPr>
          <w:b/>
        </w:rPr>
        <w:t xml:space="preserve">Tulos</w:t>
      </w:r>
    </w:p>
    <w:p>
      <w:r>
        <w:t xml:space="preserve">pääsiäinen</w:t>
      </w:r>
    </w:p>
    <w:p>
      <w:r>
        <w:rPr>
          <w:b/>
        </w:rPr>
        <w:t xml:space="preserve">Esimerkki 7.4510</w:t>
      </w:r>
    </w:p>
    <w:p>
      <w:r>
        <w:t xml:space="preserve">Nimeä jokin asia, jota pelkäät aina tarkistaa.</w:t>
      </w:r>
    </w:p>
    <w:p>
      <w:r>
        <w:rPr>
          <w:b/>
        </w:rPr>
        <w:t xml:space="preserve">Tulos</w:t>
      </w:r>
    </w:p>
    <w:p>
      <w:r>
        <w:t xml:space="preserve">pankkitili</w:t>
      </w:r>
    </w:p>
    <w:p>
      <w:r>
        <w:rPr>
          <w:b/>
        </w:rPr>
        <w:t xml:space="preserve">Tulos</w:t>
      </w:r>
    </w:p>
    <w:p>
      <w:r>
        <w:t xml:space="preserve">posti</w:t>
      </w:r>
    </w:p>
    <w:p>
      <w:r>
        <w:rPr>
          <w:b/>
        </w:rPr>
        <w:t xml:space="preserve">Tulos</w:t>
      </w:r>
    </w:p>
    <w:p>
      <w:r>
        <w:t xml:space="preserve">laskut</w:t>
      </w:r>
    </w:p>
    <w:p>
      <w:r>
        <w:rPr>
          <w:b/>
        </w:rPr>
        <w:t xml:space="preserve">Tulos</w:t>
      </w:r>
    </w:p>
    <w:p>
      <w:r>
        <w:t xml:space="preserve">kellari</w:t>
      </w:r>
    </w:p>
    <w:p>
      <w:r>
        <w:rPr>
          <w:b/>
        </w:rPr>
        <w:t xml:space="preserve">Tulos</w:t>
      </w:r>
    </w:p>
    <w:p>
      <w:r>
        <w:t xml:space="preserve">paino</w:t>
      </w:r>
    </w:p>
    <w:p>
      <w:r>
        <w:rPr>
          <w:b/>
        </w:rPr>
        <w:t xml:space="preserve">Tulos</w:t>
      </w:r>
    </w:p>
    <w:p>
      <w:r>
        <w:t xml:space="preserve">sängyn alla</w:t>
      </w:r>
    </w:p>
    <w:p>
      <w:r>
        <w:rPr>
          <w:b/>
        </w:rPr>
        <w:t xml:space="preserve">Esimerkki 7.4511</w:t>
      </w:r>
    </w:p>
    <w:p>
      <w:r>
        <w:t xml:space="preserve">nimeä jotain, joka on pörröinen.</w:t>
      </w:r>
    </w:p>
    <w:p>
      <w:r>
        <w:rPr>
          <w:b/>
        </w:rPr>
        <w:t xml:space="preserve">Tulos</w:t>
      </w:r>
    </w:p>
    <w:p>
      <w:r>
        <w:t xml:space="preserve">tyynyt</w:t>
      </w:r>
    </w:p>
    <w:p>
      <w:r>
        <w:rPr>
          <w:b/>
        </w:rPr>
        <w:t xml:space="preserve">Tulos</w:t>
      </w:r>
    </w:p>
    <w:p>
      <w:r>
        <w:t xml:space="preserve">puput</w:t>
      </w:r>
    </w:p>
    <w:p>
      <w:r>
        <w:rPr>
          <w:b/>
        </w:rPr>
        <w:t xml:space="preserve">Tulos</w:t>
      </w:r>
    </w:p>
    <w:p>
      <w:r>
        <w:t xml:space="preserve">puuvilla</w:t>
      </w:r>
    </w:p>
    <w:p>
      <w:r>
        <w:rPr>
          <w:b/>
        </w:rPr>
        <w:t xml:space="preserve">Tulos</w:t>
      </w:r>
    </w:p>
    <w:p>
      <w:r>
        <w:t xml:space="preserve">nallet</w:t>
      </w:r>
    </w:p>
    <w:p>
      <w:r>
        <w:rPr>
          <w:b/>
        </w:rPr>
        <w:t xml:space="preserve">Tulos</w:t>
      </w:r>
    </w:p>
    <w:p>
      <w:r>
        <w:t xml:space="preserve">pilvet</w:t>
      </w:r>
    </w:p>
    <w:p>
      <w:r>
        <w:rPr>
          <w:b/>
        </w:rPr>
        <w:t xml:space="preserve">Tulos</w:t>
      </w:r>
    </w:p>
    <w:p>
      <w:r>
        <w:t xml:space="preserve">koirat</w:t>
      </w:r>
    </w:p>
    <w:p>
      <w:r>
        <w:rPr>
          <w:b/>
        </w:rPr>
        <w:t xml:space="preserve">Esimerkki 7.4512</w:t>
      </w:r>
    </w:p>
    <w:p>
      <w:r>
        <w:t xml:space="preserve">nimeä jotain, mitä et käyttäisi hautajaisissa.</w:t>
      </w:r>
    </w:p>
    <w:p>
      <w:r>
        <w:rPr>
          <w:b/>
        </w:rPr>
        <w:t xml:space="preserve">Tulos</w:t>
      </w:r>
    </w:p>
    <w:p>
      <w:r>
        <w:t xml:space="preserve">shortsit</w:t>
      </w:r>
    </w:p>
    <w:p>
      <w:r>
        <w:rPr>
          <w:b/>
        </w:rPr>
        <w:t xml:space="preserve">Tulos</w:t>
      </w:r>
    </w:p>
    <w:p>
      <w:r>
        <w:t xml:space="preserve">uimapuvut</w:t>
      </w:r>
    </w:p>
    <w:p>
      <w:r>
        <w:rPr>
          <w:b/>
        </w:rPr>
        <w:t xml:space="preserve">Tulos</w:t>
      </w:r>
    </w:p>
    <w:p>
      <w:r>
        <w:t xml:space="preserve">iltapuku</w:t>
      </w:r>
    </w:p>
    <w:p>
      <w:r>
        <w:rPr>
          <w:b/>
        </w:rPr>
        <w:t xml:space="preserve">Tulos</w:t>
      </w:r>
    </w:p>
    <w:p>
      <w:r>
        <w:t xml:space="preserve">hääpuku</w:t>
      </w:r>
    </w:p>
    <w:p>
      <w:r>
        <w:rPr>
          <w:b/>
        </w:rPr>
        <w:t xml:space="preserve">Esimerkki 7.4513</w:t>
      </w:r>
    </w:p>
    <w:p>
      <w:r>
        <w:t xml:space="preserve">Nimeä Yhdysvaltain osavaltio, jossa on suuria vuoria.</w:t>
      </w:r>
    </w:p>
    <w:p>
      <w:r>
        <w:rPr>
          <w:b/>
        </w:rPr>
        <w:t xml:space="preserve">Tulos</w:t>
      </w:r>
    </w:p>
    <w:p>
      <w:r>
        <w:t xml:space="preserve">colorado</w:t>
      </w:r>
    </w:p>
    <w:p>
      <w:r>
        <w:rPr>
          <w:b/>
        </w:rPr>
        <w:t xml:space="preserve">Tulos</w:t>
      </w:r>
    </w:p>
    <w:p>
      <w:r>
        <w:t xml:space="preserve">washington</w:t>
      </w:r>
    </w:p>
    <w:p>
      <w:r>
        <w:rPr>
          <w:b/>
        </w:rPr>
        <w:t xml:space="preserve">Tulos</w:t>
      </w:r>
    </w:p>
    <w:p>
      <w:r>
        <w:t xml:space="preserve">montana</w:t>
      </w:r>
    </w:p>
    <w:p>
      <w:r>
        <w:rPr>
          <w:b/>
        </w:rPr>
        <w:t xml:space="preserve">Tulos</w:t>
      </w:r>
    </w:p>
    <w:p>
      <w:r>
        <w:t xml:space="preserve">Pohjois-Karoliina</w:t>
      </w:r>
    </w:p>
    <w:p>
      <w:r>
        <w:rPr>
          <w:b/>
        </w:rPr>
        <w:t xml:space="preserve">Tulos</w:t>
      </w:r>
    </w:p>
    <w:p>
      <w:r>
        <w:t xml:space="preserve">utah</w:t>
      </w:r>
    </w:p>
    <w:p>
      <w:r>
        <w:rPr>
          <w:b/>
        </w:rPr>
        <w:t xml:space="preserve">Tulos</w:t>
      </w:r>
    </w:p>
    <w:p>
      <w:r>
        <w:t xml:space="preserve">West Virginia</w:t>
      </w:r>
    </w:p>
    <w:p>
      <w:r>
        <w:rPr>
          <w:b/>
        </w:rPr>
        <w:t xml:space="preserve">Tulos</w:t>
      </w:r>
    </w:p>
    <w:p>
      <w:r>
        <w:t xml:space="preserve">Länsi-Virginiassa</w:t>
      </w:r>
    </w:p>
    <w:p>
      <w:r>
        <w:rPr>
          <w:b/>
        </w:rPr>
        <w:t xml:space="preserve">Esimerkki 7.4514</w:t>
      </w:r>
    </w:p>
    <w:p>
      <w:r>
        <w:t xml:space="preserve">Nimeä hahmo yhdestä Shakespearen näytelmästä.</w:t>
      </w:r>
    </w:p>
    <w:p>
      <w:r>
        <w:rPr>
          <w:b/>
        </w:rPr>
        <w:t xml:space="preserve">Tulos</w:t>
      </w:r>
    </w:p>
    <w:p>
      <w:r>
        <w:t xml:space="preserve">hamlet</w:t>
      </w:r>
    </w:p>
    <w:p>
      <w:r>
        <w:rPr>
          <w:b/>
        </w:rPr>
        <w:t xml:space="preserve">Tulos</w:t>
      </w:r>
    </w:p>
    <w:p>
      <w:r>
        <w:t xml:space="preserve">Romeo</w:t>
      </w:r>
    </w:p>
    <w:p>
      <w:r>
        <w:rPr>
          <w:b/>
        </w:rPr>
        <w:t xml:space="preserve">Tulos</w:t>
      </w:r>
    </w:p>
    <w:p>
      <w:r>
        <w:t xml:space="preserve">macbeth</w:t>
      </w:r>
    </w:p>
    <w:p>
      <w:r>
        <w:rPr>
          <w:b/>
        </w:rPr>
        <w:t xml:space="preserve">Tulos</w:t>
      </w:r>
    </w:p>
    <w:p>
      <w:r>
        <w:t xml:space="preserve">othello</w:t>
      </w:r>
    </w:p>
    <w:p>
      <w:r>
        <w:rPr>
          <w:b/>
        </w:rPr>
        <w:t xml:space="preserve">Tulos</w:t>
      </w:r>
    </w:p>
    <w:p>
      <w:r>
        <w:t xml:space="preserve">juliet</w:t>
      </w:r>
    </w:p>
    <w:p>
      <w:r>
        <w:rPr>
          <w:b/>
        </w:rPr>
        <w:t xml:space="preserve">Tulos</w:t>
      </w:r>
    </w:p>
    <w:p>
      <w:r>
        <w:t xml:space="preserve">julius caesar</w:t>
      </w:r>
    </w:p>
    <w:p>
      <w:r>
        <w:rPr>
          <w:b/>
        </w:rPr>
        <w:t xml:space="preserve">Esimerkki 7.4515</w:t>
      </w:r>
    </w:p>
    <w:p>
      <w:r>
        <w:t xml:space="preserve">Nimeä juhlapäivä, jolloin ihmiset juovat paljon.</w:t>
      </w:r>
    </w:p>
    <w:p>
      <w:r>
        <w:rPr>
          <w:b/>
        </w:rPr>
        <w:t xml:space="preserve">Tulos</w:t>
      </w:r>
    </w:p>
    <w:p>
      <w:r>
        <w:t xml:space="preserve">uudenvuoden</w:t>
      </w:r>
    </w:p>
    <w:p>
      <w:r>
        <w:rPr>
          <w:b/>
        </w:rPr>
        <w:t xml:space="preserve">Tulos</w:t>
      </w:r>
    </w:p>
    <w:p>
      <w:r>
        <w:t xml:space="preserve">joulu</w:t>
      </w:r>
    </w:p>
    <w:p>
      <w:r>
        <w:rPr>
          <w:b/>
        </w:rPr>
        <w:t xml:space="preserve">Tulos</w:t>
      </w:r>
    </w:p>
    <w:p>
      <w:r>
        <w:t xml:space="preserve">Pyhän Patrickin päivä</w:t>
      </w:r>
    </w:p>
    <w:p>
      <w:r>
        <w:rPr>
          <w:b/>
        </w:rPr>
        <w:t xml:space="preserve">Tulos</w:t>
      </w:r>
    </w:p>
    <w:p>
      <w:r>
        <w:t xml:space="preserve">4. heinäkuuta</w:t>
      </w:r>
    </w:p>
    <w:p>
      <w:r>
        <w:rPr>
          <w:b/>
        </w:rPr>
        <w:t xml:space="preserve">Esimerkki 7.4516</w:t>
      </w:r>
    </w:p>
    <w:p>
      <w:r>
        <w:t xml:space="preserve">Nimeä seksikkäin nykyään työskentelevä näyttelijä.</w:t>
      </w:r>
    </w:p>
    <w:p>
      <w:r>
        <w:rPr>
          <w:b/>
        </w:rPr>
        <w:t xml:space="preserve">Tulos</w:t>
      </w:r>
    </w:p>
    <w:p>
      <w:r>
        <w:t xml:space="preserve">Brad Pitt</w:t>
      </w:r>
    </w:p>
    <w:p>
      <w:r>
        <w:rPr>
          <w:b/>
        </w:rPr>
        <w:t xml:space="preserve">Tulos</w:t>
      </w:r>
    </w:p>
    <w:p>
      <w:r>
        <w:t xml:space="preserve">channing tatum</w:t>
      </w:r>
    </w:p>
    <w:p>
      <w:r>
        <w:rPr>
          <w:b/>
        </w:rPr>
        <w:t xml:space="preserve">Tulos</w:t>
      </w:r>
    </w:p>
    <w:p>
      <w:r>
        <w:t xml:space="preserve">George Clooney</w:t>
      </w:r>
    </w:p>
    <w:p>
      <w:r>
        <w:rPr>
          <w:b/>
        </w:rPr>
        <w:t xml:space="preserve">Tulos</w:t>
      </w:r>
    </w:p>
    <w:p>
      <w:r>
        <w:t xml:space="preserve">denzel washington</w:t>
      </w:r>
    </w:p>
    <w:p>
      <w:r>
        <w:rPr>
          <w:b/>
        </w:rPr>
        <w:t xml:space="preserve">Tulos</w:t>
      </w:r>
    </w:p>
    <w:p>
      <w:r>
        <w:t xml:space="preserve">Ryan Gosling</w:t>
      </w:r>
    </w:p>
    <w:p>
      <w:r>
        <w:rPr>
          <w:b/>
        </w:rPr>
        <w:t xml:space="preserve">Tulos</w:t>
      </w:r>
    </w:p>
    <w:p>
      <w:r>
        <w:t xml:space="preserve">Matthew McConaughey</w:t>
      </w:r>
    </w:p>
    <w:p>
      <w:r>
        <w:rPr>
          <w:b/>
        </w:rPr>
        <w:t xml:space="preserve">Esimerkki 7.4517</w:t>
      </w:r>
    </w:p>
    <w:p>
      <w:r>
        <w:t xml:space="preserve">Nimeä hedelmä, joka on vihreä, kun se on kypsä.</w:t>
      </w:r>
    </w:p>
    <w:p>
      <w:r>
        <w:rPr>
          <w:b/>
        </w:rPr>
        <w:t xml:space="preserve">Tulos</w:t>
      </w:r>
    </w:p>
    <w:p>
      <w:r>
        <w:t xml:space="preserve">omena</w:t>
      </w:r>
    </w:p>
    <w:p>
      <w:r>
        <w:rPr>
          <w:b/>
        </w:rPr>
        <w:t xml:space="preserve">Tulos</w:t>
      </w:r>
    </w:p>
    <w:p>
      <w:r>
        <w:t xml:space="preserve">kiivi</w:t>
      </w:r>
    </w:p>
    <w:p>
      <w:r>
        <w:rPr>
          <w:b/>
        </w:rPr>
        <w:t xml:space="preserve">Tulos</w:t>
      </w:r>
    </w:p>
    <w:p>
      <w:r>
        <w:t xml:space="preserve">viinirypäleet</w:t>
      </w:r>
    </w:p>
    <w:p>
      <w:r>
        <w:rPr>
          <w:b/>
        </w:rPr>
        <w:t xml:space="preserve">Tulos</w:t>
      </w:r>
    </w:p>
    <w:p>
      <w:r>
        <w:t xml:space="preserve">päärynä</w:t>
      </w:r>
    </w:p>
    <w:p>
      <w:r>
        <w:rPr>
          <w:b/>
        </w:rPr>
        <w:t xml:space="preserve">Tulos</w:t>
      </w:r>
    </w:p>
    <w:p>
      <w:r>
        <w:t xml:space="preserve">avokado</w:t>
      </w:r>
    </w:p>
    <w:p>
      <w:r>
        <w:rPr>
          <w:b/>
        </w:rPr>
        <w:t xml:space="preserve">Tulos</w:t>
      </w:r>
    </w:p>
    <w:p>
      <w:r>
        <w:t xml:space="preserve">kalkki</w:t>
      </w:r>
    </w:p>
    <w:p>
      <w:r>
        <w:rPr>
          <w:b/>
        </w:rPr>
        <w:t xml:space="preserve">Esimerkki 7.4518</w:t>
      </w:r>
    </w:p>
    <w:p>
      <w:r>
        <w:t xml:space="preserve">Nimeä näyttelijä tai näyttelijä, joka on poliittisesti suorapuheinen.</w:t>
      </w:r>
    </w:p>
    <w:p>
      <w:r>
        <w:rPr>
          <w:b/>
        </w:rPr>
        <w:t xml:space="preserve">Tulos</w:t>
      </w:r>
    </w:p>
    <w:p>
      <w:r>
        <w:t xml:space="preserve">Jane Fonda</w:t>
      </w:r>
    </w:p>
    <w:p>
      <w:r>
        <w:rPr>
          <w:b/>
        </w:rPr>
        <w:t xml:space="preserve">Tulos</w:t>
      </w:r>
    </w:p>
    <w:p>
      <w:r>
        <w:t xml:space="preserve">Oprah Winfrey</w:t>
      </w:r>
    </w:p>
    <w:p>
      <w:r>
        <w:rPr>
          <w:b/>
        </w:rPr>
        <w:t xml:space="preserve">Tulos</w:t>
      </w:r>
    </w:p>
    <w:p>
      <w:r>
        <w:t xml:space="preserve">Arnold S</w:t>
      </w:r>
    </w:p>
    <w:p>
      <w:r>
        <w:rPr>
          <w:b/>
        </w:rPr>
        <w:t xml:space="preserve">Tulos</w:t>
      </w:r>
    </w:p>
    <w:p>
      <w:r>
        <w:t xml:space="preserve">Sean Penn</w:t>
      </w:r>
    </w:p>
    <w:p>
      <w:r>
        <w:rPr>
          <w:b/>
        </w:rPr>
        <w:t xml:space="preserve">Tulos</w:t>
      </w:r>
    </w:p>
    <w:p>
      <w:r>
        <w:t xml:space="preserve">George Clooney</w:t>
      </w:r>
    </w:p>
    <w:p>
      <w:r>
        <w:rPr>
          <w:b/>
        </w:rPr>
        <w:t xml:space="preserve">Tulos</w:t>
      </w:r>
    </w:p>
    <w:p>
      <w:r>
        <w:t xml:space="preserve">Tom Cruise</w:t>
      </w:r>
    </w:p>
    <w:p>
      <w:r>
        <w:rPr>
          <w:b/>
        </w:rPr>
        <w:t xml:space="preserve">Esimerkki 7.4519</w:t>
      </w:r>
    </w:p>
    <w:p>
      <w:r>
        <w:t xml:space="preserve">Nimeä jotain, mitä voit nähdä matkalla Pariisiin.</w:t>
      </w:r>
    </w:p>
    <w:p>
      <w:r>
        <w:rPr>
          <w:b/>
        </w:rPr>
        <w:t xml:space="preserve">Tulos</w:t>
      </w:r>
    </w:p>
    <w:p>
      <w:r>
        <w:t xml:space="preserve">Eiffel-torni</w:t>
      </w:r>
    </w:p>
    <w:p>
      <w:r>
        <w:rPr>
          <w:b/>
        </w:rPr>
        <w:t xml:space="preserve">Tulos</w:t>
      </w:r>
    </w:p>
    <w:p>
      <w:r>
        <w:t xml:space="preserve">croissant</w:t>
      </w:r>
    </w:p>
    <w:p>
      <w:r>
        <w:rPr>
          <w:b/>
        </w:rPr>
        <w:t xml:space="preserve">Tulos</w:t>
      </w:r>
    </w:p>
    <w:p>
      <w:r>
        <w:t xml:space="preserve">louvre</w:t>
      </w:r>
    </w:p>
    <w:p>
      <w:r>
        <w:rPr>
          <w:b/>
        </w:rPr>
        <w:t xml:space="preserve">Tulos</w:t>
      </w:r>
    </w:p>
    <w:p>
      <w:r>
        <w:t xml:space="preserve">ihmiset</w:t>
      </w:r>
    </w:p>
    <w:p>
      <w:r>
        <w:rPr>
          <w:b/>
        </w:rPr>
        <w:t xml:space="preserve">Tulos</w:t>
      </w:r>
    </w:p>
    <w:p>
      <w:r>
        <w:t xml:space="preserve">notre dame de paris</w:t>
      </w:r>
    </w:p>
    <w:p>
      <w:r>
        <w:rPr>
          <w:b/>
        </w:rPr>
        <w:t xml:space="preserve">Esimerkki 7.4520</w:t>
      </w:r>
    </w:p>
    <w:p>
      <w:r>
        <w:t xml:space="preserve">Nimeä toinen ilmaisu "naimisiin menemiselle".</w:t>
      </w:r>
    </w:p>
    <w:p>
      <w:r>
        <w:rPr>
          <w:b/>
        </w:rPr>
        <w:t xml:space="preserve">Tulos</w:t>
      </w:r>
    </w:p>
    <w:p>
      <w:r>
        <w:t xml:space="preserve">liftattu</w:t>
      </w:r>
    </w:p>
    <w:p>
      <w:r>
        <w:rPr>
          <w:b/>
        </w:rPr>
        <w:t xml:space="preserve">Tulos</w:t>
      </w:r>
    </w:p>
    <w:p>
      <w:r>
        <w:t xml:space="preserve">solmia solmu</w:t>
      </w:r>
    </w:p>
    <w:p>
      <w:r>
        <w:rPr>
          <w:b/>
        </w:rPr>
        <w:t xml:space="preserve">Esimerkki 7.4521</w:t>
      </w:r>
    </w:p>
    <w:p>
      <w:r>
        <w:t xml:space="preserve">Nimeä bändi, joka on ollut olemassa jo pitkään.</w:t>
      </w:r>
    </w:p>
    <w:p>
      <w:r>
        <w:rPr>
          <w:b/>
        </w:rPr>
        <w:t xml:space="preserve">Tulos</w:t>
      </w:r>
    </w:p>
    <w:p>
      <w:r>
        <w:t xml:space="preserve">The Rolling Stones</w:t>
      </w:r>
    </w:p>
    <w:p>
      <w:r>
        <w:rPr>
          <w:b/>
        </w:rPr>
        <w:t xml:space="preserve">Tulos</w:t>
      </w:r>
    </w:p>
    <w:p>
      <w:r>
        <w:t xml:space="preserve">suudelma</w:t>
      </w:r>
    </w:p>
    <w:p>
      <w:r>
        <w:rPr>
          <w:b/>
        </w:rPr>
        <w:t xml:space="preserve">Tulos</w:t>
      </w:r>
    </w:p>
    <w:p>
      <w:r>
        <w:t xml:space="preserve">aerosmith</w:t>
      </w:r>
    </w:p>
    <w:p>
      <w:r>
        <w:rPr>
          <w:b/>
        </w:rPr>
        <w:t xml:space="preserve">Tulos</w:t>
      </w:r>
    </w:p>
    <w:p>
      <w:r>
        <w:t xml:space="preserve">Bon Jovi</w:t>
      </w:r>
    </w:p>
    <w:p>
      <w:r>
        <w:rPr>
          <w:b/>
        </w:rPr>
        <w:t xml:space="preserve">Tulos</w:t>
      </w:r>
    </w:p>
    <w:p>
      <w:r>
        <w:t xml:space="preserve">AC/DC</w:t>
      </w:r>
    </w:p>
    <w:p>
      <w:r>
        <w:rPr>
          <w:b/>
        </w:rPr>
        <w:t xml:space="preserve">Esimerkki 7.4522</w:t>
      </w:r>
    </w:p>
    <w:p>
      <w:r>
        <w:t xml:space="preserve">Kerro syy, miksi saattaisit jättää treffit väliin.</w:t>
      </w:r>
    </w:p>
    <w:p>
      <w:r>
        <w:rPr>
          <w:b/>
        </w:rPr>
        <w:t xml:space="preserve">Tulos</w:t>
      </w:r>
    </w:p>
    <w:p>
      <w:r>
        <w:t xml:space="preserve">sairaus</w:t>
      </w:r>
    </w:p>
    <w:p>
      <w:r>
        <w:rPr>
          <w:b/>
        </w:rPr>
        <w:t xml:space="preserve">Tulos</w:t>
      </w:r>
    </w:p>
    <w:p>
      <w:r>
        <w:t xml:space="preserve">eivät pidä</w:t>
      </w:r>
    </w:p>
    <w:p>
      <w:r>
        <w:rPr>
          <w:b/>
        </w:rPr>
        <w:t xml:space="preserve">Tulos</w:t>
      </w:r>
    </w:p>
    <w:p>
      <w:r>
        <w:t xml:space="preserve">perheen hätätilanne</w:t>
      </w:r>
    </w:p>
    <w:p>
      <w:r>
        <w:rPr>
          <w:b/>
        </w:rPr>
        <w:t xml:space="preserve">Tulos</w:t>
      </w:r>
    </w:p>
    <w:p>
      <w:r>
        <w:t xml:space="preserve">mieli muuttui</w:t>
      </w:r>
    </w:p>
    <w:p>
      <w:r>
        <w:rPr>
          <w:b/>
        </w:rPr>
        <w:t xml:space="preserve">Tulos</w:t>
      </w:r>
    </w:p>
    <w:p>
      <w:r>
        <w:t xml:space="preserve">onnettomuudet</w:t>
      </w:r>
    </w:p>
    <w:p>
      <w:r>
        <w:rPr>
          <w:b/>
        </w:rPr>
        <w:t xml:space="preserve">Tulos</w:t>
      </w:r>
    </w:p>
    <w:p>
      <w:r>
        <w:t xml:space="preserve">toisena päivänä</w:t>
      </w:r>
    </w:p>
    <w:p>
      <w:r>
        <w:rPr>
          <w:b/>
        </w:rPr>
        <w:t xml:space="preserve">Esimerkki 7.4523</w:t>
      </w:r>
    </w:p>
    <w:p>
      <w:r>
        <w:t xml:space="preserve">Nimeä jotain, mitä voit nähdä luaussa.</w:t>
      </w:r>
    </w:p>
    <w:p>
      <w:r>
        <w:rPr>
          <w:b/>
        </w:rPr>
        <w:t xml:space="preserve">Tulos</w:t>
      </w:r>
    </w:p>
    <w:p>
      <w:r>
        <w:t xml:space="preserve">ruoka</w:t>
      </w:r>
    </w:p>
    <w:p>
      <w:r>
        <w:rPr>
          <w:b/>
        </w:rPr>
        <w:t xml:space="preserve">Tulos</w:t>
      </w:r>
    </w:p>
    <w:p>
      <w:r>
        <w:t xml:space="preserve">tanssijat</w:t>
      </w:r>
    </w:p>
    <w:p>
      <w:r>
        <w:rPr>
          <w:b/>
        </w:rPr>
        <w:t xml:space="preserve">Tulos</w:t>
      </w:r>
    </w:p>
    <w:p>
      <w:r>
        <w:t xml:space="preserve">lei</w:t>
      </w:r>
    </w:p>
    <w:p>
      <w:r>
        <w:rPr>
          <w:b/>
        </w:rPr>
        <w:t xml:space="preserve">Tulos</w:t>
      </w:r>
    </w:p>
    <w:p>
      <w:r>
        <w:t xml:space="preserve">ruohohameet</w:t>
      </w:r>
    </w:p>
    <w:p>
      <w:r>
        <w:rPr>
          <w:b/>
        </w:rPr>
        <w:t xml:space="preserve">Tulos</w:t>
      </w:r>
    </w:p>
    <w:p>
      <w:r>
        <w:t xml:space="preserve">nuotio</w:t>
      </w:r>
    </w:p>
    <w:p>
      <w:r>
        <w:rPr>
          <w:b/>
        </w:rPr>
        <w:t xml:space="preserve">Esimerkki 7.4524</w:t>
      </w:r>
    </w:p>
    <w:p>
      <w:r>
        <w:t xml:space="preserve">mainitse jotain erityistä, mitä lapsi voi tehdä ansaitakseen viikkorahansa.</w:t>
      </w:r>
    </w:p>
    <w:p>
      <w:r>
        <w:rPr>
          <w:b/>
        </w:rPr>
        <w:t xml:space="preserve">Tulos</w:t>
      </w:r>
    </w:p>
    <w:p>
      <w:r>
        <w:t xml:space="preserve">tiskata astiat</w:t>
      </w:r>
    </w:p>
    <w:p>
      <w:r>
        <w:rPr>
          <w:b/>
        </w:rPr>
        <w:t xml:space="preserve">Tulos</w:t>
      </w:r>
    </w:p>
    <w:p>
      <w:r>
        <w:t xml:space="preserve">leikkaa nurmikko</w:t>
      </w:r>
    </w:p>
    <w:p>
      <w:r>
        <w:rPr>
          <w:b/>
        </w:rPr>
        <w:t xml:space="preserve">Tulos</w:t>
      </w:r>
    </w:p>
    <w:p>
      <w:r>
        <w:t xml:space="preserve">siisti makuuhuone</w:t>
      </w:r>
    </w:p>
    <w:p>
      <w:r>
        <w:rPr>
          <w:b/>
        </w:rPr>
        <w:t xml:space="preserve">Tulos</w:t>
      </w:r>
    </w:p>
    <w:p>
      <w:r>
        <w:t xml:space="preserve">viedä roskat</w:t>
      </w:r>
    </w:p>
    <w:p>
      <w:r>
        <w:rPr>
          <w:b/>
        </w:rPr>
        <w:t xml:space="preserve">Tulos</w:t>
      </w:r>
    </w:p>
    <w:p>
      <w:r>
        <w:t xml:space="preserve">lemmikkieläinten hoito</w:t>
      </w:r>
    </w:p>
    <w:p>
      <w:r>
        <w:rPr>
          <w:b/>
        </w:rPr>
        <w:t xml:space="preserve">Esimerkki 7.4525</w:t>
      </w:r>
    </w:p>
    <w:p>
      <w:r>
        <w:t xml:space="preserve">nimeä kuuluisa henkilö, jonka nimessä on Nelson.</w:t>
      </w:r>
    </w:p>
    <w:p>
      <w:r>
        <w:rPr>
          <w:b/>
        </w:rPr>
        <w:t xml:space="preserve">Tulos</w:t>
      </w:r>
    </w:p>
    <w:p>
      <w:r>
        <w:t xml:space="preserve">nelson mandela</w:t>
      </w:r>
    </w:p>
    <w:p>
      <w:r>
        <w:rPr>
          <w:b/>
        </w:rPr>
        <w:t xml:space="preserve">Tulos</w:t>
      </w:r>
    </w:p>
    <w:p>
      <w:r>
        <w:t xml:space="preserve">willie nelson</w:t>
      </w:r>
    </w:p>
    <w:p>
      <w:r>
        <w:rPr>
          <w:b/>
        </w:rPr>
        <w:t xml:space="preserve">Tulos</w:t>
      </w:r>
    </w:p>
    <w:p>
      <w:r>
        <w:t xml:space="preserve">Ricky Nelson</w:t>
      </w:r>
    </w:p>
    <w:p>
      <w:r>
        <w:rPr>
          <w:b/>
        </w:rPr>
        <w:t xml:space="preserve">Tulos</w:t>
      </w:r>
    </w:p>
    <w:p>
      <w:r>
        <w:t xml:space="preserve">rockefeller</w:t>
      </w:r>
    </w:p>
    <w:p>
      <w:r>
        <w:rPr>
          <w:b/>
        </w:rPr>
        <w:t xml:space="preserve">Tulos</w:t>
      </w:r>
    </w:p>
    <w:p>
      <w:r>
        <w:t xml:space="preserve">amiraali</w:t>
      </w:r>
    </w:p>
    <w:p>
      <w:r>
        <w:rPr>
          <w:b/>
        </w:rPr>
        <w:t xml:space="preserve">Esimerkki 7.4526</w:t>
      </w:r>
    </w:p>
    <w:p>
      <w:r>
        <w:t xml:space="preserve">mainitse jotain, mitä toimiston kesäretki voisi sisältää.</w:t>
      </w:r>
    </w:p>
    <w:p>
      <w:r>
        <w:rPr>
          <w:b/>
        </w:rPr>
        <w:t xml:space="preserve">Tulos</w:t>
      </w:r>
    </w:p>
    <w:p>
      <w:r>
        <w:t xml:space="preserve">grilli</w:t>
      </w:r>
    </w:p>
    <w:p>
      <w:r>
        <w:rPr>
          <w:b/>
        </w:rPr>
        <w:t xml:space="preserve">Tulos</w:t>
      </w:r>
    </w:p>
    <w:p>
      <w:r>
        <w:t xml:space="preserve">uinti</w:t>
      </w:r>
    </w:p>
    <w:p>
      <w:r>
        <w:rPr>
          <w:b/>
        </w:rPr>
        <w:t xml:space="preserve">Tulos</w:t>
      </w:r>
    </w:p>
    <w:p>
      <w:r>
        <w:t xml:space="preserve">kokoukset</w:t>
      </w:r>
    </w:p>
    <w:p>
      <w:r>
        <w:rPr>
          <w:b/>
        </w:rPr>
        <w:t xml:space="preserve">Tulos</w:t>
      </w:r>
    </w:p>
    <w:p>
      <w:r>
        <w:t xml:space="preserve">vaellus</w:t>
      </w:r>
    </w:p>
    <w:p>
      <w:r>
        <w:rPr>
          <w:b/>
        </w:rPr>
        <w:t xml:space="preserve">Tulos</w:t>
      </w:r>
    </w:p>
    <w:p>
      <w:r>
        <w:t xml:space="preserve">retkeily</w:t>
      </w:r>
    </w:p>
    <w:p>
      <w:r>
        <w:rPr>
          <w:b/>
        </w:rPr>
        <w:t xml:space="preserve">Tulos</w:t>
      </w:r>
    </w:p>
    <w:p>
      <w:r>
        <w:t xml:space="preserve">tiimin rakentaminen</w:t>
      </w:r>
    </w:p>
    <w:p>
      <w:r>
        <w:rPr>
          <w:b/>
        </w:rPr>
        <w:t xml:space="preserve">Tulos</w:t>
      </w:r>
    </w:p>
    <w:p>
      <w:r>
        <w:t xml:space="preserve">kalastus</w:t>
      </w:r>
    </w:p>
    <w:p>
      <w:r>
        <w:rPr>
          <w:b/>
        </w:rPr>
        <w:t xml:space="preserve">Esimerkki 7.4527</w:t>
      </w:r>
    </w:p>
    <w:p>
      <w:r>
        <w:t xml:space="preserve">Nimeä jokin asia, josta joutuisit luopumaan, jos isännöisit kiitospäivää.</w:t>
      </w:r>
    </w:p>
    <w:p>
      <w:r>
        <w:rPr>
          <w:b/>
        </w:rPr>
        <w:t xml:space="preserve">Tulos</w:t>
      </w:r>
    </w:p>
    <w:p>
      <w:r>
        <w:t xml:space="preserve">aika</w:t>
      </w:r>
    </w:p>
    <w:p>
      <w:r>
        <w:rPr>
          <w:b/>
        </w:rPr>
        <w:t xml:space="preserve">Tulos</w:t>
      </w:r>
    </w:p>
    <w:p>
      <w:r>
        <w:t xml:space="preserve">avaruus</w:t>
      </w:r>
    </w:p>
    <w:p>
      <w:r>
        <w:rPr>
          <w:b/>
        </w:rPr>
        <w:t xml:space="preserve">Tulos</w:t>
      </w:r>
    </w:p>
    <w:p>
      <w:r>
        <w:t xml:space="preserve">rauhaa ja hiljaisuutta</w:t>
      </w:r>
    </w:p>
    <w:p>
      <w:r>
        <w:rPr>
          <w:b/>
        </w:rPr>
        <w:t xml:space="preserve">Tulos</w:t>
      </w:r>
    </w:p>
    <w:p>
      <w:r>
        <w:t xml:space="preserve">nukkua</w:t>
      </w:r>
    </w:p>
    <w:p>
      <w:r>
        <w:rPr>
          <w:b/>
        </w:rPr>
        <w:t xml:space="preserve">Tulos</w:t>
      </w:r>
    </w:p>
    <w:p>
      <w:r>
        <w:t xml:space="preserve">paikat</w:t>
      </w:r>
    </w:p>
    <w:p>
      <w:r>
        <w:rPr>
          <w:b/>
        </w:rPr>
        <w:t xml:space="preserve">Tulos</w:t>
      </w:r>
    </w:p>
    <w:p>
      <w:r>
        <w:t xml:space="preserve">sänky</w:t>
      </w:r>
    </w:p>
    <w:p>
      <w:r>
        <w:rPr>
          <w:b/>
        </w:rPr>
        <w:t xml:space="preserve">Tulos</w:t>
      </w:r>
    </w:p>
    <w:p>
      <w:r>
        <w:t xml:space="preserve">siisti talo</w:t>
      </w:r>
    </w:p>
    <w:p>
      <w:r>
        <w:rPr>
          <w:b/>
        </w:rPr>
        <w:t xml:space="preserve">Tulos</w:t>
      </w:r>
    </w:p>
    <w:p>
      <w:r>
        <w:t xml:space="preserve">jalkapallo</w:t>
      </w:r>
    </w:p>
    <w:p>
      <w:r>
        <w:rPr>
          <w:b/>
        </w:rPr>
        <w:t xml:space="preserve">Esimerkki 7.4528</w:t>
      </w:r>
    </w:p>
    <w:p>
      <w:r>
        <w:t xml:space="preserve">Nimeä osavaltio, jossa on liian kylmä nudistien asua.</w:t>
      </w:r>
    </w:p>
    <w:p>
      <w:r>
        <w:rPr>
          <w:b/>
        </w:rPr>
        <w:t xml:space="preserve">Tulos</w:t>
      </w:r>
    </w:p>
    <w:p>
      <w:r>
        <w:t xml:space="preserve">Alaska</w:t>
      </w:r>
    </w:p>
    <w:p>
      <w:r>
        <w:rPr>
          <w:b/>
        </w:rPr>
        <w:t xml:space="preserve">Tulos</w:t>
      </w:r>
    </w:p>
    <w:p>
      <w:r>
        <w:t xml:space="preserve">Pohjois-Dakota</w:t>
      </w:r>
    </w:p>
    <w:p>
      <w:r>
        <w:rPr>
          <w:b/>
        </w:rPr>
        <w:t xml:space="preserve">Tulos</w:t>
      </w:r>
    </w:p>
    <w:p>
      <w:r>
        <w:t xml:space="preserve">maine</w:t>
      </w:r>
    </w:p>
    <w:p>
      <w:r>
        <w:rPr>
          <w:b/>
        </w:rPr>
        <w:t xml:space="preserve">Tulos</w:t>
      </w:r>
    </w:p>
    <w:p>
      <w:r>
        <w:t xml:space="preserve">nebraska</w:t>
      </w:r>
    </w:p>
    <w:p>
      <w:r>
        <w:rPr>
          <w:b/>
        </w:rPr>
        <w:t xml:space="preserve">Tulos</w:t>
      </w:r>
    </w:p>
    <w:p>
      <w:r>
        <w:t xml:space="preserve">colorado</w:t>
      </w:r>
    </w:p>
    <w:p>
      <w:r>
        <w:rPr>
          <w:b/>
        </w:rPr>
        <w:t xml:space="preserve">Tulos</w:t>
      </w:r>
    </w:p>
    <w:p>
      <w:r>
        <w:t xml:space="preserve">minnesota</w:t>
      </w:r>
    </w:p>
    <w:p>
      <w:r>
        <w:rPr>
          <w:b/>
        </w:rPr>
        <w:t xml:space="preserve">Tulos</w:t>
      </w:r>
    </w:p>
    <w:p>
      <w:r>
        <w:t xml:space="preserve">connecticut</w:t>
      </w:r>
    </w:p>
    <w:p>
      <w:r>
        <w:rPr>
          <w:b/>
        </w:rPr>
        <w:t xml:space="preserve">Esimerkki 7.4529</w:t>
      </w:r>
    </w:p>
    <w:p>
      <w:r>
        <w:t xml:space="preserve">Nimeä jokin asia, jota Havaijilla on enemmän kuin missään muussa osavaltiossa.</w:t>
      </w:r>
    </w:p>
    <w:p>
      <w:r>
        <w:rPr>
          <w:b/>
        </w:rPr>
        <w:t xml:space="preserve">Tulos</w:t>
      </w:r>
    </w:p>
    <w:p>
      <w:r>
        <w:t xml:space="preserve">ananakset</w:t>
      </w:r>
    </w:p>
    <w:p>
      <w:r>
        <w:rPr>
          <w:b/>
        </w:rPr>
        <w:t xml:space="preserve">Tulos</w:t>
      </w:r>
    </w:p>
    <w:p>
      <w:r>
        <w:t xml:space="preserve">rannat/vesi</w:t>
      </w:r>
    </w:p>
    <w:p>
      <w:r>
        <w:rPr>
          <w:b/>
        </w:rPr>
        <w:t xml:space="preserve">Tulos</w:t>
      </w:r>
    </w:p>
    <w:p>
      <w:r>
        <w:t xml:space="preserve">tulivuoret</w:t>
      </w:r>
    </w:p>
    <w:p>
      <w:r>
        <w:rPr>
          <w:b/>
        </w:rPr>
        <w:t xml:space="preserve">Tulos</w:t>
      </w:r>
    </w:p>
    <w:p>
      <w:r>
        <w:t xml:space="preserve">palmuja</w:t>
      </w:r>
    </w:p>
    <w:p>
      <w:r>
        <w:rPr>
          <w:b/>
        </w:rPr>
        <w:t xml:space="preserve">Tulos</w:t>
      </w:r>
    </w:p>
    <w:p>
      <w:r>
        <w:t xml:space="preserve">kukat/leisat</w:t>
      </w:r>
    </w:p>
    <w:p>
      <w:r>
        <w:rPr>
          <w:b/>
        </w:rPr>
        <w:t xml:space="preserve">Tulos</w:t>
      </w:r>
    </w:p>
    <w:p>
      <w:r>
        <w:t xml:space="preserve">ruohohameet</w:t>
      </w:r>
    </w:p>
    <w:p>
      <w:r>
        <w:rPr>
          <w:b/>
        </w:rPr>
        <w:t xml:space="preserve">Esimerkki 7.4530</w:t>
      </w:r>
    </w:p>
    <w:p>
      <w:r>
        <w:t xml:space="preserve">nimeä jotain, joka saattaa puuttua autostasi, jos pysäköit sen huonoon ympäristöön.</w:t>
      </w:r>
    </w:p>
    <w:p>
      <w:r>
        <w:rPr>
          <w:b/>
        </w:rPr>
        <w:t xml:space="preserve">Tulos</w:t>
      </w:r>
    </w:p>
    <w:p>
      <w:r>
        <w:t xml:space="preserve">stereo</w:t>
      </w:r>
    </w:p>
    <w:p>
      <w:r>
        <w:rPr>
          <w:b/>
        </w:rPr>
        <w:t xml:space="preserve">Tulos</w:t>
      </w:r>
    </w:p>
    <w:p>
      <w:r>
        <w:t xml:space="preserve">renkaat</w:t>
      </w:r>
    </w:p>
    <w:p>
      <w:r>
        <w:rPr>
          <w:b/>
        </w:rPr>
        <w:t xml:space="preserve">Tulos</w:t>
      </w:r>
    </w:p>
    <w:p>
      <w:r>
        <w:t xml:space="preserve">radio</w:t>
      </w:r>
    </w:p>
    <w:p>
      <w:r>
        <w:rPr>
          <w:b/>
        </w:rPr>
        <w:t xml:space="preserve">Tulos</w:t>
      </w:r>
    </w:p>
    <w:p>
      <w:r>
        <w:t xml:space="preserve">Nokkapellit</w:t>
      </w:r>
    </w:p>
    <w:p>
      <w:r>
        <w:rPr>
          <w:b/>
        </w:rPr>
        <w:t xml:space="preserve">Tulos</w:t>
      </w:r>
    </w:p>
    <w:p>
      <w:r>
        <w:t xml:space="preserve">pyörät</w:t>
      </w:r>
    </w:p>
    <w:p>
      <w:r>
        <w:rPr>
          <w:b/>
        </w:rPr>
        <w:t xml:space="preserve">Tulos</w:t>
      </w:r>
    </w:p>
    <w:p>
      <w:r>
        <w:t xml:space="preserve">koko auto</w:t>
      </w:r>
    </w:p>
    <w:p>
      <w:r>
        <w:rPr>
          <w:b/>
        </w:rPr>
        <w:t xml:space="preserve">Esimerkki 7.4531</w:t>
      </w:r>
    </w:p>
    <w:p>
      <w:r>
        <w:t xml:space="preserve">nimeä jotain, mitä tilaisit ranskalaisessa ravintolassa.</w:t>
      </w:r>
    </w:p>
    <w:p>
      <w:r>
        <w:rPr>
          <w:b/>
        </w:rPr>
        <w:t xml:space="preserve">Tulos</w:t>
      </w:r>
    </w:p>
    <w:p>
      <w:r>
        <w:t xml:space="preserve">escargot</w:t>
      </w:r>
    </w:p>
    <w:p>
      <w:r>
        <w:rPr>
          <w:b/>
        </w:rPr>
        <w:t xml:space="preserve">Tulos</w:t>
      </w:r>
    </w:p>
    <w:p>
      <w:r>
        <w:t xml:space="preserve">viini</w:t>
      </w:r>
    </w:p>
    <w:p>
      <w:r>
        <w:rPr>
          <w:b/>
        </w:rPr>
        <w:t xml:space="preserve">Tulos</w:t>
      </w:r>
    </w:p>
    <w:p>
      <w:r>
        <w:t xml:space="preserve">crepes</w:t>
      </w:r>
    </w:p>
    <w:p>
      <w:r>
        <w:rPr>
          <w:b/>
        </w:rPr>
        <w:t xml:space="preserve">Tulos</w:t>
      </w:r>
    </w:p>
    <w:p>
      <w:r>
        <w:t xml:space="preserve">patonki</w:t>
      </w:r>
    </w:p>
    <w:p>
      <w:r>
        <w:rPr>
          <w:b/>
        </w:rPr>
        <w:t xml:space="preserve">Tulos</w:t>
      </w:r>
    </w:p>
    <w:p>
      <w:r>
        <w:t xml:space="preserve">croissantit</w:t>
      </w:r>
    </w:p>
    <w:p>
      <w:r>
        <w:rPr>
          <w:b/>
        </w:rPr>
        <w:t xml:space="preserve">Esimerkki 7.4532</w:t>
      </w:r>
    </w:p>
    <w:p>
      <w:r>
        <w:t xml:space="preserve">nimeä älykäs eläin.</w:t>
      </w:r>
    </w:p>
    <w:p>
      <w:r>
        <w:rPr>
          <w:b/>
        </w:rPr>
        <w:t xml:space="preserve">Tulos</w:t>
      </w:r>
    </w:p>
    <w:p>
      <w:r>
        <w:t xml:space="preserve">cat</w:t>
      </w:r>
    </w:p>
    <w:p>
      <w:r>
        <w:rPr>
          <w:b/>
        </w:rPr>
        <w:t xml:space="preserve">Tulos</w:t>
      </w:r>
    </w:p>
    <w:p>
      <w:r>
        <w:t xml:space="preserve">pöllö</w:t>
      </w:r>
    </w:p>
    <w:p>
      <w:r>
        <w:rPr>
          <w:b/>
        </w:rPr>
        <w:t xml:space="preserve">Tulos</w:t>
      </w:r>
    </w:p>
    <w:p>
      <w:r>
        <w:t xml:space="preserve">norsu</w:t>
      </w:r>
    </w:p>
    <w:p>
      <w:r>
        <w:rPr>
          <w:b/>
        </w:rPr>
        <w:t xml:space="preserve">Tulos</w:t>
      </w:r>
    </w:p>
    <w:p>
      <w:r>
        <w:t xml:space="preserve">kettu</w:t>
      </w:r>
    </w:p>
    <w:p>
      <w:r>
        <w:rPr>
          <w:b/>
        </w:rPr>
        <w:t xml:space="preserve">Tulos</w:t>
      </w:r>
    </w:p>
    <w:p>
      <w:r>
        <w:t xml:space="preserve">orava</w:t>
      </w:r>
    </w:p>
    <w:p>
      <w:r>
        <w:rPr>
          <w:b/>
        </w:rPr>
        <w:t xml:space="preserve">Esimerkki 7.4533</w:t>
      </w:r>
    </w:p>
    <w:p>
      <w:r>
        <w:t xml:space="preserve">Nimeä hygieniatuote, jota mies ei välttämättä käytä retkeillessään.</w:t>
      </w:r>
    </w:p>
    <w:p>
      <w:r>
        <w:rPr>
          <w:b/>
        </w:rPr>
        <w:t xml:space="preserve">Tulos</w:t>
      </w:r>
    </w:p>
    <w:p>
      <w:r>
        <w:t xml:space="preserve">deodorantti</w:t>
      </w:r>
    </w:p>
    <w:p>
      <w:r>
        <w:rPr>
          <w:b/>
        </w:rPr>
        <w:t xml:space="preserve">Tulos</w:t>
      </w:r>
    </w:p>
    <w:p>
      <w:r>
        <w:t xml:space="preserve">partavesi/after'shave</w:t>
      </w:r>
    </w:p>
    <w:p>
      <w:r>
        <w:rPr>
          <w:b/>
        </w:rPr>
        <w:t xml:space="preserve">Tulos</w:t>
      </w:r>
    </w:p>
    <w:p>
      <w:r>
        <w:t xml:space="preserve">partavaahto</w:t>
      </w:r>
    </w:p>
    <w:p>
      <w:r>
        <w:rPr>
          <w:b/>
        </w:rPr>
        <w:t xml:space="preserve">Tulos</w:t>
      </w:r>
    </w:p>
    <w:p>
      <w:r>
        <w:t xml:space="preserve">saippua/shampoo</w:t>
      </w:r>
    </w:p>
    <w:p>
      <w:r>
        <w:rPr>
          <w:b/>
        </w:rPr>
        <w:t xml:space="preserve">Tulos</w:t>
      </w:r>
    </w:p>
    <w:p>
      <w:r>
        <w:t xml:space="preserve">hammastahna/harja</w:t>
      </w:r>
    </w:p>
    <w:p>
      <w:r>
        <w:rPr>
          <w:b/>
        </w:rPr>
        <w:t xml:space="preserve">Tulos</w:t>
      </w:r>
    </w:p>
    <w:p>
      <w:r>
        <w:t xml:space="preserve">partaveitsi</w:t>
      </w:r>
    </w:p>
    <w:p>
      <w:r>
        <w:rPr>
          <w:b/>
        </w:rPr>
        <w:t xml:space="preserve">Tulos</w:t>
      </w:r>
    </w:p>
    <w:p>
      <w:r>
        <w:t xml:space="preserve">WC-paperi</w:t>
      </w:r>
    </w:p>
    <w:p>
      <w:r>
        <w:rPr>
          <w:b/>
        </w:rPr>
        <w:t xml:space="preserve">Esimerkki 7.4534</w:t>
      </w:r>
    </w:p>
    <w:p>
      <w:r>
        <w:t xml:space="preserve">nimeä jotain, mitä nainen tekee paljon enemmän, jos hän on raskaana.</w:t>
      </w:r>
    </w:p>
    <w:p>
      <w:r>
        <w:rPr>
          <w:b/>
        </w:rPr>
        <w:t xml:space="preserve">Tulos</w:t>
      </w:r>
    </w:p>
    <w:p>
      <w:r>
        <w:t xml:space="preserve">syö/saa painoa</w:t>
      </w:r>
    </w:p>
    <w:p>
      <w:r>
        <w:rPr>
          <w:b/>
        </w:rPr>
        <w:t xml:space="preserve">Tulos</w:t>
      </w:r>
    </w:p>
    <w:p>
      <w:r>
        <w:t xml:space="preserve">menee kylpyhuoneeseen</w:t>
      </w:r>
    </w:p>
    <w:p>
      <w:r>
        <w:rPr>
          <w:b/>
        </w:rPr>
        <w:t xml:space="preserve">Tulos</w:t>
      </w:r>
    </w:p>
    <w:p>
      <w:r>
        <w:t xml:space="preserve">nukkuu</w:t>
      </w:r>
    </w:p>
    <w:p>
      <w:r>
        <w:rPr>
          <w:b/>
        </w:rPr>
        <w:t xml:space="preserve">Tulos</w:t>
      </w:r>
    </w:p>
    <w:p>
      <w:r>
        <w:t xml:space="preserve">oksentaa</w:t>
      </w:r>
    </w:p>
    <w:p>
      <w:r>
        <w:rPr>
          <w:b/>
        </w:rPr>
        <w:t xml:space="preserve">Tulos</w:t>
      </w:r>
    </w:p>
    <w:p>
      <w:r>
        <w:t xml:space="preserve">itkee</w:t>
      </w:r>
    </w:p>
    <w:p>
      <w:r>
        <w:rPr>
          <w:b/>
        </w:rPr>
        <w:t xml:space="preserve">Tulos</w:t>
      </w:r>
    </w:p>
    <w:p>
      <w:r>
        <w:t xml:space="preserve">valittaa/kiukuttelee</w:t>
      </w:r>
    </w:p>
    <w:p>
      <w:r>
        <w:rPr>
          <w:b/>
        </w:rPr>
        <w:t xml:space="preserve">Esimerkki 7.4535</w:t>
      </w:r>
    </w:p>
    <w:p>
      <w:r>
        <w:t xml:space="preserve">Nimeä jokin asia, jota Dorothy ja hänen ystävänsä pyysivät Ozin velholta.</w:t>
      </w:r>
    </w:p>
    <w:p>
      <w:r>
        <w:rPr>
          <w:b/>
        </w:rPr>
        <w:t xml:space="preserve">Tulos</w:t>
      </w:r>
    </w:p>
    <w:p>
      <w:r>
        <w:t xml:space="preserve">sydäntä varten</w:t>
      </w:r>
    </w:p>
    <w:p>
      <w:r>
        <w:rPr>
          <w:b/>
        </w:rPr>
        <w:t xml:space="preserve">Tulos</w:t>
      </w:r>
    </w:p>
    <w:p>
      <w:r>
        <w:t xml:space="preserve">mennä kotiin</w:t>
      </w:r>
    </w:p>
    <w:p>
      <w:r>
        <w:rPr>
          <w:b/>
        </w:rPr>
        <w:t xml:space="preserve">Tulos</w:t>
      </w:r>
    </w:p>
    <w:p>
      <w:r>
        <w:t xml:space="preserve">rohkeudesta</w:t>
      </w:r>
    </w:p>
    <w:p>
      <w:r>
        <w:rPr>
          <w:b/>
        </w:rPr>
        <w:t xml:space="preserve">Tulos</w:t>
      </w:r>
    </w:p>
    <w:p>
      <w:r>
        <w:t xml:space="preserve">aivot</w:t>
      </w:r>
    </w:p>
    <w:p>
      <w:r>
        <w:rPr>
          <w:b/>
        </w:rPr>
        <w:t xml:space="preserve">Tulos</w:t>
      </w:r>
    </w:p>
    <w:p>
      <w:r>
        <w:t xml:space="preserve">minne tie menee?</w:t>
      </w:r>
    </w:p>
    <w:p>
      <w:r>
        <w:rPr>
          <w:b/>
        </w:rPr>
        <w:t xml:space="preserve">Esimerkki 7.4536</w:t>
      </w:r>
    </w:p>
    <w:p>
      <w:r>
        <w:t xml:space="preserve">Nimeä jokin näkemäsi asia, joka saa sinut tajuamaan, että alkaa näyttää joululta.</w:t>
      </w:r>
    </w:p>
    <w:p>
      <w:r>
        <w:rPr>
          <w:b/>
        </w:rPr>
        <w:t xml:space="preserve">Tulos</w:t>
      </w:r>
    </w:p>
    <w:p>
      <w:r>
        <w:t xml:space="preserve">lumi</w:t>
      </w:r>
    </w:p>
    <w:p>
      <w:r>
        <w:rPr>
          <w:b/>
        </w:rPr>
        <w:t xml:space="preserve">Tulos</w:t>
      </w:r>
    </w:p>
    <w:p>
      <w:r>
        <w:t xml:space="preserve">valot</w:t>
      </w:r>
    </w:p>
    <w:p>
      <w:r>
        <w:rPr>
          <w:b/>
        </w:rPr>
        <w:t xml:space="preserve">Tulos</w:t>
      </w:r>
    </w:p>
    <w:p>
      <w:r>
        <w:t xml:space="preserve">puut</w:t>
      </w:r>
    </w:p>
    <w:p>
      <w:r>
        <w:rPr>
          <w:b/>
        </w:rPr>
        <w:t xml:space="preserve">Tulos</w:t>
      </w:r>
    </w:p>
    <w:p>
      <w:r>
        <w:t xml:space="preserve">tungosta ostoskeskuksissa</w:t>
      </w:r>
    </w:p>
    <w:p>
      <w:r>
        <w:rPr>
          <w:b/>
        </w:rPr>
        <w:t xml:space="preserve">Esimerkki 7.4537</w:t>
      </w:r>
    </w:p>
    <w:p>
      <w:r>
        <w:t xml:space="preserve">Kerro jotain, mitä lintu voisi tehdä taikurin esityksen aikana ja pilata sen.</w:t>
      </w:r>
    </w:p>
    <w:p>
      <w:r>
        <w:rPr>
          <w:b/>
        </w:rPr>
        <w:t xml:space="preserve">Tulos</w:t>
      </w:r>
    </w:p>
    <w:p>
      <w:r>
        <w:t xml:space="preserve">lentää pois</w:t>
      </w:r>
    </w:p>
    <w:p>
      <w:r>
        <w:rPr>
          <w:b/>
        </w:rPr>
        <w:t xml:space="preserve">Tulos</w:t>
      </w:r>
    </w:p>
    <w:p>
      <w:r>
        <w:t xml:space="preserve">kakka</w:t>
      </w:r>
    </w:p>
    <w:p>
      <w:r>
        <w:rPr>
          <w:b/>
        </w:rPr>
        <w:t xml:space="preserve">Tulos</w:t>
      </w:r>
    </w:p>
    <w:p>
      <w:r>
        <w:t xml:space="preserve">die</w:t>
      </w:r>
    </w:p>
    <w:p>
      <w:r>
        <w:rPr>
          <w:b/>
        </w:rPr>
        <w:t xml:space="preserve">Tulos</w:t>
      </w:r>
    </w:p>
    <w:p>
      <w:r>
        <w:t xml:space="preserve">katoavat</w:t>
      </w:r>
    </w:p>
    <w:p>
      <w:r>
        <w:rPr>
          <w:b/>
        </w:rPr>
        <w:t xml:space="preserve">Esimerkki 7.4538</w:t>
      </w:r>
    </w:p>
    <w:p>
      <w:r>
        <w:t xml:space="preserve">Nimeä Hollywoodin komea mies, jonka kanssa naiset haluaisivat olla rakkauskohtauksessa?</w:t>
      </w:r>
    </w:p>
    <w:p>
      <w:r>
        <w:rPr>
          <w:b/>
        </w:rPr>
        <w:t xml:space="preserve">Tulos</w:t>
      </w:r>
    </w:p>
    <w:p>
      <w:r>
        <w:t xml:space="preserve">George Clooney</w:t>
      </w:r>
    </w:p>
    <w:p>
      <w:r>
        <w:rPr>
          <w:b/>
        </w:rPr>
        <w:t xml:space="preserve">Tulos</w:t>
      </w:r>
    </w:p>
    <w:p>
      <w:r>
        <w:t xml:space="preserve">Clooney</w:t>
      </w:r>
    </w:p>
    <w:p>
      <w:r>
        <w:rPr>
          <w:b/>
        </w:rPr>
        <w:t xml:space="preserve">Tulos</w:t>
      </w:r>
    </w:p>
    <w:p>
      <w:r>
        <w:t xml:space="preserve">Brad Pitt</w:t>
      </w:r>
    </w:p>
    <w:p>
      <w:r>
        <w:rPr>
          <w:b/>
        </w:rPr>
        <w:t xml:space="preserve">Tulos</w:t>
      </w:r>
    </w:p>
    <w:p>
      <w:r>
        <w:t xml:space="preserve">pitt</w:t>
      </w:r>
    </w:p>
    <w:p>
      <w:r>
        <w:rPr>
          <w:b/>
        </w:rPr>
        <w:t xml:space="preserve">Tulos</w:t>
      </w:r>
    </w:p>
    <w:p>
      <w:r>
        <w:t xml:space="preserve">Johnny Depp</w:t>
      </w:r>
    </w:p>
    <w:p>
      <w:r>
        <w:rPr>
          <w:b/>
        </w:rPr>
        <w:t xml:space="preserve">Tulos</w:t>
      </w:r>
    </w:p>
    <w:p>
      <w:r>
        <w:t xml:space="preserve">depp</w:t>
      </w:r>
    </w:p>
    <w:p>
      <w:r>
        <w:rPr>
          <w:b/>
        </w:rPr>
        <w:t xml:space="preserve">Tulos</w:t>
      </w:r>
    </w:p>
    <w:p>
      <w:r>
        <w:t xml:space="preserve">Tom Cruise</w:t>
      </w:r>
    </w:p>
    <w:p>
      <w:r>
        <w:rPr>
          <w:b/>
        </w:rPr>
        <w:t xml:space="preserve">Tulos</w:t>
      </w:r>
    </w:p>
    <w:p>
      <w:r>
        <w:t xml:space="preserve">risteily</w:t>
      </w:r>
    </w:p>
    <w:p>
      <w:r>
        <w:rPr>
          <w:b/>
        </w:rPr>
        <w:t xml:space="preserve">Tulos</w:t>
      </w:r>
    </w:p>
    <w:p>
      <w:r>
        <w:t xml:space="preserve">harrison ford</w:t>
      </w:r>
    </w:p>
    <w:p>
      <w:r>
        <w:rPr>
          <w:b/>
        </w:rPr>
        <w:t xml:space="preserve">Esimerkki 7.4539</w:t>
      </w:r>
    </w:p>
    <w:p>
      <w:r>
        <w:t xml:space="preserve">nimeä jotain, jota ihmiset ampuvat.</w:t>
      </w:r>
    </w:p>
    <w:p>
      <w:r>
        <w:rPr>
          <w:b/>
        </w:rPr>
        <w:t xml:space="preserve">Tulos</w:t>
      </w:r>
    </w:p>
    <w:p>
      <w:r>
        <w:t xml:space="preserve">eläimet</w:t>
      </w:r>
    </w:p>
    <w:p>
      <w:r>
        <w:rPr>
          <w:b/>
        </w:rPr>
        <w:t xml:space="preserve">Tulos</w:t>
      </w:r>
    </w:p>
    <w:p>
      <w:r>
        <w:t xml:space="preserve">aseet</w:t>
      </w:r>
    </w:p>
    <w:p>
      <w:r>
        <w:rPr>
          <w:b/>
        </w:rPr>
        <w:t xml:space="preserve">Tulos</w:t>
      </w:r>
    </w:p>
    <w:p>
      <w:r>
        <w:t xml:space="preserve">"tuulenvire"</w:t>
      </w:r>
    </w:p>
    <w:p>
      <w:r>
        <w:rPr>
          <w:b/>
        </w:rPr>
        <w:t xml:space="preserve">Tulos</w:t>
      </w:r>
    </w:p>
    <w:p>
      <w:r>
        <w:t xml:space="preserve">koripallot</w:t>
      </w:r>
    </w:p>
    <w:p>
      <w:r>
        <w:rPr>
          <w:b/>
        </w:rPr>
        <w:t xml:space="preserve">Tulos</w:t>
      </w:r>
    </w:p>
    <w:p>
      <w:r>
        <w:t xml:space="preserve">nuolet</w:t>
      </w:r>
    </w:p>
    <w:p>
      <w:r>
        <w:rPr>
          <w:b/>
        </w:rPr>
        <w:t xml:space="preserve">Esimerkki 7.4540</w:t>
      </w:r>
    </w:p>
    <w:p>
      <w:r>
        <w:t xml:space="preserve">Nimeä tilaisuus, johon ihmiset pukeutuvat parhaimpiinsa.</w:t>
      </w:r>
    </w:p>
    <w:p>
      <w:r>
        <w:rPr>
          <w:b/>
        </w:rPr>
        <w:t xml:space="preserve">Tulos</w:t>
      </w:r>
    </w:p>
    <w:p>
      <w:r>
        <w:t xml:space="preserve">häät</w:t>
      </w:r>
    </w:p>
    <w:p>
      <w:r>
        <w:rPr>
          <w:b/>
        </w:rPr>
        <w:t xml:space="preserve">Tulos</w:t>
      </w:r>
    </w:p>
    <w:p>
      <w:r>
        <w:t xml:space="preserve">kirkko</w:t>
      </w:r>
    </w:p>
    <w:p>
      <w:r>
        <w:rPr>
          <w:b/>
        </w:rPr>
        <w:t xml:space="preserve">Tulos</w:t>
      </w:r>
    </w:p>
    <w:p>
      <w:r>
        <w:t xml:space="preserve">pääsiäinen</w:t>
      </w:r>
    </w:p>
    <w:p>
      <w:r>
        <w:rPr>
          <w:b/>
        </w:rPr>
        <w:t xml:space="preserve">Tulos</w:t>
      </w:r>
    </w:p>
    <w:p>
      <w:r>
        <w:t xml:space="preserve">puolue</w:t>
      </w:r>
    </w:p>
    <w:p>
      <w:r>
        <w:rPr>
          <w:b/>
        </w:rPr>
        <w:t xml:space="preserve">Tulos</w:t>
      </w:r>
    </w:p>
    <w:p>
      <w:r>
        <w:t xml:space="preserve">hautajaiset</w:t>
      </w:r>
    </w:p>
    <w:p>
      <w:r>
        <w:rPr>
          <w:b/>
        </w:rPr>
        <w:t xml:space="preserve">Tulos</w:t>
      </w:r>
    </w:p>
    <w:p>
      <w:r>
        <w:t xml:space="preserve">valmistuminen</w:t>
      </w:r>
    </w:p>
    <w:p>
      <w:r>
        <w:rPr>
          <w:b/>
        </w:rPr>
        <w:t xml:space="preserve">Esimerkki 7.4541</w:t>
      </w:r>
    </w:p>
    <w:p>
      <w:r>
        <w:t xml:space="preserve">Nimeä jotain, mitä ihmiset tekevät "viisastuakseen".</w:t>
      </w:r>
    </w:p>
    <w:p>
      <w:r>
        <w:rPr>
          <w:b/>
        </w:rPr>
        <w:t xml:space="preserve">Tulos</w:t>
      </w:r>
    </w:p>
    <w:p>
      <w:r>
        <w:t xml:space="preserve">lue</w:t>
      </w:r>
    </w:p>
    <w:p>
      <w:r>
        <w:rPr>
          <w:b/>
        </w:rPr>
        <w:t xml:space="preserve">Tulos</w:t>
      </w:r>
    </w:p>
    <w:p>
      <w:r>
        <w:t xml:space="preserve">tutkimus</w:t>
      </w:r>
    </w:p>
    <w:p>
      <w:r>
        <w:rPr>
          <w:b/>
        </w:rPr>
        <w:t xml:space="preserve">Tulos</w:t>
      </w:r>
    </w:p>
    <w:p>
      <w:r>
        <w:t xml:space="preserve">käydä koulua</w:t>
      </w:r>
    </w:p>
    <w:p>
      <w:r>
        <w:rPr>
          <w:b/>
        </w:rPr>
        <w:t xml:space="preserve">Tulos</w:t>
      </w:r>
    </w:p>
    <w:p>
      <w:r>
        <w:t xml:space="preserve">ristisanatehtävä</w:t>
      </w:r>
    </w:p>
    <w:p>
      <w:r>
        <w:rPr>
          <w:b/>
        </w:rPr>
        <w:t xml:space="preserve">Tulos</w:t>
      </w:r>
    </w:p>
    <w:p>
      <w:r>
        <w:t xml:space="preserve">älykkäitä pillereitä</w:t>
      </w:r>
    </w:p>
    <w:p>
      <w:r>
        <w:rPr>
          <w:b/>
        </w:rPr>
        <w:t xml:space="preserve">Esimerkki 7.4542</w:t>
      </w:r>
    </w:p>
    <w:p>
      <w:r>
        <w:t xml:space="preserve">nimeä jokin asia, joka maksaa sitä enemmän, mitä suurempi se on.</w:t>
      </w:r>
    </w:p>
    <w:p>
      <w:r>
        <w:rPr>
          <w:b/>
        </w:rPr>
        <w:t xml:space="preserve">Tulos</w:t>
      </w:r>
    </w:p>
    <w:p>
      <w:r>
        <w:t xml:space="preserve">talo</w:t>
      </w:r>
    </w:p>
    <w:p>
      <w:r>
        <w:rPr>
          <w:b/>
        </w:rPr>
        <w:t xml:space="preserve">Tulos</w:t>
      </w:r>
    </w:p>
    <w:p>
      <w:r>
        <w:t xml:space="preserve">timantti</w:t>
      </w:r>
    </w:p>
    <w:p>
      <w:r>
        <w:rPr>
          <w:b/>
        </w:rPr>
        <w:t xml:space="preserve">Tulos</w:t>
      </w:r>
    </w:p>
    <w:p>
      <w:r>
        <w:t xml:space="preserve">auto</w:t>
      </w:r>
    </w:p>
    <w:p>
      <w:r>
        <w:rPr>
          <w:b/>
        </w:rPr>
        <w:t xml:space="preserve">Tulos</w:t>
      </w:r>
    </w:p>
    <w:p>
      <w:r>
        <w:t xml:space="preserve">pihvi</w:t>
      </w:r>
    </w:p>
    <w:p>
      <w:r>
        <w:rPr>
          <w:b/>
        </w:rPr>
        <w:t xml:space="preserve">Tulos</w:t>
      </w:r>
    </w:p>
    <w:p>
      <w:r>
        <w:t xml:space="preserve">televisio</w:t>
      </w:r>
    </w:p>
    <w:p>
      <w:r>
        <w:rPr>
          <w:b/>
        </w:rPr>
        <w:t xml:space="preserve">Tulos</w:t>
      </w:r>
    </w:p>
    <w:p>
      <w:r>
        <w:t xml:space="preserve">myymälä</w:t>
      </w:r>
    </w:p>
    <w:p>
      <w:r>
        <w:rPr>
          <w:b/>
        </w:rPr>
        <w:t xml:space="preserve">Esimerkki 7.4543</w:t>
      </w:r>
    </w:p>
    <w:p>
      <w:r>
        <w:t xml:space="preserve">Mainitse kohteliaisuus, jonka miehet ottavat mielellään vastaan.</w:t>
      </w:r>
    </w:p>
    <w:p>
      <w:r>
        <w:rPr>
          <w:b/>
        </w:rPr>
        <w:t xml:space="preserve">Tulos</w:t>
      </w:r>
    </w:p>
    <w:p>
      <w:r>
        <w:t xml:space="preserve">hyvännäköinen</w:t>
      </w:r>
    </w:p>
    <w:p>
      <w:r>
        <w:rPr>
          <w:b/>
        </w:rPr>
        <w:t xml:space="preserve">Tulos</w:t>
      </w:r>
    </w:p>
    <w:p>
      <w:r>
        <w:t xml:space="preserve">mukava vartalo</w:t>
      </w:r>
    </w:p>
    <w:p>
      <w:r>
        <w:rPr>
          <w:b/>
        </w:rPr>
        <w:t xml:space="preserve">Tulos</w:t>
      </w:r>
    </w:p>
    <w:p>
      <w:r>
        <w:t xml:space="preserve">kauniit hiukset</w:t>
      </w:r>
    </w:p>
    <w:p>
      <w:r>
        <w:rPr>
          <w:b/>
        </w:rPr>
        <w:t xml:space="preserve">Tulos</w:t>
      </w:r>
    </w:p>
    <w:p>
      <w:r>
        <w:t xml:space="preserve">mukava solmio</w:t>
      </w:r>
    </w:p>
    <w:p>
      <w:r>
        <w:rPr>
          <w:b/>
        </w:rPr>
        <w:t xml:space="preserve">Tulos</w:t>
      </w:r>
    </w:p>
    <w:p>
      <w:r>
        <w:t xml:space="preserve">näyttää nuorelta</w:t>
      </w:r>
    </w:p>
    <w:p>
      <w:r>
        <w:rPr>
          <w:b/>
        </w:rPr>
        <w:t xml:space="preserve">Tulos</w:t>
      </w:r>
    </w:p>
    <w:p>
      <w:r>
        <w:t xml:space="preserve">hieno auto</w:t>
      </w:r>
    </w:p>
    <w:p>
      <w:r>
        <w:rPr>
          <w:b/>
        </w:rPr>
        <w:t xml:space="preserve">Tulos</w:t>
      </w:r>
    </w:p>
    <w:p>
      <w:r>
        <w:t xml:space="preserve">mukava lipasto</w:t>
      </w:r>
    </w:p>
    <w:p>
      <w:r>
        <w:rPr>
          <w:b/>
        </w:rPr>
        <w:t xml:space="preserve">Esimerkki 7.4544</w:t>
      </w:r>
    </w:p>
    <w:p>
      <w:r>
        <w:t xml:space="preserve">Nimeä Meksikossa nähty eläin:</w:t>
      </w:r>
    </w:p>
    <w:p>
      <w:r>
        <w:rPr>
          <w:b/>
        </w:rPr>
        <w:t xml:space="preserve">Tulos</w:t>
      </w:r>
    </w:p>
    <w:p>
      <w:r>
        <w:t xml:space="preserve">burro</w:t>
      </w:r>
    </w:p>
    <w:p>
      <w:r>
        <w:rPr>
          <w:b/>
        </w:rPr>
        <w:t xml:space="preserve">Tulos</w:t>
      </w:r>
    </w:p>
    <w:p>
      <w:r>
        <w:t xml:space="preserve">lisko</w:t>
      </w:r>
    </w:p>
    <w:p>
      <w:r>
        <w:rPr>
          <w:b/>
        </w:rPr>
        <w:t xml:space="preserve">Tulos</w:t>
      </w:r>
    </w:p>
    <w:p>
      <w:r>
        <w:t xml:space="preserve">bull</w:t>
      </w:r>
    </w:p>
    <w:p>
      <w:r>
        <w:rPr>
          <w:b/>
        </w:rPr>
        <w:t xml:space="preserve">Tulos</w:t>
      </w:r>
    </w:p>
    <w:p>
      <w:r>
        <w:t xml:space="preserve">koira</w:t>
      </w:r>
    </w:p>
    <w:p>
      <w:r>
        <w:rPr>
          <w:b/>
        </w:rPr>
        <w:t xml:space="preserve">Tulos</w:t>
      </w:r>
    </w:p>
    <w:p>
      <w:r>
        <w:t xml:space="preserve">hevonen</w:t>
      </w:r>
    </w:p>
    <w:p>
      <w:r>
        <w:rPr>
          <w:b/>
        </w:rPr>
        <w:t xml:space="preserve">Tulos</w:t>
      </w:r>
    </w:p>
    <w:p>
      <w:r>
        <w:t xml:space="preserve">Garmadillo</w:t>
      </w:r>
    </w:p>
    <w:p>
      <w:r>
        <w:rPr>
          <w:b/>
        </w:rPr>
        <w:t xml:space="preserve">Tulos</w:t>
      </w:r>
    </w:p>
    <w:p>
      <w:r>
        <w:t xml:space="preserve">cat</w:t>
      </w:r>
    </w:p>
    <w:p>
      <w:r>
        <w:rPr>
          <w:b/>
        </w:rPr>
        <w:t xml:space="preserve">Tulos</w:t>
      </w:r>
    </w:p>
    <w:p>
      <w:r>
        <w:t xml:space="preserve">lehmä</w:t>
      </w:r>
    </w:p>
    <w:p>
      <w:r>
        <w:rPr>
          <w:b/>
        </w:rPr>
        <w:t xml:space="preserve">Esimerkki 7.4545</w:t>
      </w:r>
    </w:p>
    <w:p>
      <w:r>
        <w:t xml:space="preserve">nimeä termi, jota käytetään usein golfissa.</w:t>
      </w:r>
    </w:p>
    <w:p>
      <w:r>
        <w:rPr>
          <w:b/>
        </w:rPr>
        <w:t xml:space="preserve">Tulos</w:t>
      </w:r>
    </w:p>
    <w:p>
      <w:r>
        <w:t xml:space="preserve">fore</w:t>
      </w:r>
    </w:p>
    <w:p>
      <w:r>
        <w:rPr>
          <w:b/>
        </w:rPr>
        <w:t xml:space="preserve">Tulos</w:t>
      </w:r>
    </w:p>
    <w:p>
      <w:r>
        <w:t xml:space="preserve">par</w:t>
      </w:r>
    </w:p>
    <w:p>
      <w:r>
        <w:rPr>
          <w:b/>
        </w:rPr>
        <w:t xml:space="preserve">Tulos</w:t>
      </w:r>
    </w:p>
    <w:p>
      <w:r>
        <w:t xml:space="preserve">hole in one</w:t>
      </w:r>
    </w:p>
    <w:p>
      <w:r>
        <w:rPr>
          <w:b/>
        </w:rPr>
        <w:t xml:space="preserve">Tulos</w:t>
      </w:r>
    </w:p>
    <w:p>
      <w:r>
        <w:t xml:space="preserve">birdie</w:t>
      </w:r>
    </w:p>
    <w:p>
      <w:r>
        <w:rPr>
          <w:b/>
        </w:rPr>
        <w:t xml:space="preserve">Tulos</w:t>
      </w:r>
    </w:p>
    <w:p>
      <w:r>
        <w:t xml:space="preserve">tee</w:t>
      </w:r>
    </w:p>
    <w:p>
      <w:r>
        <w:rPr>
          <w:b/>
        </w:rPr>
        <w:t xml:space="preserve">Tulos</w:t>
      </w:r>
    </w:p>
    <w:p>
      <w:r>
        <w:t xml:space="preserve">bogey</w:t>
      </w:r>
    </w:p>
    <w:p>
      <w:r>
        <w:rPr>
          <w:b/>
        </w:rPr>
        <w:t xml:space="preserve">Esimerkki 7.4546</w:t>
      </w:r>
    </w:p>
    <w:p>
      <w:r>
        <w:t xml:space="preserve">nimeä jotain, joka tarjoillaan usein ranskalaisten kanssa.</w:t>
      </w:r>
    </w:p>
    <w:p>
      <w:r>
        <w:rPr>
          <w:b/>
        </w:rPr>
        <w:t xml:space="preserve">Tulos</w:t>
      </w:r>
    </w:p>
    <w:p>
      <w:r>
        <w:t xml:space="preserve">dip</w:t>
      </w:r>
    </w:p>
    <w:p>
      <w:r>
        <w:rPr>
          <w:b/>
        </w:rPr>
        <w:t xml:space="preserve">Tulos</w:t>
      </w:r>
    </w:p>
    <w:p>
      <w:r>
        <w:t xml:space="preserve">salsa</w:t>
      </w:r>
    </w:p>
    <w:p>
      <w:r>
        <w:rPr>
          <w:b/>
        </w:rPr>
        <w:t xml:space="preserve">Esimerkki 7.4547</w:t>
      </w:r>
    </w:p>
    <w:p>
      <w:r>
        <w:t xml:space="preserve">Nimeä yksi ostostyyppi, jota monet ihmiset inhoavat tehdä.</w:t>
      </w:r>
    </w:p>
    <w:p>
      <w:r>
        <w:rPr>
          <w:b/>
        </w:rPr>
        <w:t xml:space="preserve">Tulos</w:t>
      </w:r>
    </w:p>
    <w:p>
      <w:r>
        <w:t xml:space="preserve">päivittäistavarakauppa</w:t>
      </w:r>
    </w:p>
    <w:p>
      <w:r>
        <w:rPr>
          <w:b/>
        </w:rPr>
        <w:t xml:space="preserve">Tulos</w:t>
      </w:r>
    </w:p>
    <w:p>
      <w:r>
        <w:t xml:space="preserve">joulu</w:t>
      </w:r>
    </w:p>
    <w:p>
      <w:r>
        <w:rPr>
          <w:b/>
        </w:rPr>
        <w:t xml:space="preserve">Esimerkki 7.4548</w:t>
      </w:r>
    </w:p>
    <w:p>
      <w:r>
        <w:t xml:space="preserve">nimeä jotain, joka roiskuu.</w:t>
      </w:r>
    </w:p>
    <w:p>
      <w:r>
        <w:rPr>
          <w:b/>
        </w:rPr>
        <w:t xml:space="preserve">Tulos</w:t>
      </w:r>
    </w:p>
    <w:p>
      <w:r>
        <w:t xml:space="preserve">vesipistooli</w:t>
      </w:r>
    </w:p>
    <w:p>
      <w:r>
        <w:rPr>
          <w:b/>
        </w:rPr>
        <w:t xml:space="preserve">Tulos</w:t>
      </w:r>
    </w:p>
    <w:p>
      <w:r>
        <w:t xml:space="preserve">letku</w:t>
      </w:r>
    </w:p>
    <w:p>
      <w:r>
        <w:rPr>
          <w:b/>
        </w:rPr>
        <w:t xml:space="preserve">Tulos</w:t>
      </w:r>
    </w:p>
    <w:p>
      <w:r>
        <w:t xml:space="preserve">ketsuppi</w:t>
      </w:r>
    </w:p>
    <w:p>
      <w:r>
        <w:rPr>
          <w:b/>
        </w:rPr>
        <w:t xml:space="preserve">Tulos</w:t>
      </w:r>
    </w:p>
    <w:p>
      <w:r>
        <w:t xml:space="preserve">sitruuna</w:t>
      </w:r>
    </w:p>
    <w:p>
      <w:r>
        <w:rPr>
          <w:b/>
        </w:rPr>
        <w:t xml:space="preserve">Tulos</w:t>
      </w:r>
    </w:p>
    <w:p>
      <w:r>
        <w:t xml:space="preserve">mustekala</w:t>
      </w:r>
    </w:p>
    <w:p>
      <w:r>
        <w:rPr>
          <w:b/>
        </w:rPr>
        <w:t xml:space="preserve">Esimerkki 7.4549</w:t>
      </w:r>
    </w:p>
    <w:p>
      <w:r>
        <w:t xml:space="preserve">Nimeä jotain, joka on nugetteina.</w:t>
      </w:r>
    </w:p>
    <w:p>
      <w:r>
        <w:rPr>
          <w:b/>
        </w:rPr>
        <w:t xml:space="preserve">Tulos</w:t>
      </w:r>
    </w:p>
    <w:p>
      <w:r>
        <w:t xml:space="preserve">kulta</w:t>
      </w:r>
    </w:p>
    <w:p>
      <w:r>
        <w:rPr>
          <w:b/>
        </w:rPr>
        <w:t xml:space="preserve">Tulos</w:t>
      </w:r>
    </w:p>
    <w:p>
      <w:r>
        <w:t xml:space="preserve">kana</w:t>
      </w:r>
    </w:p>
    <w:p>
      <w:r>
        <w:rPr>
          <w:b/>
        </w:rPr>
        <w:t xml:space="preserve">Tulos</w:t>
      </w:r>
    </w:p>
    <w:p>
      <w:r>
        <w:t xml:space="preserve">siivet</w:t>
      </w:r>
    </w:p>
    <w:p>
      <w:r>
        <w:rPr>
          <w:b/>
        </w:rPr>
        <w:t xml:space="preserve">Tulos</w:t>
      </w:r>
    </w:p>
    <w:p>
      <w:r>
        <w:t xml:space="preserve">hen</w:t>
      </w:r>
    </w:p>
    <w:p>
      <w:r>
        <w:rPr>
          <w:b/>
        </w:rPr>
        <w:t xml:space="preserve">Tulos</w:t>
      </w:r>
    </w:p>
    <w:p>
      <w:r>
        <w:t xml:space="preserve">kukko</w:t>
      </w:r>
    </w:p>
    <w:p>
      <w:r>
        <w:rPr>
          <w:b/>
        </w:rPr>
        <w:t xml:space="preserve">Tulos</w:t>
      </w:r>
    </w:p>
    <w:p>
      <w:r>
        <w:t xml:space="preserve">makeiset</w:t>
      </w:r>
    </w:p>
    <w:p>
      <w:r>
        <w:rPr>
          <w:b/>
        </w:rPr>
        <w:t xml:space="preserve">Tulos</w:t>
      </w:r>
    </w:p>
    <w:p>
      <w:r>
        <w:t xml:space="preserve">imijät</w:t>
      </w:r>
    </w:p>
    <w:p>
      <w:r>
        <w:rPr>
          <w:b/>
        </w:rPr>
        <w:t xml:space="preserve">Tulos</w:t>
      </w:r>
    </w:p>
    <w:p>
      <w:r>
        <w:t xml:space="preserve">tikkarit</w:t>
      </w:r>
    </w:p>
    <w:p>
      <w:r>
        <w:rPr>
          <w:b/>
        </w:rPr>
        <w:t xml:space="preserve">Tulos</w:t>
      </w:r>
    </w:p>
    <w:p>
      <w:r>
        <w:t xml:space="preserve">lakritsi</w:t>
      </w:r>
    </w:p>
    <w:p>
      <w:r>
        <w:rPr>
          <w:b/>
        </w:rPr>
        <w:t xml:space="preserve">Tulos</w:t>
      </w:r>
    </w:p>
    <w:p>
      <w:r>
        <w:t xml:space="preserve">karkkia</w:t>
      </w:r>
    </w:p>
    <w:p>
      <w:r>
        <w:rPr>
          <w:b/>
        </w:rPr>
        <w:t xml:space="preserve">Tulos</w:t>
      </w:r>
    </w:p>
    <w:p>
      <w:r>
        <w:t xml:space="preserve">bonbonit</w:t>
      </w:r>
    </w:p>
    <w:p>
      <w:r>
        <w:rPr>
          <w:b/>
        </w:rPr>
        <w:t xml:space="preserve">Tulos</w:t>
      </w:r>
    </w:p>
    <w:p>
      <w:r>
        <w:t xml:space="preserve">suklaa</w:t>
      </w:r>
    </w:p>
    <w:p>
      <w:r>
        <w:rPr>
          <w:b/>
        </w:rPr>
        <w:t xml:space="preserve">Esimerkki 7.4550</w:t>
      </w:r>
    </w:p>
    <w:p>
      <w:r>
        <w:t xml:space="preserve">Kerro jokin asia, josta mies ei pidä, jos häntä ei hyväksytä.</w:t>
      </w:r>
    </w:p>
    <w:p>
      <w:r>
        <w:rPr>
          <w:b/>
        </w:rPr>
        <w:t xml:space="preserve">Tulos</w:t>
      </w:r>
    </w:p>
    <w:p>
      <w:r>
        <w:t xml:space="preserve">sex</w:t>
      </w:r>
    </w:p>
    <w:p>
      <w:r>
        <w:rPr>
          <w:b/>
        </w:rPr>
        <w:t xml:space="preserve">Tulos</w:t>
      </w:r>
    </w:p>
    <w:p>
      <w:r>
        <w:t xml:space="preserve">päivämäärä</w:t>
      </w:r>
    </w:p>
    <w:p>
      <w:r>
        <w:rPr>
          <w:b/>
        </w:rPr>
        <w:t xml:space="preserve">Tulos</w:t>
      </w:r>
    </w:p>
    <w:p>
      <w:r>
        <w:t xml:space="preserve">työ</w:t>
      </w:r>
    </w:p>
    <w:p>
      <w:r>
        <w:rPr>
          <w:b/>
        </w:rPr>
        <w:t xml:space="preserve">Tulos</w:t>
      </w:r>
    </w:p>
    <w:p>
      <w:r>
        <w:t xml:space="preserve">luotto/laina</w:t>
      </w:r>
    </w:p>
    <w:p>
      <w:r>
        <w:rPr>
          <w:b/>
        </w:rPr>
        <w:t xml:space="preserve">Esimerkki 7.4551</w:t>
      </w:r>
    </w:p>
    <w:p>
      <w:r>
        <w:t xml:space="preserve">Nimeä jotain, mitä ihmiset tekevät kepillä.</w:t>
      </w:r>
    </w:p>
    <w:p>
      <w:r>
        <w:rPr>
          <w:b/>
        </w:rPr>
        <w:t xml:space="preserve">Tulos</w:t>
      </w:r>
    </w:p>
    <w:p>
      <w:r>
        <w:t xml:space="preserve">stickball</w:t>
      </w:r>
    </w:p>
    <w:p>
      <w:r>
        <w:rPr>
          <w:b/>
        </w:rPr>
        <w:t xml:space="preserve">Tulos</w:t>
      </w:r>
    </w:p>
    <w:p>
      <w:r>
        <w:t xml:space="preserve">kävellä</w:t>
      </w:r>
    </w:p>
    <w:p>
      <w:r>
        <w:rPr>
          <w:b/>
        </w:rPr>
        <w:t xml:space="preserve">Tulos</w:t>
      </w:r>
    </w:p>
    <w:p>
      <w:r>
        <w:t xml:space="preserve">heittää</w:t>
      </w:r>
    </w:p>
    <w:p>
      <w:r>
        <w:rPr>
          <w:b/>
        </w:rPr>
        <w:t xml:space="preserve">Tulos</w:t>
      </w:r>
    </w:p>
    <w:p>
      <w:r>
        <w:t xml:space="preserve">poke</w:t>
      </w:r>
    </w:p>
    <w:p>
      <w:r>
        <w:rPr>
          <w:b/>
        </w:rPr>
        <w:t xml:space="preserve">Tulos</w:t>
      </w:r>
    </w:p>
    <w:p>
      <w:r>
        <w:t xml:space="preserve">paahdetut vaahtokarkit</w:t>
      </w:r>
    </w:p>
    <w:p>
      <w:r>
        <w:rPr>
          <w:b/>
        </w:rPr>
        <w:t xml:space="preserve">Tulos</w:t>
      </w:r>
    </w:p>
    <w:p>
      <w:r>
        <w:t xml:space="preserve">sytyttää tulipalon</w:t>
      </w:r>
    </w:p>
    <w:p>
      <w:r>
        <w:rPr>
          <w:b/>
        </w:rPr>
        <w:t xml:space="preserve">Esimerkki 7.4552</w:t>
      </w:r>
    </w:p>
    <w:p>
      <w:r>
        <w:t xml:space="preserve">Nimeä maa, jossa on mestarihiihtäjiä.</w:t>
      </w:r>
    </w:p>
    <w:p>
      <w:r>
        <w:rPr>
          <w:b/>
        </w:rPr>
        <w:t xml:space="preserve">Tulos</w:t>
      </w:r>
    </w:p>
    <w:p>
      <w:r>
        <w:t xml:space="preserve">Kanada</w:t>
      </w:r>
    </w:p>
    <w:p>
      <w:r>
        <w:rPr>
          <w:b/>
        </w:rPr>
        <w:t xml:space="preserve">Tulos</w:t>
      </w:r>
    </w:p>
    <w:p>
      <w:r>
        <w:t xml:space="preserve">Sveitsi</w:t>
      </w:r>
    </w:p>
    <w:p>
      <w:r>
        <w:rPr>
          <w:b/>
        </w:rPr>
        <w:t xml:space="preserve">Tulos</w:t>
      </w:r>
    </w:p>
    <w:p>
      <w:r>
        <w:t xml:space="preserve">Itävalta</w:t>
      </w:r>
    </w:p>
    <w:p>
      <w:r>
        <w:rPr>
          <w:b/>
        </w:rPr>
        <w:t xml:space="preserve">Tulos</w:t>
      </w:r>
    </w:p>
    <w:p>
      <w:r>
        <w:t xml:space="preserve">Australia</w:t>
      </w:r>
    </w:p>
    <w:p>
      <w:r>
        <w:rPr>
          <w:b/>
        </w:rPr>
        <w:t xml:space="preserve">Tulos</w:t>
      </w:r>
    </w:p>
    <w:p>
      <w:r>
        <w:t xml:space="preserve">Norja</w:t>
      </w:r>
    </w:p>
    <w:p>
      <w:r>
        <w:rPr>
          <w:b/>
        </w:rPr>
        <w:t xml:space="preserve">Tulos</w:t>
      </w:r>
    </w:p>
    <w:p>
      <w:r>
        <w:t xml:space="preserve">Ruotsi</w:t>
      </w:r>
    </w:p>
    <w:p>
      <w:r>
        <w:rPr>
          <w:b/>
        </w:rPr>
        <w:t xml:space="preserve">Esimerkki 7.4553</w:t>
      </w:r>
    </w:p>
    <w:p>
      <w:r>
        <w:t xml:space="preserve">nimeä kuuluisa hahmo sormusten herrasta.</w:t>
      </w:r>
    </w:p>
    <w:p>
      <w:r>
        <w:rPr>
          <w:b/>
        </w:rPr>
        <w:t xml:space="preserve">Tulos</w:t>
      </w:r>
    </w:p>
    <w:p>
      <w:r>
        <w:t xml:space="preserve">Frodo Reppuli</w:t>
      </w:r>
    </w:p>
    <w:p>
      <w:r>
        <w:rPr>
          <w:b/>
        </w:rPr>
        <w:t xml:space="preserve">Tulos</w:t>
      </w:r>
    </w:p>
    <w:p>
      <w:r>
        <w:t xml:space="preserve">gandalf</w:t>
      </w:r>
    </w:p>
    <w:p>
      <w:r>
        <w:rPr>
          <w:b/>
        </w:rPr>
        <w:t xml:space="preserve">Tulos</w:t>
      </w:r>
    </w:p>
    <w:p>
      <w:r>
        <w:t xml:space="preserve">gollum</w:t>
      </w:r>
    </w:p>
    <w:p>
      <w:r>
        <w:rPr>
          <w:b/>
        </w:rPr>
        <w:t xml:space="preserve">Tulos</w:t>
      </w:r>
    </w:p>
    <w:p>
      <w:r>
        <w:t xml:space="preserve">samwise</w:t>
      </w:r>
    </w:p>
    <w:p>
      <w:r>
        <w:rPr>
          <w:b/>
        </w:rPr>
        <w:t xml:space="preserve">Tulos</w:t>
      </w:r>
    </w:p>
    <w:p>
      <w:r>
        <w:t xml:space="preserve">Bilbo Reppuli</w:t>
      </w:r>
    </w:p>
    <w:p>
      <w:r>
        <w:rPr>
          <w:b/>
        </w:rPr>
        <w:t xml:space="preserve">Esimerkki 7.4554</w:t>
      </w:r>
    </w:p>
    <w:p>
      <w:r>
        <w:t xml:space="preserve">Nimeä aihe, jota jotkut ihmiset pitävät "henkilökohtaisena".</w:t>
      </w:r>
    </w:p>
    <w:p>
      <w:r>
        <w:rPr>
          <w:b/>
        </w:rPr>
        <w:t xml:space="preserve">Tulos</w:t>
      </w:r>
    </w:p>
    <w:p>
      <w:r>
        <w:t xml:space="preserve">rakkauselämä</w:t>
      </w:r>
    </w:p>
    <w:p>
      <w:r>
        <w:rPr>
          <w:b/>
        </w:rPr>
        <w:t xml:space="preserve">Tulos</w:t>
      </w:r>
    </w:p>
    <w:p>
      <w:r>
        <w:t xml:space="preserve">talous</w:t>
      </w:r>
    </w:p>
    <w:p>
      <w:r>
        <w:rPr>
          <w:b/>
        </w:rPr>
        <w:t xml:space="preserve">Tulos</w:t>
      </w:r>
    </w:p>
    <w:p>
      <w:r>
        <w:t xml:space="preserve">uskonto</w:t>
      </w:r>
    </w:p>
    <w:p>
      <w:r>
        <w:rPr>
          <w:b/>
        </w:rPr>
        <w:t xml:space="preserve">Tulos</w:t>
      </w:r>
    </w:p>
    <w:p>
      <w:r>
        <w:t xml:space="preserve">paino</w:t>
      </w:r>
    </w:p>
    <w:p>
      <w:r>
        <w:rPr>
          <w:b/>
        </w:rPr>
        <w:t xml:space="preserve">Tulos</w:t>
      </w:r>
    </w:p>
    <w:p>
      <w:r>
        <w:t xml:space="preserve">terveys</w:t>
      </w:r>
    </w:p>
    <w:p>
      <w:r>
        <w:rPr>
          <w:b/>
        </w:rPr>
        <w:t xml:space="preserve">Esimerkki 7.4555</w:t>
      </w:r>
    </w:p>
    <w:p>
      <w:r>
        <w:t xml:space="preserve">Kerro jokin julkkikselle sattunut tapaus, josta tulee uutisia.</w:t>
      </w:r>
    </w:p>
    <w:p>
      <w:r>
        <w:rPr>
          <w:b/>
        </w:rPr>
        <w:t xml:space="preserve">Tulos</w:t>
      </w:r>
    </w:p>
    <w:p>
      <w:r>
        <w:t xml:space="preserve">avioero</w:t>
      </w:r>
    </w:p>
    <w:p>
      <w:r>
        <w:rPr>
          <w:b/>
        </w:rPr>
        <w:t xml:space="preserve">Tulos</w:t>
      </w:r>
    </w:p>
    <w:p>
      <w:r>
        <w:t xml:space="preserve">avioliitto</w:t>
      </w:r>
    </w:p>
    <w:p>
      <w:r>
        <w:rPr>
          <w:b/>
        </w:rPr>
        <w:t xml:space="preserve">Tulos</w:t>
      </w:r>
    </w:p>
    <w:p>
      <w:r>
        <w:t xml:space="preserve">suhde</w:t>
      </w:r>
    </w:p>
    <w:p>
      <w:r>
        <w:rPr>
          <w:b/>
        </w:rPr>
        <w:t xml:space="preserve">Tulos</w:t>
      </w:r>
    </w:p>
    <w:p>
      <w:r>
        <w:t xml:space="preserve">pidätetty</w:t>
      </w:r>
    </w:p>
    <w:p>
      <w:r>
        <w:rPr>
          <w:b/>
        </w:rPr>
        <w:t xml:space="preserve">Tulos</w:t>
      </w:r>
    </w:p>
    <w:p>
      <w:r>
        <w:t xml:space="preserve">kuolema</w:t>
      </w:r>
    </w:p>
    <w:p>
      <w:r>
        <w:rPr>
          <w:b/>
        </w:rPr>
        <w:t xml:space="preserve">Tulos</w:t>
      </w:r>
    </w:p>
    <w:p>
      <w:r>
        <w:t xml:space="preserve">kuntoutus</w:t>
      </w:r>
    </w:p>
    <w:p>
      <w:r>
        <w:rPr>
          <w:b/>
        </w:rPr>
        <w:t xml:space="preserve">Esimerkki 7.4556</w:t>
      </w:r>
    </w:p>
    <w:p>
      <w:r>
        <w:t xml:space="preserve">Kerro jotain, mitä teet joka päivä ja mitä Englannin kuningatar ei ole koskaan tehnyt.</w:t>
      </w:r>
    </w:p>
    <w:p>
      <w:r>
        <w:rPr>
          <w:b/>
        </w:rPr>
        <w:t xml:space="preserve">Tulos</w:t>
      </w:r>
    </w:p>
    <w:p>
      <w:r>
        <w:t xml:space="preserve">kotityöt</w:t>
      </w:r>
    </w:p>
    <w:p>
      <w:r>
        <w:rPr>
          <w:b/>
        </w:rPr>
        <w:t xml:space="preserve">Tulos</w:t>
      </w:r>
    </w:p>
    <w:p>
      <w:r>
        <w:t xml:space="preserve">työ</w:t>
      </w:r>
    </w:p>
    <w:p>
      <w:r>
        <w:rPr>
          <w:b/>
        </w:rPr>
        <w:t xml:space="preserve">Tulos</w:t>
      </w:r>
    </w:p>
    <w:p>
      <w:r>
        <w:t xml:space="preserve">kokki</w:t>
      </w:r>
    </w:p>
    <w:p>
      <w:r>
        <w:rPr>
          <w:b/>
        </w:rPr>
        <w:t xml:space="preserve">Tulos</w:t>
      </w:r>
    </w:p>
    <w:p>
      <w:r>
        <w:t xml:space="preserve">ajaa</w:t>
      </w:r>
    </w:p>
    <w:p>
      <w:r>
        <w:rPr>
          <w:b/>
        </w:rPr>
        <w:t xml:space="preserve">Tulos</w:t>
      </w:r>
    </w:p>
    <w:p>
      <w:r>
        <w:t xml:space="preserve">pukeutua itse</w:t>
      </w:r>
    </w:p>
    <w:p>
      <w:r>
        <w:rPr>
          <w:b/>
        </w:rPr>
        <w:t xml:space="preserve">Esimerkki 7.4557</w:t>
      </w:r>
    </w:p>
    <w:p>
      <w:r>
        <w:t xml:space="preserve">Nimeä henkilö, jonka kanssa haluaisit eniten joutua pulaan.</w:t>
      </w:r>
    </w:p>
    <w:p>
      <w:r>
        <w:rPr>
          <w:b/>
        </w:rPr>
        <w:t xml:space="preserve">Tulos</w:t>
      </w:r>
    </w:p>
    <w:p>
      <w:r>
        <w:t xml:space="preserve">puoliso</w:t>
      </w:r>
    </w:p>
    <w:p>
      <w:r>
        <w:rPr>
          <w:b/>
        </w:rPr>
        <w:t xml:space="preserve">Tulos</w:t>
      </w:r>
    </w:p>
    <w:p>
      <w:r>
        <w:t xml:space="preserve">perhe</w:t>
      </w:r>
    </w:p>
    <w:p>
      <w:r>
        <w:rPr>
          <w:b/>
        </w:rPr>
        <w:t xml:space="preserve">Tulos</w:t>
      </w:r>
    </w:p>
    <w:p>
      <w:r>
        <w:t xml:space="preserve">paras ystävä</w:t>
      </w:r>
    </w:p>
    <w:p>
      <w:r>
        <w:rPr>
          <w:b/>
        </w:rPr>
        <w:t xml:space="preserve">Tulos</w:t>
      </w:r>
    </w:p>
    <w:p>
      <w:r>
        <w:t xml:space="preserve">Jennifer Aniston</w:t>
      </w:r>
    </w:p>
    <w:p>
      <w:r>
        <w:rPr>
          <w:b/>
        </w:rPr>
        <w:t xml:space="preserve">Tulos</w:t>
      </w:r>
    </w:p>
    <w:p>
      <w:r>
        <w:t xml:space="preserve">denzel washington</w:t>
      </w:r>
    </w:p>
    <w:p>
      <w:r>
        <w:rPr>
          <w:b/>
        </w:rPr>
        <w:t xml:space="preserve">Tulos</w:t>
      </w:r>
    </w:p>
    <w:p>
      <w:r>
        <w:t xml:space="preserve">Brad Pitt</w:t>
      </w:r>
    </w:p>
    <w:p>
      <w:r>
        <w:rPr>
          <w:b/>
        </w:rPr>
        <w:t xml:space="preserve">Esimerkki 7.4558</w:t>
      </w:r>
    </w:p>
    <w:p>
      <w:r>
        <w:t xml:space="preserve">nimeä jotain, mitä haluat tietää ravintolasta ennen kuin syöt siellä.</w:t>
      </w:r>
    </w:p>
    <w:p>
      <w:r>
        <w:rPr>
          <w:b/>
        </w:rPr>
        <w:t xml:space="preserve">Tulos</w:t>
      </w:r>
    </w:p>
    <w:p>
      <w:r>
        <w:t xml:space="preserve">millaista ruokaa?</w:t>
      </w:r>
    </w:p>
    <w:p>
      <w:r>
        <w:rPr>
          <w:b/>
        </w:rPr>
        <w:t xml:space="preserve">Tulos</w:t>
      </w:r>
    </w:p>
    <w:p>
      <w:r>
        <w:t xml:space="preserve">tarkastusluokka?</w:t>
      </w:r>
    </w:p>
    <w:p>
      <w:r>
        <w:rPr>
          <w:b/>
        </w:rPr>
        <w:t xml:space="preserve">Tulos</w:t>
      </w:r>
    </w:p>
    <w:p>
      <w:r>
        <w:t xml:space="preserve">kuinka kallista?</w:t>
      </w:r>
    </w:p>
    <w:p>
      <w:r>
        <w:rPr>
          <w:b/>
        </w:rPr>
        <w:t xml:space="preserve">Tulos</w:t>
      </w:r>
    </w:p>
    <w:p>
      <w:r>
        <w:t xml:space="preserve">miten palvelu sujuu?</w:t>
      </w:r>
    </w:p>
    <w:p>
      <w:r>
        <w:rPr>
          <w:b/>
        </w:rPr>
        <w:t xml:space="preserve">Esimerkki 7.4559</w:t>
      </w:r>
    </w:p>
    <w:p>
      <w:r>
        <w:t xml:space="preserve">Nimeä temppu, jonka teet jojoilla.</w:t>
      </w:r>
    </w:p>
    <w:p>
      <w:r>
        <w:rPr>
          <w:b/>
        </w:rPr>
        <w:t xml:space="preserve">Tulos</w:t>
      </w:r>
    </w:p>
    <w:p>
      <w:r>
        <w:t xml:space="preserve">ulkoiluttaa koiraa</w:t>
      </w:r>
    </w:p>
    <w:p>
      <w:r>
        <w:rPr>
          <w:b/>
        </w:rPr>
        <w:t xml:space="preserve">Tulos</w:t>
      </w:r>
    </w:p>
    <w:p>
      <w:r>
        <w:t xml:space="preserve">ympäri maailmaa</w:t>
      </w:r>
    </w:p>
    <w:p>
      <w:r>
        <w:rPr>
          <w:b/>
        </w:rPr>
        <w:t xml:space="preserve">Tulos</w:t>
      </w:r>
    </w:p>
    <w:p>
      <w:r>
        <w:t xml:space="preserve">keinuta vauvaa</w:t>
      </w:r>
    </w:p>
    <w:p>
      <w:r>
        <w:rPr>
          <w:b/>
        </w:rPr>
        <w:t xml:space="preserve">Tulos</w:t>
      </w:r>
    </w:p>
    <w:p>
      <w:r>
        <w:t xml:space="preserve">spagetti</w:t>
      </w:r>
    </w:p>
    <w:p>
      <w:r>
        <w:rPr>
          <w:b/>
        </w:rPr>
        <w:t xml:space="preserve">Tulos</w:t>
      </w:r>
    </w:p>
    <w:p>
      <w:r>
        <w:t xml:space="preserve">pyöritä sitä</w:t>
      </w:r>
    </w:p>
    <w:p>
      <w:r>
        <w:rPr>
          <w:b/>
        </w:rPr>
        <w:t xml:space="preserve">Tulos</w:t>
      </w:r>
    </w:p>
    <w:p>
      <w:r>
        <w:t xml:space="preserve">kehto</w:t>
      </w:r>
    </w:p>
    <w:p>
      <w:r>
        <w:rPr>
          <w:b/>
        </w:rPr>
        <w:t xml:space="preserve">Esimerkki 7.4560</w:t>
      </w:r>
    </w:p>
    <w:p>
      <w:r>
        <w:t xml:space="preserve">Nimeä urheilulaji, jota pelataan pallolla.</w:t>
      </w:r>
    </w:p>
    <w:p>
      <w:r>
        <w:rPr>
          <w:b/>
        </w:rPr>
        <w:t xml:space="preserve">Tulos</w:t>
      </w:r>
    </w:p>
    <w:p>
      <w:r>
        <w:t xml:space="preserve">jalkapallo</w:t>
      </w:r>
    </w:p>
    <w:p>
      <w:r>
        <w:rPr>
          <w:b/>
        </w:rPr>
        <w:t xml:space="preserve">Tulos</w:t>
      </w:r>
    </w:p>
    <w:p>
      <w:r>
        <w:t xml:space="preserve">baseball</w:t>
      </w:r>
    </w:p>
    <w:p>
      <w:r>
        <w:rPr>
          <w:b/>
        </w:rPr>
        <w:t xml:space="preserve">Tulos</w:t>
      </w:r>
    </w:p>
    <w:p>
      <w:r>
        <w:t xml:space="preserve">koripallo</w:t>
      </w:r>
    </w:p>
    <w:p>
      <w:r>
        <w:rPr>
          <w:b/>
        </w:rPr>
        <w:t xml:space="preserve">Tulos</w:t>
      </w:r>
    </w:p>
    <w:p>
      <w:r>
        <w:t xml:space="preserve">jalkapallo</w:t>
      </w:r>
    </w:p>
    <w:p>
      <w:r>
        <w:rPr>
          <w:b/>
        </w:rPr>
        <w:t xml:space="preserve">Tulos</w:t>
      </w:r>
    </w:p>
    <w:p>
      <w:r>
        <w:t xml:space="preserve">tennis</w:t>
      </w:r>
    </w:p>
    <w:p>
      <w:r>
        <w:rPr>
          <w:b/>
        </w:rPr>
        <w:t xml:space="preserve">Esimerkki 7.4561</w:t>
      </w:r>
    </w:p>
    <w:p>
      <w:r>
        <w:t xml:space="preserve">Nimeä jotain, mitä turistit näkevät Egyptissä.</w:t>
      </w:r>
    </w:p>
    <w:p>
      <w:r>
        <w:rPr>
          <w:b/>
        </w:rPr>
        <w:t xml:space="preserve">Tulos</w:t>
      </w:r>
    </w:p>
    <w:p>
      <w:r>
        <w:t xml:space="preserve">pyramidit</w:t>
      </w:r>
    </w:p>
    <w:p>
      <w:r>
        <w:rPr>
          <w:b/>
        </w:rPr>
        <w:t xml:space="preserve">Tulos</w:t>
      </w:r>
    </w:p>
    <w:p>
      <w:r>
        <w:t xml:space="preserve">kamelit</w:t>
      </w:r>
    </w:p>
    <w:p>
      <w:r>
        <w:rPr>
          <w:b/>
        </w:rPr>
        <w:t xml:space="preserve">Tulos</w:t>
      </w:r>
    </w:p>
    <w:p>
      <w:r>
        <w:t xml:space="preserve">hiekka</w:t>
      </w:r>
    </w:p>
    <w:p>
      <w:r>
        <w:rPr>
          <w:b/>
        </w:rPr>
        <w:t xml:space="preserve">Tulos</w:t>
      </w:r>
    </w:p>
    <w:p>
      <w:r>
        <w:t xml:space="preserve">sfinksi</w:t>
      </w:r>
    </w:p>
    <w:p>
      <w:r>
        <w:rPr>
          <w:b/>
        </w:rPr>
        <w:t xml:space="preserve">Tulos</w:t>
      </w:r>
    </w:p>
    <w:p>
      <w:r>
        <w:t xml:space="preserve">turistit</w:t>
      </w:r>
    </w:p>
    <w:p>
      <w:r>
        <w:rPr>
          <w:b/>
        </w:rPr>
        <w:t xml:space="preserve">Tulos</w:t>
      </w:r>
    </w:p>
    <w:p>
      <w:r>
        <w:t xml:space="preserve">muumiot</w:t>
      </w:r>
    </w:p>
    <w:p>
      <w:r>
        <w:rPr>
          <w:b/>
        </w:rPr>
        <w:t xml:space="preserve">Tulos</w:t>
      </w:r>
    </w:p>
    <w:p>
      <w:r>
        <w:t xml:space="preserve">egyptiläiset</w:t>
      </w:r>
    </w:p>
    <w:p>
      <w:r>
        <w:rPr>
          <w:b/>
        </w:rPr>
        <w:t xml:space="preserve">Tulos</w:t>
      </w:r>
    </w:p>
    <w:p>
      <w:r>
        <w:t xml:space="preserve">haudat</w:t>
      </w:r>
    </w:p>
    <w:p>
      <w:r>
        <w:rPr>
          <w:b/>
        </w:rPr>
        <w:t xml:space="preserve">Esimerkki 7.4562</w:t>
      </w:r>
    </w:p>
    <w:p>
      <w:r>
        <w:t xml:space="preserve">Kerro jotain, mitä sinun pitäisi tehdä, jos saisit ylinopeussakon...</w:t>
      </w:r>
    </w:p>
    <w:p>
      <w:r>
        <w:rPr>
          <w:b/>
        </w:rPr>
        <w:t xml:space="preserve">Tulos</w:t>
      </w:r>
    </w:p>
    <w:p>
      <w:r>
        <w:t xml:space="preserve">maksaa rahaa</w:t>
      </w:r>
    </w:p>
    <w:p>
      <w:r>
        <w:rPr>
          <w:b/>
        </w:rPr>
        <w:t xml:space="preserve">Tulos</w:t>
      </w:r>
    </w:p>
    <w:p>
      <w:r>
        <w:t xml:space="preserve">mennä oikeuteen</w:t>
      </w:r>
    </w:p>
    <w:p>
      <w:r>
        <w:rPr>
          <w:b/>
        </w:rPr>
        <w:t xml:space="preserve">Esimerkki 7.4563</w:t>
      </w:r>
    </w:p>
    <w:p>
      <w:r>
        <w:t xml:space="preserve">nimi joidenkin ihmisten äänissä on jotain hyvin ärsyttävää.</w:t>
      </w:r>
    </w:p>
    <w:p>
      <w:r>
        <w:rPr>
          <w:b/>
        </w:rPr>
        <w:t xml:space="preserve">Tulos</w:t>
      </w:r>
    </w:p>
    <w:p>
      <w:r>
        <w:t xml:space="preserve">piki</w:t>
      </w:r>
    </w:p>
    <w:p>
      <w:r>
        <w:rPr>
          <w:b/>
        </w:rPr>
        <w:t xml:space="preserve">Tulos</w:t>
      </w:r>
    </w:p>
    <w:p>
      <w:r>
        <w:t xml:space="preserve">äänekäs</w:t>
      </w:r>
    </w:p>
    <w:p>
      <w:r>
        <w:rPr>
          <w:b/>
        </w:rPr>
        <w:t xml:space="preserve">Tulos</w:t>
      </w:r>
    </w:p>
    <w:p>
      <w:r>
        <w:t xml:space="preserve">nenä</w:t>
      </w:r>
    </w:p>
    <w:p>
      <w:r>
        <w:rPr>
          <w:b/>
        </w:rPr>
        <w:t xml:space="preserve">Tulos</w:t>
      </w:r>
    </w:p>
    <w:p>
      <w:r>
        <w:t xml:space="preserve">whiney</w:t>
      </w:r>
    </w:p>
    <w:p>
      <w:r>
        <w:rPr>
          <w:b/>
        </w:rPr>
        <w:t xml:space="preserve">Tulos</w:t>
      </w:r>
    </w:p>
    <w:p>
      <w:r>
        <w:t xml:space="preserve">vinkuva</w:t>
      </w:r>
    </w:p>
    <w:p>
      <w:r>
        <w:rPr>
          <w:b/>
        </w:rPr>
        <w:t xml:space="preserve">Tulos</w:t>
      </w:r>
    </w:p>
    <w:p>
      <w:r>
        <w:t xml:space="preserve">käheä</w:t>
      </w:r>
    </w:p>
    <w:p>
      <w:r>
        <w:rPr>
          <w:b/>
        </w:rPr>
        <w:t xml:space="preserve">Esimerkki 7.4564</w:t>
      </w:r>
    </w:p>
    <w:p>
      <w:r>
        <w:t xml:space="preserve">nimeä päivä, jolloin lippu asetetaan esille.</w:t>
      </w:r>
    </w:p>
    <w:p>
      <w:r>
        <w:rPr>
          <w:b/>
        </w:rPr>
        <w:t xml:space="preserve">Tulos</w:t>
      </w:r>
    </w:p>
    <w:p>
      <w:r>
        <w:t xml:space="preserve">heinäkuun neljäs päivä</w:t>
      </w:r>
    </w:p>
    <w:p>
      <w:r>
        <w:rPr>
          <w:b/>
        </w:rPr>
        <w:t xml:space="preserve">Tulos</w:t>
      </w:r>
    </w:p>
    <w:p>
      <w:r>
        <w:t xml:space="preserve">muistopäivä</w:t>
      </w:r>
    </w:p>
    <w:p>
      <w:r>
        <w:rPr>
          <w:b/>
        </w:rPr>
        <w:t xml:space="preserve">Tulos</w:t>
      </w:r>
    </w:p>
    <w:p>
      <w:r>
        <w:t xml:space="preserve">liputuspäivä</w:t>
      </w:r>
    </w:p>
    <w:p>
      <w:r>
        <w:rPr>
          <w:b/>
        </w:rPr>
        <w:t xml:space="preserve">Tulos</w:t>
      </w:r>
    </w:p>
    <w:p>
      <w:r>
        <w:t xml:space="preserve">jokapäiväinen</w:t>
      </w:r>
    </w:p>
    <w:p>
      <w:r>
        <w:rPr>
          <w:b/>
        </w:rPr>
        <w:t xml:space="preserve">Tulos</w:t>
      </w:r>
    </w:p>
    <w:p>
      <w:r>
        <w:t xml:space="preserve">isänmaan päivä</w:t>
      </w:r>
    </w:p>
    <w:p>
      <w:r>
        <w:rPr>
          <w:b/>
        </w:rPr>
        <w:t xml:space="preserve">Esimerkki 7.4565</w:t>
      </w:r>
    </w:p>
    <w:p>
      <w:r>
        <w:t xml:space="preserve">Kerro jotain sellaista, mitä ihmiset laittavat mikroaaltouuniin, mitä heidän ei pitäisi.</w:t>
      </w:r>
    </w:p>
    <w:p>
      <w:r>
        <w:rPr>
          <w:b/>
        </w:rPr>
        <w:t xml:space="preserve">Tulos</w:t>
      </w:r>
    </w:p>
    <w:p>
      <w:r>
        <w:t xml:space="preserve">folio</w:t>
      </w:r>
    </w:p>
    <w:p>
      <w:r>
        <w:rPr>
          <w:b/>
        </w:rPr>
        <w:t xml:space="preserve">Tulos</w:t>
      </w:r>
    </w:p>
    <w:p>
      <w:r>
        <w:t xml:space="preserve">muovi</w:t>
      </w:r>
    </w:p>
    <w:p>
      <w:r>
        <w:rPr>
          <w:b/>
        </w:rPr>
        <w:t xml:space="preserve">Tulos</w:t>
      </w:r>
    </w:p>
    <w:p>
      <w:r>
        <w:t xml:space="preserve">haarukka</w:t>
      </w:r>
    </w:p>
    <w:p>
      <w:r>
        <w:rPr>
          <w:b/>
        </w:rPr>
        <w:t xml:space="preserve">Esimerkki 7.4566</w:t>
      </w:r>
    </w:p>
    <w:p>
      <w:r>
        <w:t xml:space="preserve">Nimeä jokin asia, jota on vaikeampi tehdä lumessa.</w:t>
      </w:r>
    </w:p>
    <w:p>
      <w:r>
        <w:rPr>
          <w:b/>
        </w:rPr>
        <w:t xml:space="preserve">Tulos</w:t>
      </w:r>
    </w:p>
    <w:p>
      <w:r>
        <w:t xml:space="preserve">kävellä</w:t>
      </w:r>
    </w:p>
    <w:p>
      <w:r>
        <w:rPr>
          <w:b/>
        </w:rPr>
        <w:t xml:space="preserve">Tulos</w:t>
      </w:r>
    </w:p>
    <w:p>
      <w:r>
        <w:t xml:space="preserve">ajaa</w:t>
      </w:r>
    </w:p>
    <w:p>
      <w:r>
        <w:rPr>
          <w:b/>
        </w:rPr>
        <w:t xml:space="preserve">Esimerkki 7.4567</w:t>
      </w:r>
    </w:p>
    <w:p>
      <w:r>
        <w:t xml:space="preserve">Nimeä jouluaktiviteetti, josta aikuiset innostuvat yhtä paljon kuin lapset.</w:t>
      </w:r>
    </w:p>
    <w:p>
      <w:r>
        <w:rPr>
          <w:b/>
        </w:rPr>
        <w:t xml:space="preserve">Tulos</w:t>
      </w:r>
    </w:p>
    <w:p>
      <w:r>
        <w:t xml:space="preserve">avajaislahjat</w:t>
      </w:r>
    </w:p>
    <w:p>
      <w:r>
        <w:rPr>
          <w:b/>
        </w:rPr>
        <w:t xml:space="preserve">Tulos</w:t>
      </w:r>
    </w:p>
    <w:p>
      <w:r>
        <w:t xml:space="preserve">kuusen koristelu</w:t>
      </w:r>
    </w:p>
    <w:p>
      <w:r>
        <w:rPr>
          <w:b/>
        </w:rPr>
        <w:t xml:space="preserve">Tulos</w:t>
      </w:r>
    </w:p>
    <w:p>
      <w:r>
        <w:t xml:space="preserve">makeisten syöminen</w:t>
      </w:r>
    </w:p>
    <w:p>
      <w:r>
        <w:rPr>
          <w:b/>
        </w:rPr>
        <w:t xml:space="preserve">Tulos</w:t>
      </w:r>
    </w:p>
    <w:p>
      <w:r>
        <w:t xml:space="preserve">laulaa joululauluja</w:t>
      </w:r>
    </w:p>
    <w:p>
      <w:r>
        <w:rPr>
          <w:b/>
        </w:rPr>
        <w:t xml:space="preserve">Esimerkki 7.4568</w:t>
      </w:r>
    </w:p>
    <w:p>
      <w:r>
        <w:t xml:space="preserve">Nimeä jokin asia, joka pehmenee iän myötä.</w:t>
      </w:r>
    </w:p>
    <w:p>
      <w:r>
        <w:rPr>
          <w:b/>
        </w:rPr>
        <w:t xml:space="preserve">Tulos</w:t>
      </w:r>
    </w:p>
    <w:p>
      <w:r>
        <w:t xml:space="preserve">iho</w:t>
      </w:r>
    </w:p>
    <w:p>
      <w:r>
        <w:rPr>
          <w:b/>
        </w:rPr>
        <w:t xml:space="preserve">Tulos</w:t>
      </w:r>
    </w:p>
    <w:p>
      <w:r>
        <w:t xml:space="preserve">hedelmät</w:t>
      </w:r>
    </w:p>
    <w:p>
      <w:r>
        <w:rPr>
          <w:b/>
        </w:rPr>
        <w:t xml:space="preserve">Tulos</w:t>
      </w:r>
    </w:p>
    <w:p>
      <w:r>
        <w:t xml:space="preserve">nahka</w:t>
      </w:r>
    </w:p>
    <w:p>
      <w:r>
        <w:rPr>
          <w:b/>
        </w:rPr>
        <w:t xml:space="preserve">Tulos</w:t>
      </w:r>
    </w:p>
    <w:p>
      <w:r>
        <w:t xml:space="preserve">juusto</w:t>
      </w:r>
    </w:p>
    <w:p>
      <w:r>
        <w:rPr>
          <w:b/>
        </w:rPr>
        <w:t xml:space="preserve">Tulos</w:t>
      </w:r>
    </w:p>
    <w:p>
      <w:r>
        <w:t xml:space="preserve">nanna</w:t>
      </w:r>
    </w:p>
    <w:p>
      <w:r>
        <w:rPr>
          <w:b/>
        </w:rPr>
        <w:t xml:space="preserve">Esimerkki 7.4569</w:t>
      </w:r>
    </w:p>
    <w:p>
      <w:r>
        <w:t xml:space="preserve">Nimeä jokin asia, jonka päällä nudisti ei haluaisi istua.</w:t>
      </w:r>
    </w:p>
    <w:p>
      <w:r>
        <w:rPr>
          <w:b/>
        </w:rPr>
        <w:t xml:space="preserve">Tulos</w:t>
      </w:r>
    </w:p>
    <w:p>
      <w:r>
        <w:t xml:space="preserve">kaktus</w:t>
      </w:r>
    </w:p>
    <w:p>
      <w:r>
        <w:rPr>
          <w:b/>
        </w:rPr>
        <w:t xml:space="preserve">Tulos</w:t>
      </w:r>
    </w:p>
    <w:p>
      <w:r>
        <w:t xml:space="preserve">kylmä tuoli</w:t>
      </w:r>
    </w:p>
    <w:p>
      <w:r>
        <w:rPr>
          <w:b/>
        </w:rPr>
        <w:t xml:space="preserve">Tulos</w:t>
      </w:r>
    </w:p>
    <w:p>
      <w:r>
        <w:t xml:space="preserve">kuuma kivi</w:t>
      </w:r>
    </w:p>
    <w:p>
      <w:r>
        <w:rPr>
          <w:b/>
        </w:rPr>
        <w:t xml:space="preserve">Tulos</w:t>
      </w:r>
    </w:p>
    <w:p>
      <w:r>
        <w:t xml:space="preserve">hiekka</w:t>
      </w:r>
    </w:p>
    <w:p>
      <w:r>
        <w:rPr>
          <w:b/>
        </w:rPr>
        <w:t xml:space="preserve">Tulos</w:t>
      </w:r>
    </w:p>
    <w:p>
      <w:r>
        <w:t xml:space="preserve">tack</w:t>
      </w:r>
    </w:p>
    <w:p>
      <w:r>
        <w:rPr>
          <w:b/>
        </w:rPr>
        <w:t xml:space="preserve">Tulos</w:t>
      </w:r>
    </w:p>
    <w:p>
      <w:r>
        <w:t xml:space="preserve">puun kanta</w:t>
      </w:r>
    </w:p>
    <w:p>
      <w:r>
        <w:rPr>
          <w:b/>
        </w:rPr>
        <w:t xml:space="preserve">Tulos</w:t>
      </w:r>
    </w:p>
    <w:p>
      <w:r>
        <w:t xml:space="preserve">rikkinäinen lasi</w:t>
      </w:r>
    </w:p>
    <w:p>
      <w:r>
        <w:rPr>
          <w:b/>
        </w:rPr>
        <w:t xml:space="preserve">Tulos</w:t>
      </w:r>
    </w:p>
    <w:p>
      <w:r>
        <w:t xml:space="preserve">jää</w:t>
      </w:r>
    </w:p>
    <w:p>
      <w:r>
        <w:rPr>
          <w:b/>
        </w:rPr>
        <w:t xml:space="preserve">Esimerkki 7.4570</w:t>
      </w:r>
    </w:p>
    <w:p>
      <w:r>
        <w:t xml:space="preserve">Nimeä paikka suurkaupungissa, jossa ihmiset tappelevat takseista:</w:t>
      </w:r>
    </w:p>
    <w:p>
      <w:r>
        <w:rPr>
          <w:b/>
        </w:rPr>
        <w:t xml:space="preserve">Tulos</w:t>
      </w:r>
    </w:p>
    <w:p>
      <w:r>
        <w:t xml:space="preserve">lentoasema</w:t>
      </w:r>
    </w:p>
    <w:p>
      <w:r>
        <w:rPr>
          <w:b/>
        </w:rPr>
        <w:t xml:space="preserve">Tulos</w:t>
      </w:r>
    </w:p>
    <w:p>
      <w:r>
        <w:t xml:space="preserve">elokuvat</w:t>
      </w:r>
    </w:p>
    <w:p>
      <w:r>
        <w:rPr>
          <w:b/>
        </w:rPr>
        <w:t xml:space="preserve">Tulos</w:t>
      </w:r>
    </w:p>
    <w:p>
      <w:r>
        <w:t xml:space="preserve">hotelli</w:t>
      </w:r>
    </w:p>
    <w:p>
      <w:r>
        <w:rPr>
          <w:b/>
        </w:rPr>
        <w:t xml:space="preserve">Tulos</w:t>
      </w:r>
    </w:p>
    <w:p>
      <w:r>
        <w:t xml:space="preserve">ravintola</w:t>
      </w:r>
    </w:p>
    <w:p>
      <w:r>
        <w:rPr>
          <w:b/>
        </w:rPr>
        <w:t xml:space="preserve">Tulos</w:t>
      </w:r>
    </w:p>
    <w:p>
      <w:r>
        <w:t xml:space="preserve">rautatieasema</w:t>
      </w:r>
    </w:p>
    <w:p>
      <w:r>
        <w:rPr>
          <w:b/>
        </w:rPr>
        <w:t xml:space="preserve">Tulos</w:t>
      </w:r>
    </w:p>
    <w:p>
      <w:r>
        <w:t xml:space="preserve">bussiterminaali</w:t>
      </w:r>
    </w:p>
    <w:p>
      <w:r>
        <w:rPr>
          <w:b/>
        </w:rPr>
        <w:t xml:space="preserve">Tulos</w:t>
      </w:r>
    </w:p>
    <w:p>
      <w:r>
        <w:t xml:space="preserve">ostoskeskus</w:t>
      </w:r>
    </w:p>
    <w:p>
      <w:r>
        <w:rPr>
          <w:b/>
        </w:rPr>
        <w:t xml:space="preserve">Esimerkki 7.4571</w:t>
      </w:r>
    </w:p>
    <w:p>
      <w:r>
        <w:t xml:space="preserve">nimeä jotain, mitä on mukava tehdä nuotion ääressä.</w:t>
      </w:r>
    </w:p>
    <w:p>
      <w:r>
        <w:rPr>
          <w:b/>
        </w:rPr>
        <w:t xml:space="preserve">Tulos</w:t>
      </w:r>
    </w:p>
    <w:p>
      <w:r>
        <w:t xml:space="preserve">halata</w:t>
      </w:r>
    </w:p>
    <w:p>
      <w:r>
        <w:rPr>
          <w:b/>
        </w:rPr>
        <w:t xml:space="preserve">Tulos</w:t>
      </w:r>
    </w:p>
    <w:p>
      <w:r>
        <w:t xml:space="preserve">nukkua</w:t>
      </w:r>
    </w:p>
    <w:p>
      <w:r>
        <w:rPr>
          <w:b/>
        </w:rPr>
        <w:t xml:space="preserve">Tulos</w:t>
      </w:r>
    </w:p>
    <w:p>
      <w:r>
        <w:t xml:space="preserve">vaahtokarkkeja</w:t>
      </w:r>
    </w:p>
    <w:p>
      <w:r>
        <w:rPr>
          <w:b/>
        </w:rPr>
        <w:t xml:space="preserve">Tulos</w:t>
      </w:r>
    </w:p>
    <w:p>
      <w:r>
        <w:t xml:space="preserve">lue</w:t>
      </w:r>
    </w:p>
    <w:p>
      <w:r>
        <w:rPr>
          <w:b/>
        </w:rPr>
        <w:t xml:space="preserve">Tulos</w:t>
      </w:r>
    </w:p>
    <w:p>
      <w:r>
        <w:t xml:space="preserve">sit</w:t>
      </w:r>
    </w:p>
    <w:p>
      <w:r>
        <w:rPr>
          <w:b/>
        </w:rPr>
        <w:t xml:space="preserve">Tulos</w:t>
      </w:r>
    </w:p>
    <w:p>
      <w:r>
        <w:t xml:space="preserve">puhu</w:t>
      </w:r>
    </w:p>
    <w:p>
      <w:r>
        <w:rPr>
          <w:b/>
        </w:rPr>
        <w:t xml:space="preserve">Esimerkki 7.4572</w:t>
      </w:r>
    </w:p>
    <w:p>
      <w:r>
        <w:t xml:space="preserve">nimeä eläin, jolla on pitkät korvat.</w:t>
      </w:r>
    </w:p>
    <w:p>
      <w:r>
        <w:rPr>
          <w:b/>
        </w:rPr>
        <w:t xml:space="preserve">Tulos</w:t>
      </w:r>
    </w:p>
    <w:p>
      <w:r>
        <w:t xml:space="preserve">kani</w:t>
      </w:r>
    </w:p>
    <w:p>
      <w:r>
        <w:rPr>
          <w:b/>
        </w:rPr>
        <w:t xml:space="preserve">Tulos</w:t>
      </w:r>
    </w:p>
    <w:p>
      <w:r>
        <w:t xml:space="preserve">koira</w:t>
      </w:r>
    </w:p>
    <w:p>
      <w:r>
        <w:rPr>
          <w:b/>
        </w:rPr>
        <w:t xml:space="preserve">Tulos</w:t>
      </w:r>
    </w:p>
    <w:p>
      <w:r>
        <w:t xml:space="preserve">norsu</w:t>
      </w:r>
    </w:p>
    <w:p>
      <w:r>
        <w:rPr>
          <w:b/>
        </w:rPr>
        <w:t xml:space="preserve">Tulos</w:t>
      </w:r>
    </w:p>
    <w:p>
      <w:r>
        <w:t xml:space="preserve">aasi/muuli</w:t>
      </w:r>
    </w:p>
    <w:p>
      <w:r>
        <w:rPr>
          <w:b/>
        </w:rPr>
        <w:t xml:space="preserve">Esimerkki 7.4573</w:t>
      </w:r>
    </w:p>
    <w:p>
      <w:r>
        <w:t xml:space="preserve">Nimeä entinen presidentti, jonka toivoisit olleen paikalla ja auttaneen Amerikan pois tästä sotkusta.</w:t>
      </w:r>
    </w:p>
    <w:p>
      <w:r>
        <w:rPr>
          <w:b/>
        </w:rPr>
        <w:t xml:space="preserve">Tulos</w:t>
      </w:r>
    </w:p>
    <w:p>
      <w:r>
        <w:t xml:space="preserve">ronald reagan</w:t>
      </w:r>
    </w:p>
    <w:p>
      <w:r>
        <w:rPr>
          <w:b/>
        </w:rPr>
        <w:t xml:space="preserve">Tulos</w:t>
      </w:r>
    </w:p>
    <w:p>
      <w:r>
        <w:t xml:space="preserve">John Kennedy</w:t>
      </w:r>
    </w:p>
    <w:p>
      <w:r>
        <w:rPr>
          <w:b/>
        </w:rPr>
        <w:t xml:space="preserve">Tulos</w:t>
      </w:r>
    </w:p>
    <w:p>
      <w:r>
        <w:t xml:space="preserve">abraham lincoln</w:t>
      </w:r>
    </w:p>
    <w:p>
      <w:r>
        <w:rPr>
          <w:b/>
        </w:rPr>
        <w:t xml:space="preserve">Tulos</w:t>
      </w:r>
    </w:p>
    <w:p>
      <w:r>
        <w:t xml:space="preserve">fdr</w:t>
      </w:r>
    </w:p>
    <w:p>
      <w:r>
        <w:rPr>
          <w:b/>
        </w:rPr>
        <w:t xml:space="preserve">Tulos</w:t>
      </w:r>
    </w:p>
    <w:p>
      <w:r>
        <w:t xml:space="preserve">Bill Clinton</w:t>
      </w:r>
    </w:p>
    <w:p>
      <w:r>
        <w:rPr>
          <w:b/>
        </w:rPr>
        <w:t xml:space="preserve">Tulos</w:t>
      </w:r>
    </w:p>
    <w:p>
      <w:r>
        <w:t xml:space="preserve">Teddy Roosevelt</w:t>
      </w:r>
    </w:p>
    <w:p>
      <w:r>
        <w:rPr>
          <w:b/>
        </w:rPr>
        <w:t xml:space="preserve">Esimerkki 7.4574</w:t>
      </w:r>
    </w:p>
    <w:p>
      <w:r>
        <w:t xml:space="preserve">Nimeä jotain, mitä saattaisit saada elokuvakioskilta popcornin kanssa.</w:t>
      </w:r>
    </w:p>
    <w:p>
      <w:r>
        <w:rPr>
          <w:b/>
        </w:rPr>
        <w:t xml:space="preserve">Tulos</w:t>
      </w:r>
    </w:p>
    <w:p>
      <w:r>
        <w:t xml:space="preserve">Sooda</w:t>
      </w:r>
    </w:p>
    <w:p>
      <w:r>
        <w:rPr>
          <w:b/>
        </w:rPr>
        <w:t xml:space="preserve">Tulos</w:t>
      </w:r>
    </w:p>
    <w:p>
      <w:r>
        <w:t xml:space="preserve">voi</w:t>
      </w:r>
    </w:p>
    <w:p>
      <w:r>
        <w:rPr>
          <w:b/>
        </w:rPr>
        <w:t xml:space="preserve">Esimerkki 7.4575</w:t>
      </w:r>
    </w:p>
    <w:p>
      <w:r>
        <w:t xml:space="preserve">Nimeä elokuva, joka sijoittuu ulkoavaruuteen.</w:t>
      </w:r>
    </w:p>
    <w:p>
      <w:r>
        <w:rPr>
          <w:b/>
        </w:rPr>
        <w:t xml:space="preserve">Tulos</w:t>
      </w:r>
    </w:p>
    <w:p>
      <w:r>
        <w:t xml:space="preserve">starwars</w:t>
      </w:r>
    </w:p>
    <w:p>
      <w:r>
        <w:rPr>
          <w:b/>
        </w:rPr>
        <w:t xml:space="preserve">Tulos</w:t>
      </w:r>
    </w:p>
    <w:p>
      <w:r>
        <w:t xml:space="preserve">Star Trek</w:t>
      </w:r>
    </w:p>
    <w:p>
      <w:r>
        <w:rPr>
          <w:b/>
        </w:rPr>
        <w:t xml:space="preserve">Tulos</w:t>
      </w:r>
    </w:p>
    <w:p>
      <w:r>
        <w:t xml:space="preserve">2001</w:t>
      </w:r>
    </w:p>
    <w:p>
      <w:r>
        <w:rPr>
          <w:b/>
        </w:rPr>
        <w:t xml:space="preserve">Tulos</w:t>
      </w:r>
    </w:p>
    <w:p>
      <w:r>
        <w:t xml:space="preserve">eksyksissä avaruudessa</w:t>
      </w:r>
    </w:p>
    <w:p>
      <w:r>
        <w:rPr>
          <w:b/>
        </w:rPr>
        <w:t xml:space="preserve">Tulos</w:t>
      </w:r>
    </w:p>
    <w:p>
      <w:r>
        <w:t xml:space="preserve">Apollo 13</w:t>
      </w:r>
    </w:p>
    <w:p>
      <w:r>
        <w:rPr>
          <w:b/>
        </w:rPr>
        <w:t xml:space="preserve">Tulos</w:t>
      </w:r>
    </w:p>
    <w:p>
      <w:r>
        <w:t xml:space="preserve">ulkomaalainen</w:t>
      </w:r>
    </w:p>
    <w:p>
      <w:r>
        <w:rPr>
          <w:b/>
        </w:rPr>
        <w:t xml:space="preserve">Esimerkki 7.4576</w:t>
      </w:r>
    </w:p>
    <w:p>
      <w:r>
        <w:t xml:space="preserve">Nimeä jokin asia, jota Yhdysvallat on muiden maiden mielestä liikaa.</w:t>
      </w:r>
    </w:p>
    <w:p>
      <w:r>
        <w:rPr>
          <w:b/>
        </w:rPr>
        <w:t xml:space="preserve">Tulos</w:t>
      </w:r>
    </w:p>
    <w:p>
      <w:r>
        <w:t xml:space="preserve">rahaa</w:t>
      </w:r>
    </w:p>
    <w:p>
      <w:r>
        <w:rPr>
          <w:b/>
        </w:rPr>
        <w:t xml:space="preserve">Tulos</w:t>
      </w:r>
    </w:p>
    <w:p>
      <w:r>
        <w:t xml:space="preserve">vapaus</w:t>
      </w:r>
    </w:p>
    <w:p>
      <w:r>
        <w:rPr>
          <w:b/>
        </w:rPr>
        <w:t xml:space="preserve">Tulos</w:t>
      </w:r>
    </w:p>
    <w:p>
      <w:r>
        <w:t xml:space="preserve">ylimielisyys</w:t>
      </w:r>
    </w:p>
    <w:p>
      <w:r>
        <w:rPr>
          <w:b/>
        </w:rPr>
        <w:t xml:space="preserve">Tulos</w:t>
      </w:r>
    </w:p>
    <w:p>
      <w:r>
        <w:t xml:space="preserve">ylipainoiset ihmiset</w:t>
      </w:r>
    </w:p>
    <w:p>
      <w:r>
        <w:rPr>
          <w:b/>
        </w:rPr>
        <w:t xml:space="preserve">Tulos</w:t>
      </w:r>
    </w:p>
    <w:p>
      <w:r>
        <w:t xml:space="preserve">ruoka</w:t>
      </w:r>
    </w:p>
    <w:p>
      <w:r>
        <w:rPr>
          <w:b/>
        </w:rPr>
        <w:t xml:space="preserve">Tulos</w:t>
      </w:r>
    </w:p>
    <w:p>
      <w:r>
        <w:t xml:space="preserve">aineellinen omaisuus</w:t>
      </w:r>
    </w:p>
    <w:p>
      <w:r>
        <w:rPr>
          <w:b/>
        </w:rPr>
        <w:t xml:space="preserve">Esimerkki 7.4577</w:t>
      </w:r>
    </w:p>
    <w:p>
      <w:r>
        <w:t xml:space="preserve">Nimeä jokin asia, jota voisit pyytää vessahenkilökunnalta...</w:t>
      </w:r>
    </w:p>
    <w:p>
      <w:r>
        <w:rPr>
          <w:b/>
        </w:rPr>
        <w:t xml:space="preserve">Tulos</w:t>
      </w:r>
    </w:p>
    <w:p>
      <w:r>
        <w:t xml:space="preserve">pyyhkeet</w:t>
      </w:r>
    </w:p>
    <w:p>
      <w:r>
        <w:rPr>
          <w:b/>
        </w:rPr>
        <w:t xml:space="preserve">Tulos</w:t>
      </w:r>
    </w:p>
    <w:p>
      <w:r>
        <w:t xml:space="preserve">WC-paperi</w:t>
      </w:r>
    </w:p>
    <w:p>
      <w:r>
        <w:rPr>
          <w:b/>
        </w:rPr>
        <w:t xml:space="preserve">Esimerkki 7.4578</w:t>
      </w:r>
    </w:p>
    <w:p>
      <w:r>
        <w:t xml:space="preserve">Nimeä jokin ulkonäköön liittyvä asia, jonka mies tarkistaa ennen kuin lähestyy viehättävää naista.</w:t>
      </w:r>
    </w:p>
    <w:p>
      <w:r>
        <w:rPr>
          <w:b/>
        </w:rPr>
        <w:t xml:space="preserve">Tulos</w:t>
      </w:r>
    </w:p>
    <w:p>
      <w:r>
        <w:t xml:space="preserve">hänen hiuksensa</w:t>
      </w:r>
    </w:p>
    <w:p>
      <w:r>
        <w:rPr>
          <w:b/>
        </w:rPr>
        <w:t xml:space="preserve">Tulos</w:t>
      </w:r>
    </w:p>
    <w:p>
      <w:r>
        <w:t xml:space="preserve">vaatteet/vetoketju</w:t>
      </w:r>
    </w:p>
    <w:p>
      <w:r>
        <w:rPr>
          <w:b/>
        </w:rPr>
        <w:t xml:space="preserve">Tulos</w:t>
      </w:r>
    </w:p>
    <w:p>
      <w:r>
        <w:t xml:space="preserve">kasvot/parranajo</w:t>
      </w:r>
    </w:p>
    <w:p>
      <w:r>
        <w:rPr>
          <w:b/>
        </w:rPr>
        <w:t xml:space="preserve">Tulos</w:t>
      </w:r>
    </w:p>
    <w:p>
      <w:r>
        <w:t xml:space="preserve">hänen hengityksensä</w:t>
      </w:r>
    </w:p>
    <w:p>
      <w:r>
        <w:rPr>
          <w:b/>
        </w:rPr>
        <w:t xml:space="preserve">Tulos</w:t>
      </w:r>
    </w:p>
    <w:p>
      <w:r>
        <w:t xml:space="preserve">hänen hampaansa</w:t>
      </w:r>
    </w:p>
    <w:p>
      <w:r>
        <w:rPr>
          <w:b/>
        </w:rPr>
        <w:t xml:space="preserve">Esimerkki 7.4579</w:t>
      </w:r>
    </w:p>
    <w:p>
      <w:r>
        <w:t xml:space="preserve">nimeä jokin asia, jossa ihmisten sanotaan "paistattelevan".</w:t>
      </w:r>
    </w:p>
    <w:p>
      <w:r>
        <w:rPr>
          <w:b/>
        </w:rPr>
        <w:t xml:space="preserve">Tulos</w:t>
      </w:r>
    </w:p>
    <w:p>
      <w:r>
        <w:t xml:space="preserve">aurinko</w:t>
      </w:r>
    </w:p>
    <w:p>
      <w:r>
        <w:rPr>
          <w:b/>
        </w:rPr>
        <w:t xml:space="preserve">Tulos</w:t>
      </w:r>
    </w:p>
    <w:p>
      <w:r>
        <w:t xml:space="preserve">niiden kunnia</w:t>
      </w:r>
    </w:p>
    <w:p>
      <w:r>
        <w:rPr>
          <w:b/>
        </w:rPr>
        <w:t xml:space="preserve">Tulos</w:t>
      </w:r>
    </w:p>
    <w:p>
      <w:r>
        <w:t xml:space="preserve">heidän varallisuutensa</w:t>
      </w:r>
    </w:p>
    <w:p>
      <w:r>
        <w:rPr>
          <w:b/>
        </w:rPr>
        <w:t xml:space="preserve">Tulos</w:t>
      </w:r>
    </w:p>
    <w:p>
      <w:r>
        <w:t xml:space="preserve">hehku</w:t>
      </w:r>
    </w:p>
    <w:p>
      <w:r>
        <w:rPr>
          <w:b/>
        </w:rPr>
        <w:t xml:space="preserve">Tulos</w:t>
      </w:r>
    </w:p>
    <w:p>
      <w:r>
        <w:t xml:space="preserve">valokeilassa</w:t>
      </w:r>
    </w:p>
    <w:p>
      <w:r>
        <w:rPr>
          <w:b/>
        </w:rPr>
        <w:t xml:space="preserve">Esimerkki 7.4580</w:t>
      </w:r>
    </w:p>
    <w:p>
      <w:r>
        <w:t xml:space="preserve">nimeä merkki siitä, että kaksi ihmistä on rakastunut.</w:t>
      </w:r>
    </w:p>
    <w:p>
      <w:r>
        <w:rPr>
          <w:b/>
        </w:rPr>
        <w:t xml:space="preserve">Tulos</w:t>
      </w:r>
    </w:p>
    <w:p>
      <w:r>
        <w:t xml:space="preserve">suutelu</w:t>
      </w:r>
    </w:p>
    <w:p>
      <w:r>
        <w:rPr>
          <w:b/>
        </w:rPr>
        <w:t xml:space="preserve">Tulos</w:t>
      </w:r>
    </w:p>
    <w:p>
      <w:r>
        <w:t xml:space="preserve">kädestä pitäen</w:t>
      </w:r>
    </w:p>
    <w:p>
      <w:r>
        <w:rPr>
          <w:b/>
        </w:rPr>
        <w:t xml:space="preserve">Tulos</w:t>
      </w:r>
    </w:p>
    <w:p>
      <w:r>
        <w:t xml:space="preserve">naimisissa</w:t>
      </w:r>
    </w:p>
    <w:p>
      <w:r>
        <w:rPr>
          <w:b/>
        </w:rPr>
        <w:t xml:space="preserve">Tulos</w:t>
      </w:r>
    </w:p>
    <w:p>
      <w:r>
        <w:t xml:space="preserve">hymyilevä</w:t>
      </w:r>
    </w:p>
    <w:p>
      <w:r>
        <w:rPr>
          <w:b/>
        </w:rPr>
        <w:t xml:space="preserve">Tulos</w:t>
      </w:r>
    </w:p>
    <w:p>
      <w:r>
        <w:t xml:space="preserve">aina yhdessä</w:t>
      </w:r>
    </w:p>
    <w:p>
      <w:r>
        <w:rPr>
          <w:b/>
        </w:rPr>
        <w:t xml:space="preserve">Esimerkki 7.4581</w:t>
      </w:r>
    </w:p>
    <w:p>
      <w:r>
        <w:t xml:space="preserve">Nimeä tv-eläin, jonka toivoisit saavasi lemmikiksi.</w:t>
      </w:r>
    </w:p>
    <w:p>
      <w:r>
        <w:rPr>
          <w:b/>
        </w:rPr>
        <w:t xml:space="preserve">Tulos</w:t>
      </w:r>
    </w:p>
    <w:p>
      <w:r>
        <w:t xml:space="preserve">lassie</w:t>
      </w:r>
    </w:p>
    <w:p>
      <w:r>
        <w:rPr>
          <w:b/>
        </w:rPr>
        <w:t xml:space="preserve">Tulos</w:t>
      </w:r>
    </w:p>
    <w:p>
      <w:r>
        <w:t xml:space="preserve">Garfield</w:t>
      </w:r>
    </w:p>
    <w:p>
      <w:r>
        <w:rPr>
          <w:b/>
        </w:rPr>
        <w:t xml:space="preserve">Tulos</w:t>
      </w:r>
    </w:p>
    <w:p>
      <w:r>
        <w:t xml:space="preserve">flipper</w:t>
      </w:r>
    </w:p>
    <w:p>
      <w:r>
        <w:rPr>
          <w:b/>
        </w:rPr>
        <w:t xml:space="preserve">Tulos</w:t>
      </w:r>
    </w:p>
    <w:p>
      <w:r>
        <w:t xml:space="preserve">benji</w:t>
      </w:r>
    </w:p>
    <w:p>
      <w:r>
        <w:rPr>
          <w:b/>
        </w:rPr>
        <w:t xml:space="preserve">Tulos</w:t>
      </w:r>
    </w:p>
    <w:p>
      <w:r>
        <w:t xml:space="preserve">Mr. Ed</w:t>
      </w:r>
    </w:p>
    <w:p>
      <w:r>
        <w:rPr>
          <w:b/>
        </w:rPr>
        <w:t xml:space="preserve">Esimerkki 7.4582</w:t>
      </w:r>
    </w:p>
    <w:p>
      <w:r>
        <w:t xml:space="preserve">Nimeä maa, jossa on merenkulkijoiden historiaa.</w:t>
      </w:r>
    </w:p>
    <w:p>
      <w:r>
        <w:rPr>
          <w:b/>
        </w:rPr>
        <w:t xml:space="preserve">Tulos</w:t>
      </w:r>
    </w:p>
    <w:p>
      <w:r>
        <w:t xml:space="preserve">Norja</w:t>
      </w:r>
    </w:p>
    <w:p>
      <w:r>
        <w:rPr>
          <w:b/>
        </w:rPr>
        <w:t xml:space="preserve">Tulos</w:t>
      </w:r>
    </w:p>
    <w:p>
      <w:r>
        <w:t xml:space="preserve">Englanti</w:t>
      </w:r>
    </w:p>
    <w:p>
      <w:r>
        <w:rPr>
          <w:b/>
        </w:rPr>
        <w:t xml:space="preserve">Tulos</w:t>
      </w:r>
    </w:p>
    <w:p>
      <w:r>
        <w:t xml:space="preserve">Espanja</w:t>
      </w:r>
    </w:p>
    <w:p>
      <w:r>
        <w:rPr>
          <w:b/>
        </w:rPr>
        <w:t xml:space="preserve">Tulos</w:t>
      </w:r>
    </w:p>
    <w:p>
      <w:r>
        <w:t xml:space="preserve">Portugali</w:t>
      </w:r>
    </w:p>
    <w:p>
      <w:r>
        <w:rPr>
          <w:b/>
        </w:rPr>
        <w:t xml:space="preserve">Tulos</w:t>
      </w:r>
    </w:p>
    <w:p>
      <w:r>
        <w:t xml:space="preserve">Kreikka</w:t>
      </w:r>
    </w:p>
    <w:p>
      <w:r>
        <w:rPr>
          <w:b/>
        </w:rPr>
        <w:t xml:space="preserve">Tulos</w:t>
      </w:r>
    </w:p>
    <w:p>
      <w:r>
        <w:t xml:space="preserve">usa</w:t>
      </w:r>
    </w:p>
    <w:p>
      <w:r>
        <w:rPr>
          <w:b/>
        </w:rPr>
        <w:t xml:space="preserve">Esimerkki 7.4583</w:t>
      </w:r>
    </w:p>
    <w:p>
      <w:r>
        <w:t xml:space="preserve">mainitse jokin tietty viihdemuoto, joka maksaa mielestäsi liikaa.</w:t>
      </w:r>
    </w:p>
    <w:p>
      <w:r>
        <w:rPr>
          <w:b/>
        </w:rPr>
        <w:t xml:space="preserve">Tulos</w:t>
      </w:r>
    </w:p>
    <w:p>
      <w:r>
        <w:t xml:space="preserve">elokuvat</w:t>
      </w:r>
    </w:p>
    <w:p>
      <w:r>
        <w:rPr>
          <w:b/>
        </w:rPr>
        <w:t xml:space="preserve">Tulos</w:t>
      </w:r>
    </w:p>
    <w:p>
      <w:r>
        <w:t xml:space="preserve">konsertti</w:t>
      </w:r>
    </w:p>
    <w:p>
      <w:r>
        <w:rPr>
          <w:b/>
        </w:rPr>
        <w:t xml:space="preserve">Tulos</w:t>
      </w:r>
    </w:p>
    <w:p>
      <w:r>
        <w:t xml:space="preserve">urheilutapahtuma</w:t>
      </w:r>
    </w:p>
    <w:p>
      <w:r>
        <w:rPr>
          <w:b/>
        </w:rPr>
        <w:t xml:space="preserve">Tulos</w:t>
      </w:r>
    </w:p>
    <w:p>
      <w:r>
        <w:t xml:space="preserve">teatteri/ooppera</w:t>
      </w:r>
    </w:p>
    <w:p>
      <w:r>
        <w:rPr>
          <w:b/>
        </w:rPr>
        <w:t xml:space="preserve">Tulos</w:t>
      </w:r>
    </w:p>
    <w:p>
      <w:r>
        <w:t xml:space="preserve">huvipuisto</w:t>
      </w:r>
    </w:p>
    <w:p>
      <w:r>
        <w:rPr>
          <w:b/>
        </w:rPr>
        <w:t xml:space="preserve">Esimerkki 7.4584</w:t>
      </w:r>
    </w:p>
    <w:p>
      <w:r>
        <w:t xml:space="preserve">Nimeä jotain, jonka näet joulukortin kannessa.</w:t>
      </w:r>
    </w:p>
    <w:p>
      <w:r>
        <w:rPr>
          <w:b/>
        </w:rPr>
        <w:t xml:space="preserve">Tulos</w:t>
      </w:r>
    </w:p>
    <w:p>
      <w:r>
        <w:t xml:space="preserve">joulukuusi</w:t>
      </w:r>
    </w:p>
    <w:p>
      <w:r>
        <w:rPr>
          <w:b/>
        </w:rPr>
        <w:t xml:space="preserve">Tulos</w:t>
      </w:r>
    </w:p>
    <w:p>
      <w:r>
        <w:t xml:space="preserve">joulupukki</w:t>
      </w:r>
    </w:p>
    <w:p>
      <w:r>
        <w:rPr>
          <w:b/>
        </w:rPr>
        <w:t xml:space="preserve">Tulos</w:t>
      </w:r>
    </w:p>
    <w:p>
      <w:r>
        <w:t xml:space="preserve">joulutervehdys</w:t>
      </w:r>
    </w:p>
    <w:p>
      <w:r>
        <w:rPr>
          <w:b/>
        </w:rPr>
        <w:t xml:space="preserve">Tulos</w:t>
      </w:r>
    </w:p>
    <w:p>
      <w:r>
        <w:t xml:space="preserve">lumi/lumimies</w:t>
      </w:r>
    </w:p>
    <w:p>
      <w:r>
        <w:rPr>
          <w:b/>
        </w:rPr>
        <w:t xml:space="preserve">Tulos</w:t>
      </w:r>
    </w:p>
    <w:p>
      <w:r>
        <w:t xml:space="preserve">enkelit</w:t>
      </w:r>
    </w:p>
    <w:p>
      <w:r>
        <w:rPr>
          <w:b/>
        </w:rPr>
        <w:t xml:space="preserve">Tulos</w:t>
      </w:r>
    </w:p>
    <w:p>
      <w:r>
        <w:t xml:space="preserve">syntymä/jesus</w:t>
      </w:r>
    </w:p>
    <w:p>
      <w:r>
        <w:rPr>
          <w:b/>
        </w:rPr>
        <w:t xml:space="preserve">Tulos</w:t>
      </w:r>
    </w:p>
    <w:p>
      <w:r>
        <w:t xml:space="preserve">poro</w:t>
      </w:r>
    </w:p>
    <w:p>
      <w:r>
        <w:rPr>
          <w:b/>
        </w:rPr>
        <w:t xml:space="preserve">Esimerkki 7.4585</w:t>
      </w:r>
    </w:p>
    <w:p>
      <w:r>
        <w:t xml:space="preserve">Nimeä ammatti, jonka jäsenten pitäisi olla hyvin puhtaita.</w:t>
      </w:r>
    </w:p>
    <w:p>
      <w:r>
        <w:rPr>
          <w:b/>
        </w:rPr>
        <w:t xml:space="preserve">Tulos</w:t>
      </w:r>
    </w:p>
    <w:p>
      <w:r>
        <w:t xml:space="preserve">lääkäri</w:t>
      </w:r>
    </w:p>
    <w:p>
      <w:r>
        <w:rPr>
          <w:b/>
        </w:rPr>
        <w:t xml:space="preserve">Tulos</w:t>
      </w:r>
    </w:p>
    <w:p>
      <w:r>
        <w:t xml:space="preserve">sairaanhoitaja</w:t>
      </w:r>
    </w:p>
    <w:p>
      <w:r>
        <w:rPr>
          <w:b/>
        </w:rPr>
        <w:t xml:space="preserve">Tulos</w:t>
      </w:r>
    </w:p>
    <w:p>
      <w:r>
        <w:t xml:space="preserve">kokki</w:t>
      </w:r>
    </w:p>
    <w:p>
      <w:r>
        <w:rPr>
          <w:b/>
        </w:rPr>
        <w:t xml:space="preserve">Tulos</w:t>
      </w:r>
    </w:p>
    <w:p>
      <w:r>
        <w:t xml:space="preserve">talonmies</w:t>
      </w:r>
    </w:p>
    <w:p>
      <w:r>
        <w:rPr>
          <w:b/>
        </w:rPr>
        <w:t xml:space="preserve">Tulos</w:t>
      </w:r>
    </w:p>
    <w:p>
      <w:r>
        <w:t xml:space="preserve">poliisi</w:t>
      </w:r>
    </w:p>
    <w:p>
      <w:r>
        <w:rPr>
          <w:b/>
        </w:rPr>
        <w:t xml:space="preserve">Esimerkki 7.4586</w:t>
      </w:r>
    </w:p>
    <w:p>
      <w:r>
        <w:t xml:space="preserve">nimeä kuuluisa naispuolinen poptähti.</w:t>
      </w:r>
    </w:p>
    <w:p>
      <w:r>
        <w:rPr>
          <w:b/>
        </w:rPr>
        <w:t xml:space="preserve">Tulos</w:t>
      </w:r>
    </w:p>
    <w:p>
      <w:r>
        <w:t xml:space="preserve">britney spears</w:t>
      </w:r>
    </w:p>
    <w:p>
      <w:r>
        <w:rPr>
          <w:b/>
        </w:rPr>
        <w:t xml:space="preserve">Tulos</w:t>
      </w:r>
    </w:p>
    <w:p>
      <w:r>
        <w:t xml:space="preserve">madonna</w:t>
      </w:r>
    </w:p>
    <w:p>
      <w:r>
        <w:rPr>
          <w:b/>
        </w:rPr>
        <w:t xml:space="preserve">Tulos</w:t>
      </w:r>
    </w:p>
    <w:p>
      <w:r>
        <w:t xml:space="preserve">miley cyrus</w:t>
      </w:r>
    </w:p>
    <w:p>
      <w:r>
        <w:rPr>
          <w:b/>
        </w:rPr>
        <w:t xml:space="preserve">Tulos</w:t>
      </w:r>
    </w:p>
    <w:p>
      <w:r>
        <w:t xml:space="preserve">beyonce</w:t>
      </w:r>
    </w:p>
    <w:p>
      <w:r>
        <w:rPr>
          <w:b/>
        </w:rPr>
        <w:t xml:space="preserve">Tulos</w:t>
      </w:r>
    </w:p>
    <w:p>
      <w:r>
        <w:t xml:space="preserve">Lady Gaga</w:t>
      </w:r>
    </w:p>
    <w:p>
      <w:r>
        <w:rPr>
          <w:b/>
        </w:rPr>
        <w:t xml:space="preserve">Tulos</w:t>
      </w:r>
    </w:p>
    <w:p>
      <w:r>
        <w:t xml:space="preserve">Katy Perry</w:t>
      </w:r>
    </w:p>
    <w:p>
      <w:r>
        <w:rPr>
          <w:b/>
        </w:rPr>
        <w:t xml:space="preserve">Esimerkki 7.4587</w:t>
      </w:r>
    </w:p>
    <w:p>
      <w:r>
        <w:t xml:space="preserve">Kerro yksi asia, jonka vanhemmat toivovat vastasyntyneiden vauvojensa osaavan tehdä heti.</w:t>
      </w:r>
    </w:p>
    <w:p>
      <w:r>
        <w:rPr>
          <w:b/>
        </w:rPr>
        <w:t xml:space="preserve">Tulos</w:t>
      </w:r>
    </w:p>
    <w:p>
      <w:r>
        <w:t xml:space="preserve">puhu</w:t>
      </w:r>
    </w:p>
    <w:p>
      <w:r>
        <w:rPr>
          <w:b/>
        </w:rPr>
        <w:t xml:space="preserve">Tulos</w:t>
      </w:r>
    </w:p>
    <w:p>
      <w:r>
        <w:t xml:space="preserve">käyttää kylpyhuonetta</w:t>
      </w:r>
    </w:p>
    <w:p>
      <w:r>
        <w:rPr>
          <w:b/>
        </w:rPr>
        <w:t xml:space="preserve">Tulos</w:t>
      </w:r>
    </w:p>
    <w:p>
      <w:r>
        <w:t xml:space="preserve">nukkua läpi yön</w:t>
      </w:r>
    </w:p>
    <w:p>
      <w:r>
        <w:rPr>
          <w:b/>
        </w:rPr>
        <w:t xml:space="preserve">Tulos</w:t>
      </w:r>
    </w:p>
    <w:p>
      <w:r>
        <w:t xml:space="preserve">kävellä</w:t>
      </w:r>
    </w:p>
    <w:p>
      <w:r>
        <w:rPr>
          <w:b/>
        </w:rPr>
        <w:t xml:space="preserve">Tulos</w:t>
      </w:r>
    </w:p>
    <w:p>
      <w:r>
        <w:t xml:space="preserve">juomapullo</w:t>
      </w:r>
    </w:p>
    <w:p>
      <w:r>
        <w:rPr>
          <w:b/>
        </w:rPr>
        <w:t xml:space="preserve">Esimerkki 7.4588</w:t>
      </w:r>
    </w:p>
    <w:p>
      <w:r>
        <w:t xml:space="preserve">Nimeä jotain, mitä ihmiset tekevät heti syömisen jälkeen.</w:t>
      </w:r>
    </w:p>
    <w:p>
      <w:r>
        <w:rPr>
          <w:b/>
        </w:rPr>
        <w:t xml:space="preserve">Tulos</w:t>
      </w:r>
    </w:p>
    <w:p>
      <w:r>
        <w:t xml:space="preserve">rentoutua</w:t>
      </w:r>
    </w:p>
    <w:p>
      <w:r>
        <w:rPr>
          <w:b/>
        </w:rPr>
        <w:t xml:space="preserve">Tulos</w:t>
      </w:r>
    </w:p>
    <w:p>
      <w:r>
        <w:t xml:space="preserve">röyhtäily</w:t>
      </w:r>
    </w:p>
    <w:p>
      <w:r>
        <w:rPr>
          <w:b/>
        </w:rPr>
        <w:t xml:space="preserve">Tulos</w:t>
      </w:r>
    </w:p>
    <w:p>
      <w:r>
        <w:t xml:space="preserve">harjaa hampaat</w:t>
      </w:r>
    </w:p>
    <w:p>
      <w:r>
        <w:rPr>
          <w:b/>
        </w:rPr>
        <w:t xml:space="preserve">Tulos</w:t>
      </w:r>
    </w:p>
    <w:p>
      <w:r>
        <w:t xml:space="preserve">astiat</w:t>
      </w:r>
    </w:p>
    <w:p>
      <w:r>
        <w:rPr>
          <w:b/>
        </w:rPr>
        <w:t xml:space="preserve">Tulos</w:t>
      </w:r>
    </w:p>
    <w:p>
      <w:r>
        <w:t xml:space="preserve">käyttää kylpyhuonetta</w:t>
      </w:r>
    </w:p>
    <w:p>
      <w:r>
        <w:rPr>
          <w:b/>
        </w:rPr>
        <w:t xml:space="preserve">Tulos</w:t>
      </w:r>
    </w:p>
    <w:p>
      <w:r>
        <w:t xml:space="preserve">löysää vyötä</w:t>
      </w:r>
    </w:p>
    <w:p>
      <w:r>
        <w:rPr>
          <w:b/>
        </w:rPr>
        <w:t xml:space="preserve">Esimerkki 7.4589</w:t>
      </w:r>
    </w:p>
    <w:p>
      <w:r>
        <w:t xml:space="preserve">nimeä jokin asia, jonka lapsi oppii hitaasti tekemään.</w:t>
      </w:r>
    </w:p>
    <w:p>
      <w:r>
        <w:rPr>
          <w:b/>
        </w:rPr>
        <w:t xml:space="preserve">Tulos</w:t>
      </w:r>
    </w:p>
    <w:p>
      <w:r>
        <w:t xml:space="preserve">kävellä</w:t>
      </w:r>
    </w:p>
    <w:p>
      <w:r>
        <w:rPr>
          <w:b/>
        </w:rPr>
        <w:t xml:space="preserve">Tulos</w:t>
      </w:r>
    </w:p>
    <w:p>
      <w:r>
        <w:t xml:space="preserve">lue</w:t>
      </w:r>
    </w:p>
    <w:p>
      <w:r>
        <w:rPr>
          <w:b/>
        </w:rPr>
        <w:t xml:space="preserve">Tulos</w:t>
      </w:r>
    </w:p>
    <w:p>
      <w:r>
        <w:t xml:space="preserve">puhu</w:t>
      </w:r>
    </w:p>
    <w:p>
      <w:r>
        <w:rPr>
          <w:b/>
        </w:rPr>
        <w:t xml:space="preserve">Tulos</w:t>
      </w:r>
    </w:p>
    <w:p>
      <w:r>
        <w:t xml:space="preserve">sitoa kenkänsä</w:t>
      </w:r>
    </w:p>
    <w:p>
      <w:r>
        <w:rPr>
          <w:b/>
        </w:rPr>
        <w:t xml:space="preserve">Tulos</w:t>
      </w:r>
    </w:p>
    <w:p>
      <w:r>
        <w:t xml:space="preserve">kirjoittaa</w:t>
      </w:r>
    </w:p>
    <w:p>
      <w:r>
        <w:rPr>
          <w:b/>
        </w:rPr>
        <w:t xml:space="preserve">Esimerkki 7.4590</w:t>
      </w:r>
    </w:p>
    <w:p>
      <w:r>
        <w:t xml:space="preserve">Nimeä jokin asia, jota et haluaisi voittaa palkintona peliohjelmassa.</w:t>
      </w:r>
    </w:p>
    <w:p>
      <w:r>
        <w:rPr>
          <w:b/>
        </w:rPr>
        <w:t xml:space="preserve">Tulos</w:t>
      </w:r>
    </w:p>
    <w:p>
      <w:r>
        <w:t xml:space="preserve">lemmikit</w:t>
      </w:r>
    </w:p>
    <w:p>
      <w:r>
        <w:rPr>
          <w:b/>
        </w:rPr>
        <w:t xml:space="preserve">Tulos</w:t>
      </w:r>
    </w:p>
    <w:p>
      <w:r>
        <w:t xml:space="preserve">koiranruoka</w:t>
      </w:r>
    </w:p>
    <w:p>
      <w:r>
        <w:rPr>
          <w:b/>
        </w:rPr>
        <w:t xml:space="preserve">Tulos</w:t>
      </w:r>
    </w:p>
    <w:p>
      <w:r>
        <w:t xml:space="preserve">karkkia</w:t>
      </w:r>
    </w:p>
    <w:p>
      <w:r>
        <w:rPr>
          <w:b/>
        </w:rPr>
        <w:t xml:space="preserve">Tulos</w:t>
      </w:r>
    </w:p>
    <w:p>
      <w:r>
        <w:t xml:space="preserve">lahjakortit</w:t>
      </w:r>
    </w:p>
    <w:p>
      <w:r>
        <w:rPr>
          <w:b/>
        </w:rPr>
        <w:t xml:space="preserve">Esimerkki 7.4591</w:t>
      </w:r>
    </w:p>
    <w:p>
      <w:r>
        <w:t xml:space="preserve">Nimeä jokin asia, joka saattaa olla vastoin julkisen uima-altaan sääntöjä.</w:t>
      </w:r>
    </w:p>
    <w:p>
      <w:r>
        <w:rPr>
          <w:b/>
        </w:rPr>
        <w:t xml:space="preserve">Tulos</w:t>
      </w:r>
    </w:p>
    <w:p>
      <w:r>
        <w:t xml:space="preserve">käynnissä</w:t>
      </w:r>
    </w:p>
    <w:p>
      <w:r>
        <w:rPr>
          <w:b/>
        </w:rPr>
        <w:t xml:space="preserve">Tulos</w:t>
      </w:r>
    </w:p>
    <w:p>
      <w:r>
        <w:t xml:space="preserve">sukellus</w:t>
      </w:r>
    </w:p>
    <w:p>
      <w:r>
        <w:rPr>
          <w:b/>
        </w:rPr>
        <w:t xml:space="preserve">Tulos</w:t>
      </w:r>
    </w:p>
    <w:p>
      <w:r>
        <w:t xml:space="preserve">pissaa</w:t>
      </w:r>
    </w:p>
    <w:p>
      <w:r>
        <w:rPr>
          <w:b/>
        </w:rPr>
        <w:t xml:space="preserve">Tulos</w:t>
      </w:r>
    </w:p>
    <w:p>
      <w:r>
        <w:t xml:space="preserve">olla alasti</w:t>
      </w:r>
    </w:p>
    <w:p>
      <w:r>
        <w:rPr>
          <w:b/>
        </w:rPr>
        <w:t xml:space="preserve">Tulos</w:t>
      </w:r>
    </w:p>
    <w:p>
      <w:r>
        <w:t xml:space="preserve">hevosen leikkiä</w:t>
      </w:r>
    </w:p>
    <w:p>
      <w:r>
        <w:rPr>
          <w:b/>
        </w:rPr>
        <w:t xml:space="preserve">Tulos</w:t>
      </w:r>
    </w:p>
    <w:p>
      <w:r>
        <w:t xml:space="preserve">juominen</w:t>
      </w:r>
    </w:p>
    <w:p>
      <w:r>
        <w:rPr>
          <w:b/>
        </w:rPr>
        <w:t xml:space="preserve">Esimerkki 7.4592</w:t>
      </w:r>
    </w:p>
    <w:p>
      <w:r>
        <w:t xml:space="preserve">Nimeä olympialaji, jossa on tuomari.</w:t>
      </w:r>
    </w:p>
    <w:p>
      <w:r>
        <w:rPr>
          <w:b/>
        </w:rPr>
        <w:t xml:space="preserve">Tulos</w:t>
      </w:r>
    </w:p>
    <w:p>
      <w:r>
        <w:t xml:space="preserve">luistelu</w:t>
      </w:r>
    </w:p>
    <w:p>
      <w:r>
        <w:rPr>
          <w:b/>
        </w:rPr>
        <w:t xml:space="preserve">Tulos</w:t>
      </w:r>
    </w:p>
    <w:p>
      <w:r>
        <w:t xml:space="preserve">voimistelu</w:t>
      </w:r>
    </w:p>
    <w:p>
      <w:r>
        <w:rPr>
          <w:b/>
        </w:rPr>
        <w:t xml:space="preserve">Tulos</w:t>
      </w:r>
    </w:p>
    <w:p>
      <w:r>
        <w:t xml:space="preserve">uinti</w:t>
      </w:r>
    </w:p>
    <w:p>
      <w:r>
        <w:rPr>
          <w:b/>
        </w:rPr>
        <w:t xml:space="preserve">Tulos</w:t>
      </w:r>
    </w:p>
    <w:p>
      <w:r>
        <w:t xml:space="preserve">sukellus</w:t>
      </w:r>
    </w:p>
    <w:p>
      <w:r>
        <w:rPr>
          <w:b/>
        </w:rPr>
        <w:t xml:space="preserve">Tulos</w:t>
      </w:r>
    </w:p>
    <w:p>
      <w:r>
        <w:t xml:space="preserve">nyrkkeily</w:t>
      </w:r>
    </w:p>
    <w:p>
      <w:r>
        <w:rPr>
          <w:b/>
        </w:rPr>
        <w:t xml:space="preserve">Tulos</w:t>
      </w:r>
    </w:p>
    <w:p>
      <w:r>
        <w:t xml:space="preserve">hiihto</w:t>
      </w:r>
    </w:p>
    <w:p>
      <w:r>
        <w:rPr>
          <w:b/>
        </w:rPr>
        <w:t xml:space="preserve">Tulos</w:t>
      </w:r>
    </w:p>
    <w:p>
      <w:r>
        <w:t xml:space="preserve">tennis</w:t>
      </w:r>
    </w:p>
    <w:p>
      <w:r>
        <w:rPr>
          <w:b/>
        </w:rPr>
        <w:t xml:space="preserve">Esimerkki 7.4593</w:t>
      </w:r>
    </w:p>
    <w:p>
      <w:r>
        <w:t xml:space="preserve">Nimeä huono tapa, jonka lapset omaksuvat vanhemmilta sisaruksiltaan.</w:t>
      </w:r>
    </w:p>
    <w:p>
      <w:r>
        <w:rPr>
          <w:b/>
        </w:rPr>
        <w:t xml:space="preserve">Tulos</w:t>
      </w:r>
    </w:p>
    <w:p>
      <w:r>
        <w:t xml:space="preserve">kiroilu</w:t>
      </w:r>
    </w:p>
    <w:p>
      <w:r>
        <w:rPr>
          <w:b/>
        </w:rPr>
        <w:t xml:space="preserve">Tulos</w:t>
      </w:r>
    </w:p>
    <w:p>
      <w:r>
        <w:t xml:space="preserve">tupakointi savuke</w:t>
      </w:r>
    </w:p>
    <w:p>
      <w:r>
        <w:rPr>
          <w:b/>
        </w:rPr>
        <w:t xml:space="preserve">Tulos</w:t>
      </w:r>
    </w:p>
    <w:p>
      <w:r>
        <w:t xml:space="preserve">taistelut</w:t>
      </w:r>
    </w:p>
    <w:p>
      <w:r>
        <w:rPr>
          <w:b/>
        </w:rPr>
        <w:t xml:space="preserve">Tulos</w:t>
      </w:r>
    </w:p>
    <w:p>
      <w:r>
        <w:t xml:space="preserve">Vastapuhe</w:t>
      </w:r>
    </w:p>
    <w:p>
      <w:r>
        <w:rPr>
          <w:b/>
        </w:rPr>
        <w:t xml:space="preserve">Tulos</w:t>
      </w:r>
    </w:p>
    <w:p>
      <w:r>
        <w:t xml:space="preserve">huono asenne</w:t>
      </w:r>
    </w:p>
    <w:p>
      <w:r>
        <w:rPr>
          <w:b/>
        </w:rPr>
        <w:t xml:space="preserve">Tulos</w:t>
      </w:r>
    </w:p>
    <w:p>
      <w:r>
        <w:t xml:space="preserve">valehtelu</w:t>
      </w:r>
    </w:p>
    <w:p>
      <w:r>
        <w:rPr>
          <w:b/>
        </w:rPr>
        <w:t xml:space="preserve">Esimerkki 7.4594</w:t>
      </w:r>
    </w:p>
    <w:p>
      <w:r>
        <w:t xml:space="preserve">Mainitse tärkeä tapahtuma, johon menisit, vaikka olisit sairas.</w:t>
      </w:r>
    </w:p>
    <w:p>
      <w:r>
        <w:rPr>
          <w:b/>
        </w:rPr>
        <w:t xml:space="preserve">Tulos</w:t>
      </w:r>
    </w:p>
    <w:p>
      <w:r>
        <w:t xml:space="preserve">häät</w:t>
      </w:r>
    </w:p>
    <w:p>
      <w:r>
        <w:rPr>
          <w:b/>
        </w:rPr>
        <w:t xml:space="preserve">Tulos</w:t>
      </w:r>
    </w:p>
    <w:p>
      <w:r>
        <w:t xml:space="preserve">jumalanpalvelus</w:t>
      </w:r>
    </w:p>
    <w:p>
      <w:r>
        <w:rPr>
          <w:b/>
        </w:rPr>
        <w:t xml:space="preserve">Tulos</w:t>
      </w:r>
    </w:p>
    <w:p>
      <w:r>
        <w:t xml:space="preserve">hautajaiset</w:t>
      </w:r>
    </w:p>
    <w:p>
      <w:r>
        <w:rPr>
          <w:b/>
        </w:rPr>
        <w:t xml:space="preserve">Tulos</w:t>
      </w:r>
    </w:p>
    <w:p>
      <w:r>
        <w:t xml:space="preserve">valmistuminen</w:t>
      </w:r>
    </w:p>
    <w:p>
      <w:r>
        <w:rPr>
          <w:b/>
        </w:rPr>
        <w:t xml:space="preserve">Tulos</w:t>
      </w:r>
    </w:p>
    <w:p>
      <w:r>
        <w:t xml:space="preserve">konsertti</w:t>
      </w:r>
    </w:p>
    <w:p>
      <w:r>
        <w:rPr>
          <w:b/>
        </w:rPr>
        <w:t xml:space="preserve">Tulos</w:t>
      </w:r>
    </w:p>
    <w:p>
      <w:r>
        <w:t xml:space="preserve">urheilutapahtuma</w:t>
      </w:r>
    </w:p>
    <w:p>
      <w:r>
        <w:rPr>
          <w:b/>
        </w:rPr>
        <w:t xml:space="preserve">Esimerkki 7.4595</w:t>
      </w:r>
    </w:p>
    <w:p>
      <w:r>
        <w:t xml:space="preserve">nimeä kallis naudanlihapala.</w:t>
      </w:r>
    </w:p>
    <w:p>
      <w:r>
        <w:rPr>
          <w:b/>
        </w:rPr>
        <w:t xml:space="preserve">Tulos</w:t>
      </w:r>
    </w:p>
    <w:p>
      <w:r>
        <w:t xml:space="preserve">filee mignon</w:t>
      </w:r>
    </w:p>
    <w:p>
      <w:r>
        <w:rPr>
          <w:b/>
        </w:rPr>
        <w:t xml:space="preserve">Tulos</w:t>
      </w:r>
    </w:p>
    <w:p>
      <w:r>
        <w:t xml:space="preserve">raakakylkeä</w:t>
      </w:r>
    </w:p>
    <w:p>
      <w:r>
        <w:rPr>
          <w:b/>
        </w:rPr>
        <w:t xml:space="preserve">Tulos</w:t>
      </w:r>
    </w:p>
    <w:p>
      <w:r>
        <w:t xml:space="preserve">ulkofilee</w:t>
      </w:r>
    </w:p>
    <w:p>
      <w:r>
        <w:rPr>
          <w:b/>
        </w:rPr>
        <w:t xml:space="preserve">Tulos</w:t>
      </w:r>
    </w:p>
    <w:p>
      <w:r>
        <w:t xml:space="preserve">t-bone</w:t>
      </w:r>
    </w:p>
    <w:p>
      <w:r>
        <w:rPr>
          <w:b/>
        </w:rPr>
        <w:t xml:space="preserve">Tulos</w:t>
      </w:r>
    </w:p>
    <w:p>
      <w:r>
        <w:t xml:space="preserve">sisäfilee</w:t>
      </w:r>
    </w:p>
    <w:p>
      <w:r>
        <w:rPr>
          <w:b/>
        </w:rPr>
        <w:t xml:space="preserve">Tulos</w:t>
      </w:r>
    </w:p>
    <w:p>
      <w:r>
        <w:t xml:space="preserve">rib eye</w:t>
      </w:r>
    </w:p>
    <w:p>
      <w:r>
        <w:rPr>
          <w:b/>
        </w:rPr>
        <w:t xml:space="preserve">Esimerkki 7.4596</w:t>
      </w:r>
    </w:p>
    <w:p>
      <w:r>
        <w:t xml:space="preserve">Kerro yksi tapa, jolla voit kertoa, että hedelmä on pilaantunut.</w:t>
      </w:r>
    </w:p>
    <w:p>
      <w:r>
        <w:rPr>
          <w:b/>
        </w:rPr>
        <w:t xml:space="preserve">Tulos</w:t>
      </w:r>
    </w:p>
    <w:p>
      <w:r>
        <w:t xml:space="preserve">väri</w:t>
      </w:r>
    </w:p>
    <w:p>
      <w:r>
        <w:rPr>
          <w:b/>
        </w:rPr>
        <w:t xml:space="preserve">Tulos</w:t>
      </w:r>
    </w:p>
    <w:p>
      <w:r>
        <w:t xml:space="preserve">mushy</w:t>
      </w:r>
    </w:p>
    <w:p>
      <w:r>
        <w:rPr>
          <w:b/>
        </w:rPr>
        <w:t xml:space="preserve">Tulos</w:t>
      </w:r>
    </w:p>
    <w:p>
      <w:r>
        <w:t xml:space="preserve">haisee</w:t>
      </w:r>
    </w:p>
    <w:p>
      <w:r>
        <w:rPr>
          <w:b/>
        </w:rPr>
        <w:t xml:space="preserve">Tulos</w:t>
      </w:r>
    </w:p>
    <w:p>
      <w:r>
        <w:t xml:space="preserve">shrivated</w:t>
      </w:r>
    </w:p>
    <w:p>
      <w:r>
        <w:rPr>
          <w:b/>
        </w:rPr>
        <w:t xml:space="preserve">Tulos</w:t>
      </w:r>
    </w:p>
    <w:p>
      <w:r>
        <w:t xml:space="preserve">homeinen</w:t>
      </w:r>
    </w:p>
    <w:p>
      <w:r>
        <w:rPr>
          <w:b/>
        </w:rPr>
        <w:t xml:space="preserve">Esimerkki 7.4597</w:t>
      </w:r>
    </w:p>
    <w:p>
      <w:r>
        <w:t xml:space="preserve">nimeä jotain, jonka lapsi voisi piirtää makuuhuoneensa seinälle.</w:t>
      </w:r>
    </w:p>
    <w:p>
      <w:r>
        <w:rPr>
          <w:b/>
        </w:rPr>
        <w:t xml:space="preserve">Tulos</w:t>
      </w:r>
    </w:p>
    <w:p>
      <w:r>
        <w:t xml:space="preserve">ihmiset</w:t>
      </w:r>
    </w:p>
    <w:p>
      <w:r>
        <w:rPr>
          <w:b/>
        </w:rPr>
        <w:t xml:space="preserve">Tulos</w:t>
      </w:r>
    </w:p>
    <w:p>
      <w:r>
        <w:t xml:space="preserve">nimet</w:t>
      </w:r>
    </w:p>
    <w:p>
      <w:r>
        <w:rPr>
          <w:b/>
        </w:rPr>
        <w:t xml:space="preserve">Tulos</w:t>
      </w:r>
    </w:p>
    <w:p>
      <w:r>
        <w:t xml:space="preserve">eläimet</w:t>
      </w:r>
    </w:p>
    <w:p>
      <w:r>
        <w:rPr>
          <w:b/>
        </w:rPr>
        <w:t xml:space="preserve">Tulos</w:t>
      </w:r>
    </w:p>
    <w:p>
      <w:r>
        <w:t xml:space="preserve">taivaankappaleet</w:t>
      </w:r>
    </w:p>
    <w:p>
      <w:r>
        <w:rPr>
          <w:b/>
        </w:rPr>
        <w:t xml:space="preserve">Tulos</w:t>
      </w:r>
    </w:p>
    <w:p>
      <w:r>
        <w:t xml:space="preserve">perhe</w:t>
      </w:r>
    </w:p>
    <w:p>
      <w:r>
        <w:rPr>
          <w:b/>
        </w:rPr>
        <w:t xml:space="preserve">Esimerkki 7.4598</w:t>
      </w:r>
    </w:p>
    <w:p>
      <w:r>
        <w:t xml:space="preserve">nimeä paikka, johon ihmiset piilottavat tavaroita.</w:t>
      </w:r>
    </w:p>
    <w:p>
      <w:r>
        <w:rPr>
          <w:b/>
        </w:rPr>
        <w:t xml:space="preserve">Tulos</w:t>
      </w:r>
    </w:p>
    <w:p>
      <w:r>
        <w:t xml:space="preserve">patjan alla</w:t>
      </w:r>
    </w:p>
    <w:p>
      <w:r>
        <w:rPr>
          <w:b/>
        </w:rPr>
        <w:t xml:space="preserve">Tulos</w:t>
      </w:r>
    </w:p>
    <w:p>
      <w:r>
        <w:t xml:space="preserve">kaappi</w:t>
      </w:r>
    </w:p>
    <w:p>
      <w:r>
        <w:rPr>
          <w:b/>
        </w:rPr>
        <w:t xml:space="preserve">Tulos</w:t>
      </w:r>
    </w:p>
    <w:p>
      <w:r>
        <w:t xml:space="preserve">laatikot</w:t>
      </w:r>
    </w:p>
    <w:p>
      <w:r>
        <w:rPr>
          <w:b/>
        </w:rPr>
        <w:t xml:space="preserve">Tulos</w:t>
      </w:r>
    </w:p>
    <w:p>
      <w:r>
        <w:t xml:space="preserve">turvallinen</w:t>
      </w:r>
    </w:p>
    <w:p>
      <w:r>
        <w:rPr>
          <w:b/>
        </w:rPr>
        <w:t xml:space="preserve">Tulos</w:t>
      </w:r>
    </w:p>
    <w:p>
      <w:r>
        <w:t xml:space="preserve">pakastin</w:t>
      </w:r>
    </w:p>
    <w:p>
      <w:r>
        <w:rPr>
          <w:b/>
        </w:rPr>
        <w:t xml:space="preserve">Tulos</w:t>
      </w:r>
    </w:p>
    <w:p>
      <w:r>
        <w:t xml:space="preserve">ullakko</w:t>
      </w:r>
    </w:p>
    <w:p>
      <w:r>
        <w:rPr>
          <w:b/>
        </w:rPr>
        <w:t xml:space="preserve">Esimerkki 7.4599</w:t>
      </w:r>
    </w:p>
    <w:p>
      <w:r>
        <w:t xml:space="preserve">nimeä jotain, jonka ihmiset vievät sisälle huonolla säällä.</w:t>
      </w:r>
    </w:p>
    <w:p>
      <w:r>
        <w:rPr>
          <w:b/>
        </w:rPr>
        <w:t xml:space="preserve">Tulos</w:t>
      </w:r>
    </w:p>
    <w:p>
      <w:r>
        <w:t xml:space="preserve">vaatteet</w:t>
      </w:r>
    </w:p>
    <w:p>
      <w:r>
        <w:rPr>
          <w:b/>
        </w:rPr>
        <w:t xml:space="preserve">Tulos</w:t>
      </w:r>
    </w:p>
    <w:p>
      <w:r>
        <w:t xml:space="preserve">lemmikit</w:t>
      </w:r>
    </w:p>
    <w:p>
      <w:r>
        <w:rPr>
          <w:b/>
        </w:rPr>
        <w:t xml:space="preserve">Tulos</w:t>
      </w:r>
    </w:p>
    <w:p>
      <w:r>
        <w:t xml:space="preserve">sateenvarjo</w:t>
      </w:r>
    </w:p>
    <w:p>
      <w:r>
        <w:rPr>
          <w:b/>
        </w:rPr>
        <w:t xml:space="preserve">Tulos</w:t>
      </w:r>
    </w:p>
    <w:p>
      <w:r>
        <w:t xml:space="preserve">huonekalut</w:t>
      </w:r>
    </w:p>
    <w:p>
      <w:r>
        <w:rPr>
          <w:b/>
        </w:rPr>
        <w:t xml:space="preserve">Tulos</w:t>
      </w:r>
    </w:p>
    <w:p>
      <w:r>
        <w:t xml:space="preserve">kengät</w:t>
      </w:r>
    </w:p>
    <w:p>
      <w:r>
        <w:rPr>
          <w:b/>
        </w:rPr>
        <w:t xml:space="preserve">Tulos</w:t>
      </w:r>
    </w:p>
    <w:p>
      <w:r>
        <w:t xml:space="preserve">polkupyörä</w:t>
      </w:r>
    </w:p>
    <w:p>
      <w:r>
        <w:rPr>
          <w:b/>
        </w:rPr>
        <w:t xml:space="preserve">Esimerkki 7.4600</w:t>
      </w:r>
    </w:p>
    <w:p>
      <w:r>
        <w:t xml:space="preserve">Nimeä viehättävien kasvojen tärkein piirre.</w:t>
      </w:r>
    </w:p>
    <w:p>
      <w:r>
        <w:rPr>
          <w:b/>
        </w:rPr>
        <w:t xml:space="preserve">Tulos</w:t>
      </w:r>
    </w:p>
    <w:p>
      <w:r>
        <w:t xml:space="preserve">silmät</w:t>
      </w:r>
    </w:p>
    <w:p>
      <w:r>
        <w:rPr>
          <w:b/>
        </w:rPr>
        <w:t xml:space="preserve">Tulos</w:t>
      </w:r>
    </w:p>
    <w:p>
      <w:r>
        <w:t xml:space="preserve">suu/hymy</w:t>
      </w:r>
    </w:p>
    <w:p>
      <w:r>
        <w:rPr>
          <w:b/>
        </w:rPr>
        <w:t xml:space="preserve">Tulos</w:t>
      </w:r>
    </w:p>
    <w:p>
      <w:r>
        <w:t xml:space="preserve">Nenä</w:t>
      </w:r>
    </w:p>
    <w:p>
      <w:r>
        <w:rPr>
          <w:b/>
        </w:rPr>
        <w:t xml:space="preserve">Tulos</w:t>
      </w:r>
    </w:p>
    <w:p>
      <w:r>
        <w:t xml:space="preserve">poskipäät</w:t>
      </w:r>
    </w:p>
    <w:p>
      <w:r>
        <w:rPr>
          <w:b/>
        </w:rPr>
        <w:t xml:space="preserve">Esimerkki 7.4601</w:t>
      </w:r>
    </w:p>
    <w:p>
      <w:r>
        <w:t xml:space="preserve">nimeä jotain, mitä tarvitset mekon ompeluun.</w:t>
      </w:r>
    </w:p>
    <w:p>
      <w:r>
        <w:rPr>
          <w:b/>
        </w:rPr>
        <w:t xml:space="preserve">Tulos</w:t>
      </w:r>
    </w:p>
    <w:p>
      <w:r>
        <w:t xml:space="preserve">neula</w:t>
      </w:r>
    </w:p>
    <w:p>
      <w:r>
        <w:rPr>
          <w:b/>
        </w:rPr>
        <w:t xml:space="preserve">Tulos</w:t>
      </w:r>
    </w:p>
    <w:p>
      <w:r>
        <w:t xml:space="preserve">ompelukone</w:t>
      </w:r>
    </w:p>
    <w:p>
      <w:r>
        <w:rPr>
          <w:b/>
        </w:rPr>
        <w:t xml:space="preserve">Tulos</w:t>
      </w:r>
    </w:p>
    <w:p>
      <w:r>
        <w:t xml:space="preserve">lanka</w:t>
      </w:r>
    </w:p>
    <w:p>
      <w:r>
        <w:rPr>
          <w:b/>
        </w:rPr>
        <w:t xml:space="preserve">Tulos</w:t>
      </w:r>
    </w:p>
    <w:p>
      <w:r>
        <w:t xml:space="preserve">kangas</w:t>
      </w:r>
    </w:p>
    <w:p>
      <w:r>
        <w:rPr>
          <w:b/>
        </w:rPr>
        <w:t xml:space="preserve">Tulos</w:t>
      </w:r>
    </w:p>
    <w:p>
      <w:r>
        <w:t xml:space="preserve">nasta</w:t>
      </w:r>
    </w:p>
    <w:p>
      <w:r>
        <w:rPr>
          <w:b/>
        </w:rPr>
        <w:t xml:space="preserve">Esimerkki 7.4602</w:t>
      </w:r>
    </w:p>
    <w:p>
      <w:r>
        <w:t xml:space="preserve">nimeä jokin asia, joka on yleensä aamulla ensimmäisenä heräävän henkilön tehtävä.</w:t>
      </w:r>
    </w:p>
    <w:p>
      <w:r>
        <w:rPr>
          <w:b/>
        </w:rPr>
        <w:t xml:space="preserve">Tulos</w:t>
      </w:r>
    </w:p>
    <w:p>
      <w:r>
        <w:t xml:space="preserve">kahvi/aamiainen</w:t>
      </w:r>
    </w:p>
    <w:p>
      <w:r>
        <w:rPr>
          <w:b/>
        </w:rPr>
        <w:t xml:space="preserve">Tulos</w:t>
      </w:r>
    </w:p>
    <w:p>
      <w:r>
        <w:t xml:space="preserve">herätkää lapset</w:t>
      </w:r>
    </w:p>
    <w:p>
      <w:r>
        <w:rPr>
          <w:b/>
        </w:rPr>
        <w:t xml:space="preserve">Tulos</w:t>
      </w:r>
    </w:p>
    <w:p>
      <w:r>
        <w:t xml:space="preserve">ulkoiluttaa koiraa</w:t>
      </w:r>
    </w:p>
    <w:p>
      <w:r>
        <w:rPr>
          <w:b/>
        </w:rPr>
        <w:t xml:space="preserve">Tulos</w:t>
      </w:r>
    </w:p>
    <w:p>
      <w:r>
        <w:t xml:space="preserve">lämmitys päälle</w:t>
      </w:r>
    </w:p>
    <w:p>
      <w:r>
        <w:rPr>
          <w:b/>
        </w:rPr>
        <w:t xml:space="preserve">Esimerkki 7.4603</w:t>
      </w:r>
    </w:p>
    <w:p>
      <w:r>
        <w:t xml:space="preserve">nimeä jotain, johon keksejä kastetaan.</w:t>
      </w:r>
    </w:p>
    <w:p>
      <w:r>
        <w:rPr>
          <w:b/>
        </w:rPr>
        <w:t xml:space="preserve">Tulos</w:t>
      </w:r>
    </w:p>
    <w:p>
      <w:r>
        <w:t xml:space="preserve">maito</w:t>
      </w:r>
    </w:p>
    <w:p>
      <w:r>
        <w:rPr>
          <w:b/>
        </w:rPr>
        <w:t xml:space="preserve">Tulos</w:t>
      </w:r>
    </w:p>
    <w:p>
      <w:r>
        <w:t xml:space="preserve">suklaa</w:t>
      </w:r>
    </w:p>
    <w:p>
      <w:r>
        <w:rPr>
          <w:b/>
        </w:rPr>
        <w:t xml:space="preserve">Esimerkki 7.4604</w:t>
      </w:r>
    </w:p>
    <w:p>
      <w:r>
        <w:t xml:space="preserve">nimeä joku, joka käyttää pamppua.</w:t>
      </w:r>
    </w:p>
    <w:p>
      <w:r>
        <w:rPr>
          <w:b/>
        </w:rPr>
        <w:t xml:space="preserve">Tulos</w:t>
      </w:r>
    </w:p>
    <w:p>
      <w:r>
        <w:t xml:space="preserve">majatalo</w:t>
      </w:r>
    </w:p>
    <w:p>
      <w:r>
        <w:rPr>
          <w:b/>
        </w:rPr>
        <w:t xml:space="preserve">Tulos</w:t>
      </w:r>
    </w:p>
    <w:p>
      <w:r>
        <w:t xml:space="preserve">johto</w:t>
      </w:r>
    </w:p>
    <w:p>
      <w:r>
        <w:rPr>
          <w:b/>
        </w:rPr>
        <w:t xml:space="preserve">Tulos</w:t>
      </w:r>
    </w:p>
    <w:p>
      <w:r>
        <w:t xml:space="preserve">poliisi</w:t>
      </w:r>
    </w:p>
    <w:p>
      <w:r>
        <w:rPr>
          <w:b/>
        </w:rPr>
        <w:t xml:space="preserve">Esimerkki 7.4605</w:t>
      </w:r>
    </w:p>
    <w:p>
      <w:r>
        <w:t xml:space="preserve">Nimeä elokuva, joka tapahtuu avaruudessa.</w:t>
      </w:r>
    </w:p>
    <w:p>
      <w:r>
        <w:rPr>
          <w:b/>
        </w:rPr>
        <w:t xml:space="preserve">Tulos</w:t>
      </w:r>
    </w:p>
    <w:p>
      <w:r>
        <w:t xml:space="preserve">Tähtien sota -sarja</w:t>
      </w:r>
    </w:p>
    <w:p>
      <w:r>
        <w:rPr>
          <w:b/>
        </w:rPr>
        <w:t xml:space="preserve">Tulos</w:t>
      </w:r>
    </w:p>
    <w:p>
      <w:r>
        <w:t xml:space="preserve">Apollo 13</w:t>
      </w:r>
    </w:p>
    <w:p>
      <w:r>
        <w:rPr>
          <w:b/>
        </w:rPr>
        <w:t xml:space="preserve">Tulos</w:t>
      </w:r>
    </w:p>
    <w:p>
      <w:r>
        <w:t xml:space="preserve">eksyksissä avaruudessa</w:t>
      </w:r>
    </w:p>
    <w:p>
      <w:r>
        <w:rPr>
          <w:b/>
        </w:rPr>
        <w:t xml:space="preserve">Tulos</w:t>
      </w:r>
    </w:p>
    <w:p>
      <w:r>
        <w:t xml:space="preserve">Star Trek</w:t>
      </w:r>
    </w:p>
    <w:p>
      <w:r>
        <w:rPr>
          <w:b/>
        </w:rPr>
        <w:t xml:space="preserve">Tulos</w:t>
      </w:r>
    </w:p>
    <w:p>
      <w:r>
        <w:t xml:space="preserve">2001: avaruusodys.</w:t>
      </w:r>
    </w:p>
    <w:p>
      <w:r>
        <w:rPr>
          <w:b/>
        </w:rPr>
        <w:t xml:space="preserve">Tulos</w:t>
      </w:r>
    </w:p>
    <w:p>
      <w:r>
        <w:t xml:space="preserve">alien-sarja</w:t>
      </w:r>
    </w:p>
    <w:p>
      <w:r>
        <w:rPr>
          <w:b/>
        </w:rPr>
        <w:t xml:space="preserve">Tulos</w:t>
      </w:r>
    </w:p>
    <w:p>
      <w:r>
        <w:t xml:space="preserve">armageddon</w:t>
      </w:r>
    </w:p>
    <w:p>
      <w:r>
        <w:rPr>
          <w:b/>
        </w:rPr>
        <w:t xml:space="preserve">Esimerkki 7.4606</w:t>
      </w:r>
    </w:p>
    <w:p>
      <w:r>
        <w:t xml:space="preserve">nimeä jotain, josta maksat kerran vuodessa.</w:t>
      </w:r>
    </w:p>
    <w:p>
      <w:r>
        <w:rPr>
          <w:b/>
        </w:rPr>
        <w:t xml:space="preserve">Tulos</w:t>
      </w:r>
    </w:p>
    <w:p>
      <w:r>
        <w:t xml:space="preserve">vakuutus</w:t>
      </w:r>
    </w:p>
    <w:p>
      <w:r>
        <w:rPr>
          <w:b/>
        </w:rPr>
        <w:t xml:space="preserve">Tulos</w:t>
      </w:r>
    </w:p>
    <w:p>
      <w:r>
        <w:t xml:space="preserve">verot</w:t>
      </w:r>
    </w:p>
    <w:p>
      <w:r>
        <w:rPr>
          <w:b/>
        </w:rPr>
        <w:t xml:space="preserve">Tulos</w:t>
      </w:r>
    </w:p>
    <w:p>
      <w:r>
        <w:t xml:space="preserve">lemmikkieläinlupa</w:t>
      </w:r>
    </w:p>
    <w:p>
      <w:r>
        <w:rPr>
          <w:b/>
        </w:rPr>
        <w:t xml:space="preserve">Tulos</w:t>
      </w:r>
    </w:p>
    <w:p>
      <w:r>
        <w:t xml:space="preserve">kuntosali jäsenyys</w:t>
      </w:r>
    </w:p>
    <w:p>
      <w:r>
        <w:rPr>
          <w:b/>
        </w:rPr>
        <w:t xml:space="preserve">Esimerkki 7.4607</w:t>
      </w:r>
    </w:p>
    <w:p>
      <w:r>
        <w:t xml:space="preserve">mainitse syy, miksi joku voisi irtisanoutua työstään.</w:t>
      </w:r>
    </w:p>
    <w:p>
      <w:r>
        <w:rPr>
          <w:b/>
        </w:rPr>
        <w:t xml:space="preserve">Tulos</w:t>
      </w:r>
    </w:p>
    <w:p>
      <w:r>
        <w:t xml:space="preserve">palkka</w:t>
      </w:r>
    </w:p>
    <w:p>
      <w:r>
        <w:rPr>
          <w:b/>
        </w:rPr>
        <w:t xml:space="preserve">Tulos</w:t>
      </w:r>
    </w:p>
    <w:p>
      <w:r>
        <w:t xml:space="preserve">vihaan pomoa</w:t>
      </w:r>
    </w:p>
    <w:p>
      <w:r>
        <w:rPr>
          <w:b/>
        </w:rPr>
        <w:t xml:space="preserve">Tulos</w:t>
      </w:r>
    </w:p>
    <w:p>
      <w:r>
        <w:t xml:space="preserve">parempi työ</w:t>
      </w:r>
    </w:p>
    <w:p>
      <w:r>
        <w:rPr>
          <w:b/>
        </w:rPr>
        <w:t xml:space="preserve">Tulos</w:t>
      </w:r>
    </w:p>
    <w:p>
      <w:r>
        <w:t xml:space="preserve">voitti lotossa</w:t>
      </w:r>
    </w:p>
    <w:p>
      <w:r>
        <w:rPr>
          <w:b/>
        </w:rPr>
        <w:t xml:space="preserve">Tulos</w:t>
      </w:r>
    </w:p>
    <w:p>
      <w:r>
        <w:t xml:space="preserve">liikkuvat</w:t>
      </w:r>
    </w:p>
    <w:p>
      <w:r>
        <w:rPr>
          <w:b/>
        </w:rPr>
        <w:t xml:space="preserve">Esimerkki 7.4608</w:t>
      </w:r>
    </w:p>
    <w:p>
      <w:r>
        <w:t xml:space="preserve">Nimeä jokin tietty ruumiinosa, jota lyöt yllätyksestäsi.</w:t>
      </w:r>
    </w:p>
    <w:p>
      <w:r>
        <w:rPr>
          <w:b/>
        </w:rPr>
        <w:t xml:space="preserve">Tulos</w:t>
      </w:r>
    </w:p>
    <w:p>
      <w:r>
        <w:t xml:space="preserve">posket/kasvot</w:t>
      </w:r>
    </w:p>
    <w:p>
      <w:r>
        <w:rPr>
          <w:b/>
        </w:rPr>
        <w:t xml:space="preserve">Tulos</w:t>
      </w:r>
    </w:p>
    <w:p>
      <w:r>
        <w:t xml:space="preserve">otsa</w:t>
      </w:r>
    </w:p>
    <w:p>
      <w:r>
        <w:rPr>
          <w:b/>
        </w:rPr>
        <w:t xml:space="preserve">Tulos</w:t>
      </w:r>
    </w:p>
    <w:p>
      <w:r>
        <w:t xml:space="preserve">polvi</w:t>
      </w:r>
    </w:p>
    <w:p>
      <w:r>
        <w:rPr>
          <w:b/>
        </w:rPr>
        <w:t xml:space="preserve">Tulos</w:t>
      </w:r>
    </w:p>
    <w:p>
      <w:r>
        <w:t xml:space="preserve">suu</w:t>
      </w:r>
    </w:p>
    <w:p>
      <w:r>
        <w:rPr>
          <w:b/>
        </w:rPr>
        <w:t xml:space="preserve">Esimerkki 7.4609</w:t>
      </w:r>
    </w:p>
    <w:p>
      <w:r>
        <w:t xml:space="preserve">nimeä jotain, johon saatat pistää sormeasi.</w:t>
      </w:r>
    </w:p>
    <w:p>
      <w:r>
        <w:rPr>
          <w:b/>
        </w:rPr>
        <w:t xml:space="preserve">Tulos</w:t>
      </w:r>
    </w:p>
    <w:p>
      <w:r>
        <w:t xml:space="preserve">neula</w:t>
      </w:r>
    </w:p>
    <w:p>
      <w:r>
        <w:rPr>
          <w:b/>
        </w:rPr>
        <w:t xml:space="preserve">Tulos</w:t>
      </w:r>
    </w:p>
    <w:p>
      <w:r>
        <w:t xml:space="preserve">piikki</w:t>
      </w:r>
    </w:p>
    <w:p>
      <w:r>
        <w:rPr>
          <w:b/>
        </w:rPr>
        <w:t xml:space="preserve">Tulos</w:t>
      </w:r>
    </w:p>
    <w:p>
      <w:r>
        <w:t xml:space="preserve">nasta</w:t>
      </w:r>
    </w:p>
    <w:p>
      <w:r>
        <w:rPr>
          <w:b/>
        </w:rPr>
        <w:t xml:space="preserve">Tulos</w:t>
      </w:r>
    </w:p>
    <w:p>
      <w:r>
        <w:t xml:space="preserve">thumbtack</w:t>
      </w:r>
    </w:p>
    <w:p>
      <w:r>
        <w:rPr>
          <w:b/>
        </w:rPr>
        <w:t xml:space="preserve">Tulos</w:t>
      </w:r>
    </w:p>
    <w:p>
      <w:r>
        <w:t xml:space="preserve">kynsi</w:t>
      </w:r>
    </w:p>
    <w:p>
      <w:r>
        <w:rPr>
          <w:b/>
        </w:rPr>
        <w:t xml:space="preserve">Esimerkki 7.4610</w:t>
      </w:r>
    </w:p>
    <w:p>
      <w:r>
        <w:t xml:space="preserve">nimeä jokin asia, johon valmistaudut, mutta toivot, ettei sitä koskaan tapahdu.</w:t>
      </w:r>
    </w:p>
    <w:p>
      <w:r>
        <w:rPr>
          <w:b/>
        </w:rPr>
        <w:t xml:space="preserve">Tulos</w:t>
      </w:r>
    </w:p>
    <w:p>
      <w:r>
        <w:t xml:space="preserve">kuolema</w:t>
      </w:r>
    </w:p>
    <w:p>
      <w:r>
        <w:rPr>
          <w:b/>
        </w:rPr>
        <w:t xml:space="preserve">Tulos</w:t>
      </w:r>
    </w:p>
    <w:p>
      <w:r>
        <w:t xml:space="preserve">maanjäristys</w:t>
      </w:r>
    </w:p>
    <w:p>
      <w:r>
        <w:rPr>
          <w:b/>
        </w:rPr>
        <w:t xml:space="preserve">Tulos</w:t>
      </w:r>
    </w:p>
    <w:p>
      <w:r>
        <w:t xml:space="preserve">tornadot</w:t>
      </w:r>
    </w:p>
    <w:p>
      <w:r>
        <w:rPr>
          <w:b/>
        </w:rPr>
        <w:t xml:space="preserve">Tulos</w:t>
      </w:r>
    </w:p>
    <w:p>
      <w:r>
        <w:t xml:space="preserve">tulipalo</w:t>
      </w:r>
    </w:p>
    <w:p>
      <w:r>
        <w:rPr>
          <w:b/>
        </w:rPr>
        <w:t xml:space="preserve">Tulos</w:t>
      </w:r>
    </w:p>
    <w:p>
      <w:r>
        <w:t xml:space="preserve">hurrikaani</w:t>
      </w:r>
    </w:p>
    <w:p>
      <w:r>
        <w:rPr>
          <w:b/>
        </w:rPr>
        <w:t xml:space="preserve">Tulos</w:t>
      </w:r>
    </w:p>
    <w:p>
      <w:r>
        <w:t xml:space="preserve">avioero</w:t>
      </w:r>
    </w:p>
    <w:p>
      <w:r>
        <w:rPr>
          <w:b/>
        </w:rPr>
        <w:t xml:space="preserve">Esimerkki 7.4611</w:t>
      </w:r>
    </w:p>
    <w:p>
      <w:r>
        <w:t xml:space="preserve">Nimeä jokin asia, johon naiset saattavat jättää huulipunajälkiä.</w:t>
      </w:r>
    </w:p>
    <w:p>
      <w:r>
        <w:rPr>
          <w:b/>
        </w:rPr>
        <w:t xml:space="preserve">Tulos</w:t>
      </w:r>
    </w:p>
    <w:p>
      <w:r>
        <w:t xml:space="preserve">kasvot</w:t>
      </w:r>
    </w:p>
    <w:p>
      <w:r>
        <w:rPr>
          <w:b/>
        </w:rPr>
        <w:t xml:space="preserve">Tulos</w:t>
      </w:r>
    </w:p>
    <w:p>
      <w:r>
        <w:t xml:space="preserve">kirje</w:t>
      </w:r>
    </w:p>
    <w:p>
      <w:r>
        <w:rPr>
          <w:b/>
        </w:rPr>
        <w:t xml:space="preserve">Tulos</w:t>
      </w:r>
    </w:p>
    <w:p>
      <w:r>
        <w:t xml:space="preserve">kaulus</w:t>
      </w:r>
    </w:p>
    <w:p>
      <w:r>
        <w:rPr>
          <w:b/>
        </w:rPr>
        <w:t xml:space="preserve">Tulos</w:t>
      </w:r>
    </w:p>
    <w:p>
      <w:r>
        <w:t xml:space="preserve">kuppi</w:t>
      </w:r>
    </w:p>
    <w:p>
      <w:r>
        <w:rPr>
          <w:b/>
        </w:rPr>
        <w:t xml:space="preserve">Tulos</w:t>
      </w:r>
    </w:p>
    <w:p>
      <w:r>
        <w:t xml:space="preserve">oljet</w:t>
      </w:r>
    </w:p>
    <w:p>
      <w:r>
        <w:rPr>
          <w:b/>
        </w:rPr>
        <w:t xml:space="preserve">Tulos</w:t>
      </w:r>
    </w:p>
    <w:p>
      <w:r>
        <w:t xml:space="preserve">tyyny</w:t>
      </w:r>
    </w:p>
    <w:p>
      <w:r>
        <w:rPr>
          <w:b/>
        </w:rPr>
        <w:t xml:space="preserve">Esimerkki 7.4612</w:t>
      </w:r>
    </w:p>
    <w:p>
      <w:r>
        <w:t xml:space="preserve">Nimeä talosi painavin esine.</w:t>
      </w:r>
    </w:p>
    <w:p>
      <w:r>
        <w:rPr>
          <w:b/>
        </w:rPr>
        <w:t xml:space="preserve">Tulos</w:t>
      </w:r>
    </w:p>
    <w:p>
      <w:r>
        <w:t xml:space="preserve">Jääkaappi</w:t>
      </w:r>
    </w:p>
    <w:p>
      <w:r>
        <w:rPr>
          <w:b/>
        </w:rPr>
        <w:t xml:space="preserve">Tulos</w:t>
      </w:r>
    </w:p>
    <w:p>
      <w:r>
        <w:t xml:space="preserve">sohva</w:t>
      </w:r>
    </w:p>
    <w:p>
      <w:r>
        <w:rPr>
          <w:b/>
        </w:rPr>
        <w:t xml:space="preserve">Tulos</w:t>
      </w:r>
    </w:p>
    <w:p>
      <w:r>
        <w:t xml:space="preserve">televisio</w:t>
      </w:r>
    </w:p>
    <w:p>
      <w:r>
        <w:rPr>
          <w:b/>
        </w:rPr>
        <w:t xml:space="preserve">Tulos</w:t>
      </w:r>
    </w:p>
    <w:p>
      <w:r>
        <w:t xml:space="preserve">piano</w:t>
      </w:r>
    </w:p>
    <w:p>
      <w:r>
        <w:rPr>
          <w:b/>
        </w:rPr>
        <w:t xml:space="preserve">Tulos</w:t>
      </w:r>
    </w:p>
    <w:p>
      <w:r>
        <w:t xml:space="preserve">sänky</w:t>
      </w:r>
    </w:p>
    <w:p>
      <w:r>
        <w:rPr>
          <w:b/>
        </w:rPr>
        <w:t xml:space="preserve">Tulos</w:t>
      </w:r>
    </w:p>
    <w:p>
      <w:r>
        <w:t xml:space="preserve">lipasto</w:t>
      </w:r>
    </w:p>
    <w:p>
      <w:r>
        <w:rPr>
          <w:b/>
        </w:rPr>
        <w:t xml:space="preserve">Esimerkki 7.4613</w:t>
      </w:r>
    </w:p>
    <w:p>
      <w:r>
        <w:t xml:space="preserve">Nimeä jotain, mitä isä voisi opettaa lapsilleen.</w:t>
      </w:r>
    </w:p>
    <w:p>
      <w:r>
        <w:rPr>
          <w:b/>
        </w:rPr>
        <w:t xml:space="preserve">Tulos</w:t>
      </w:r>
    </w:p>
    <w:p>
      <w:r>
        <w:t xml:space="preserve">urheilla</w:t>
      </w:r>
    </w:p>
    <w:p>
      <w:r>
        <w:rPr>
          <w:b/>
        </w:rPr>
        <w:t xml:space="preserve">Tulos</w:t>
      </w:r>
    </w:p>
    <w:p>
      <w:r>
        <w:t xml:space="preserve">pyöräillä</w:t>
      </w:r>
    </w:p>
    <w:p>
      <w:r>
        <w:rPr>
          <w:b/>
        </w:rPr>
        <w:t xml:space="preserve">Tulos</w:t>
      </w:r>
    </w:p>
    <w:p>
      <w:r>
        <w:t xml:space="preserve">ajaa</w:t>
      </w:r>
    </w:p>
    <w:p>
      <w:r>
        <w:rPr>
          <w:b/>
        </w:rPr>
        <w:t xml:space="preserve">Tulos</w:t>
      </w:r>
    </w:p>
    <w:p>
      <w:r>
        <w:t xml:space="preserve">kala</w:t>
      </w:r>
    </w:p>
    <w:p>
      <w:r>
        <w:rPr>
          <w:b/>
        </w:rPr>
        <w:t xml:space="preserve">Tulos</w:t>
      </w:r>
    </w:p>
    <w:p>
      <w:r>
        <w:t xml:space="preserve">leikkaa nurmikko</w:t>
      </w:r>
    </w:p>
    <w:p>
      <w:r>
        <w:rPr>
          <w:b/>
        </w:rPr>
        <w:t xml:space="preserve">Esimerkki 7.4614</w:t>
      </w:r>
    </w:p>
    <w:p>
      <w:r>
        <w:t xml:space="preserve">nimeä joku, jolle voisit tarjota kyydin.</w:t>
      </w:r>
    </w:p>
    <w:p>
      <w:r>
        <w:rPr>
          <w:b/>
        </w:rPr>
        <w:t xml:space="preserve">Tulos</w:t>
      </w:r>
    </w:p>
    <w:p>
      <w:r>
        <w:t xml:space="preserve">ystävät</w:t>
      </w:r>
    </w:p>
    <w:p>
      <w:r>
        <w:rPr>
          <w:b/>
        </w:rPr>
        <w:t xml:space="preserve">Tulos</w:t>
      </w:r>
    </w:p>
    <w:p>
      <w:r>
        <w:t xml:space="preserve">naapurit</w:t>
      </w:r>
    </w:p>
    <w:p>
      <w:r>
        <w:rPr>
          <w:b/>
        </w:rPr>
        <w:t xml:space="preserve">Tulos</w:t>
      </w:r>
    </w:p>
    <w:p>
      <w:r>
        <w:t xml:space="preserve">työtoverit</w:t>
      </w:r>
    </w:p>
    <w:p>
      <w:r>
        <w:rPr>
          <w:b/>
        </w:rPr>
        <w:t xml:space="preserve">Tulos</w:t>
      </w:r>
    </w:p>
    <w:p>
      <w:r>
        <w:t xml:space="preserve">liftari</w:t>
      </w:r>
    </w:p>
    <w:p>
      <w:r>
        <w:rPr>
          <w:b/>
        </w:rPr>
        <w:t xml:space="preserve">Tulos</w:t>
      </w:r>
    </w:p>
    <w:p>
      <w:r>
        <w:t xml:space="preserve">vanhus</w:t>
      </w:r>
    </w:p>
    <w:p>
      <w:r>
        <w:rPr>
          <w:b/>
        </w:rPr>
        <w:t xml:space="preserve">Tulos</w:t>
      </w:r>
    </w:p>
    <w:p>
      <w:r>
        <w:t xml:space="preserve">perhe</w:t>
      </w:r>
    </w:p>
    <w:p>
      <w:r>
        <w:rPr>
          <w:b/>
        </w:rPr>
        <w:t xml:space="preserve">Esimerkki 7.4615</w:t>
      </w:r>
    </w:p>
    <w:p>
      <w:r>
        <w:t xml:space="preserve">Mainitse virhe, jonka pienet lapset tekevät pukeutuessaan.</w:t>
      </w:r>
    </w:p>
    <w:p>
      <w:r>
        <w:rPr>
          <w:b/>
        </w:rPr>
        <w:t xml:space="preserve">Tulos</w:t>
      </w:r>
    </w:p>
    <w:p>
      <w:r>
        <w:t xml:space="preserve">kengät väärin jalassa</w:t>
      </w:r>
    </w:p>
    <w:p>
      <w:r>
        <w:rPr>
          <w:b/>
        </w:rPr>
        <w:t xml:space="preserve">Tulos</w:t>
      </w:r>
    </w:p>
    <w:p>
      <w:r>
        <w:t xml:space="preserve">vaatteet väärinpäin</w:t>
      </w:r>
    </w:p>
    <w:p>
      <w:r>
        <w:rPr>
          <w:b/>
        </w:rPr>
        <w:t xml:space="preserve">Tulos</w:t>
      </w:r>
    </w:p>
    <w:p>
      <w:r>
        <w:t xml:space="preserve">väärä painike</w:t>
      </w:r>
    </w:p>
    <w:p>
      <w:r>
        <w:rPr>
          <w:b/>
        </w:rPr>
        <w:t xml:space="preserve">Tulos</w:t>
      </w:r>
    </w:p>
    <w:p>
      <w:r>
        <w:t xml:space="preserve">inside out</w:t>
      </w:r>
    </w:p>
    <w:p>
      <w:r>
        <w:rPr>
          <w:b/>
        </w:rPr>
        <w:t xml:space="preserve">Tulos</w:t>
      </w:r>
    </w:p>
    <w:p>
      <w:r>
        <w:t xml:space="preserve">sitoa kengät väärin</w:t>
      </w:r>
    </w:p>
    <w:p>
      <w:r>
        <w:rPr>
          <w:b/>
        </w:rPr>
        <w:t xml:space="preserve">Esimerkki 7.4616</w:t>
      </w:r>
    </w:p>
    <w:p>
      <w:r>
        <w:t xml:space="preserve">nimeä jotain, joka saattaa tehdä huonon ensivaikutelman.</w:t>
      </w:r>
    </w:p>
    <w:p>
      <w:r>
        <w:rPr>
          <w:b/>
        </w:rPr>
        <w:t xml:space="preserve">Tulos</w:t>
      </w:r>
    </w:p>
    <w:p>
      <w:r>
        <w:t xml:space="preserve">ulkonäkö</w:t>
      </w:r>
    </w:p>
    <w:p>
      <w:r>
        <w:rPr>
          <w:b/>
        </w:rPr>
        <w:t xml:space="preserve">Tulos</w:t>
      </w:r>
    </w:p>
    <w:p>
      <w:r>
        <w:t xml:space="preserve">pahanhajuinen hengitys</w:t>
      </w:r>
    </w:p>
    <w:p>
      <w:r>
        <w:rPr>
          <w:b/>
        </w:rPr>
        <w:t xml:space="preserve">Tulos</w:t>
      </w:r>
    </w:p>
    <w:p>
      <w:r>
        <w:t xml:space="preserve">myöhästyminen</w:t>
      </w:r>
    </w:p>
    <w:p>
      <w:r>
        <w:rPr>
          <w:b/>
        </w:rPr>
        <w:t xml:space="preserve">Tulos</w:t>
      </w:r>
    </w:p>
    <w:p>
      <w:r>
        <w:t xml:space="preserve">huonot tavat</w:t>
      </w:r>
    </w:p>
    <w:p>
      <w:r>
        <w:rPr>
          <w:b/>
        </w:rPr>
        <w:t xml:space="preserve">Tulos</w:t>
      </w:r>
    </w:p>
    <w:p>
      <w:r>
        <w:t xml:space="preserve">huono asenne</w:t>
      </w:r>
    </w:p>
    <w:p>
      <w:r>
        <w:rPr>
          <w:b/>
        </w:rPr>
        <w:t xml:space="preserve">Esimerkki 7.4617</w:t>
      </w:r>
    </w:p>
    <w:p>
      <w:r>
        <w:t xml:space="preserve">nimeä jokin asia, jota armeijan sotilas voi joutua olemaan jonkin aikaa ilman.</w:t>
      </w:r>
    </w:p>
    <w:p>
      <w:r>
        <w:rPr>
          <w:b/>
        </w:rPr>
        <w:t xml:space="preserve">Tulos</w:t>
      </w:r>
    </w:p>
    <w:p>
      <w:r>
        <w:t xml:space="preserve">hyvää ruokaa</w:t>
      </w:r>
    </w:p>
    <w:p>
      <w:r>
        <w:rPr>
          <w:b/>
        </w:rPr>
        <w:t xml:space="preserve">Tulos</w:t>
      </w:r>
    </w:p>
    <w:p>
      <w:r>
        <w:t xml:space="preserve">rakastelu</w:t>
      </w:r>
    </w:p>
    <w:p>
      <w:r>
        <w:rPr>
          <w:b/>
        </w:rPr>
        <w:t xml:space="preserve">Tulos</w:t>
      </w:r>
    </w:p>
    <w:p>
      <w:r>
        <w:t xml:space="preserve">uni/sänky</w:t>
      </w:r>
    </w:p>
    <w:p>
      <w:r>
        <w:rPr>
          <w:b/>
        </w:rPr>
        <w:t xml:space="preserve">Tulos</w:t>
      </w:r>
    </w:p>
    <w:p>
      <w:r>
        <w:t xml:space="preserve">uiminen</w:t>
      </w:r>
    </w:p>
    <w:p>
      <w:r>
        <w:rPr>
          <w:b/>
        </w:rPr>
        <w:t xml:space="preserve">Tulos</w:t>
      </w:r>
    </w:p>
    <w:p>
      <w:r>
        <w:t xml:space="preserve">perheen tapaaminen</w:t>
      </w:r>
    </w:p>
    <w:p>
      <w:r>
        <w:rPr>
          <w:b/>
        </w:rPr>
        <w:t xml:space="preserve">Esimerkki 7.4618</w:t>
      </w:r>
    </w:p>
    <w:p>
      <w:r>
        <w:t xml:space="preserve">Mainitse jokin asia, joka huolestuttaa sinua ennen kuin nukahdat illalla.</w:t>
      </w:r>
    </w:p>
    <w:p>
      <w:r>
        <w:rPr>
          <w:b/>
        </w:rPr>
        <w:t xml:space="preserve">Tulos</w:t>
      </w:r>
    </w:p>
    <w:p>
      <w:r>
        <w:t xml:space="preserve">rahaa</w:t>
      </w:r>
    </w:p>
    <w:p>
      <w:r>
        <w:rPr>
          <w:b/>
        </w:rPr>
        <w:t xml:space="preserve">Tulos</w:t>
      </w:r>
    </w:p>
    <w:p>
      <w:r>
        <w:t xml:space="preserve">työ</w:t>
      </w:r>
    </w:p>
    <w:p>
      <w:r>
        <w:rPr>
          <w:b/>
        </w:rPr>
        <w:t xml:space="preserve">Esimerkki 7.4619</w:t>
      </w:r>
    </w:p>
    <w:p>
      <w:r>
        <w:t xml:space="preserve">Nimeä elokuva, jonka voisit katsoa ystävänpäivänä.</w:t>
      </w:r>
    </w:p>
    <w:p>
      <w:r>
        <w:rPr>
          <w:b/>
        </w:rPr>
        <w:t xml:space="preserve">Tulos</w:t>
      </w:r>
    </w:p>
    <w:p>
      <w:r>
        <w:t xml:space="preserve">muistikirja</w:t>
      </w:r>
    </w:p>
    <w:p>
      <w:r>
        <w:rPr>
          <w:b/>
        </w:rPr>
        <w:t xml:space="preserve">Tulos</w:t>
      </w:r>
    </w:p>
    <w:p>
      <w:r>
        <w:t xml:space="preserve">ystävänpäivä</w:t>
      </w:r>
    </w:p>
    <w:p>
      <w:r>
        <w:rPr>
          <w:b/>
        </w:rPr>
        <w:t xml:space="preserve">Tulos</w:t>
      </w:r>
    </w:p>
    <w:p>
      <w:r>
        <w:t xml:space="preserve">kaunis nainen</w:t>
      </w:r>
    </w:p>
    <w:p>
      <w:r>
        <w:rPr>
          <w:b/>
        </w:rPr>
        <w:t xml:space="preserve">Tulos</w:t>
      </w:r>
    </w:p>
    <w:p>
      <w:r>
        <w:t xml:space="preserve">uneton Seattlessa</w:t>
      </w:r>
    </w:p>
    <w:p>
      <w:r>
        <w:rPr>
          <w:b/>
        </w:rPr>
        <w:t xml:space="preserve">Tulos</w:t>
      </w:r>
    </w:p>
    <w:p>
      <w:r>
        <w:t xml:space="preserve">titanic</w:t>
      </w:r>
    </w:p>
    <w:p>
      <w:r>
        <w:rPr>
          <w:b/>
        </w:rPr>
        <w:t xml:space="preserve">Tulos</w:t>
      </w:r>
    </w:p>
    <w:p>
      <w:r>
        <w:t xml:space="preserve">rakkaustarina</w:t>
      </w:r>
    </w:p>
    <w:p>
      <w:r>
        <w:rPr>
          <w:b/>
        </w:rPr>
        <w:t xml:space="preserve">Esimerkki 7.4620</w:t>
      </w:r>
    </w:p>
    <w:p>
      <w:r>
        <w:t xml:space="preserve">Nimeä paikka, jossa joillakin miehillä on karvoja vartalossaan ja toisilla ei.</w:t>
      </w:r>
    </w:p>
    <w:p>
      <w:r>
        <w:rPr>
          <w:b/>
        </w:rPr>
        <w:t xml:space="preserve">Tulos</w:t>
      </w:r>
    </w:p>
    <w:p>
      <w:r>
        <w:t xml:space="preserve">rintakehä</w:t>
      </w:r>
    </w:p>
    <w:p>
      <w:r>
        <w:rPr>
          <w:b/>
        </w:rPr>
        <w:t xml:space="preserve">Tulos</w:t>
      </w:r>
    </w:p>
    <w:p>
      <w:r>
        <w:t xml:space="preserve">takaisin</w:t>
      </w:r>
    </w:p>
    <w:p>
      <w:r>
        <w:rPr>
          <w:b/>
        </w:rPr>
        <w:t xml:space="preserve">Esimerkki 7.4621</w:t>
      </w:r>
    </w:p>
    <w:p>
      <w:r>
        <w:t xml:space="preserve">Nimeä jokin asia, jota voit odottaa näkeväsi paljon Beverly Hillsissä.</w:t>
      </w:r>
    </w:p>
    <w:p>
      <w:r>
        <w:rPr>
          <w:b/>
        </w:rPr>
        <w:t xml:space="preserve">Tulos</w:t>
      </w:r>
    </w:p>
    <w:p>
      <w:r>
        <w:t xml:space="preserve">elokuvatähdet</w:t>
      </w:r>
    </w:p>
    <w:p>
      <w:r>
        <w:rPr>
          <w:b/>
        </w:rPr>
        <w:t xml:space="preserve">Tulos</w:t>
      </w:r>
    </w:p>
    <w:p>
      <w:r>
        <w:t xml:space="preserve">kartanot</w:t>
      </w:r>
    </w:p>
    <w:p>
      <w:r>
        <w:rPr>
          <w:b/>
        </w:rPr>
        <w:t xml:space="preserve">Tulos</w:t>
      </w:r>
    </w:p>
    <w:p>
      <w:r>
        <w:t xml:space="preserve">eksoottiset autot</w:t>
      </w:r>
    </w:p>
    <w:p>
      <w:r>
        <w:rPr>
          <w:b/>
        </w:rPr>
        <w:t xml:space="preserve">Esimerkki 7.4622</w:t>
      </w:r>
    </w:p>
    <w:p>
      <w:r>
        <w:t xml:space="preserve">nimeä jokin asia, josta lentoemäntä huomauttaa turvallisuuspuheenvuorossaan.</w:t>
      </w:r>
    </w:p>
    <w:p>
      <w:r>
        <w:rPr>
          <w:b/>
        </w:rPr>
        <w:t xml:space="preserve">Tulos</w:t>
      </w:r>
    </w:p>
    <w:p>
      <w:r>
        <w:t xml:space="preserve">poistuu</w:t>
      </w:r>
    </w:p>
    <w:p>
      <w:r>
        <w:rPr>
          <w:b/>
        </w:rPr>
        <w:t xml:space="preserve">Tulos</w:t>
      </w:r>
    </w:p>
    <w:p>
      <w:r>
        <w:t xml:space="preserve">turvavyöt</w:t>
      </w:r>
    </w:p>
    <w:p>
      <w:r>
        <w:rPr>
          <w:b/>
        </w:rPr>
        <w:t xml:space="preserve">Tulos</w:t>
      </w:r>
    </w:p>
    <w:p>
      <w:r>
        <w:t xml:space="preserve">happinaamari</w:t>
      </w:r>
    </w:p>
    <w:p>
      <w:r>
        <w:rPr>
          <w:b/>
        </w:rPr>
        <w:t xml:space="preserve">Tulos</w:t>
      </w:r>
    </w:p>
    <w:p>
      <w:r>
        <w:t xml:space="preserve">kelluntalaite</w:t>
      </w:r>
    </w:p>
    <w:p>
      <w:r>
        <w:rPr>
          <w:b/>
        </w:rPr>
        <w:t xml:space="preserve">Esimerkki 7.4623</w:t>
      </w:r>
    </w:p>
    <w:p>
      <w:r>
        <w:t xml:space="preserve">Nimeä ruoka, jota lapsiperheillä on aina saatavilla.</w:t>
      </w:r>
    </w:p>
    <w:p>
      <w:r>
        <w:rPr>
          <w:b/>
        </w:rPr>
        <w:t xml:space="preserve">Tulos</w:t>
      </w:r>
    </w:p>
    <w:p>
      <w:r>
        <w:t xml:space="preserve">vilja</w:t>
      </w:r>
    </w:p>
    <w:p>
      <w:r>
        <w:rPr>
          <w:b/>
        </w:rPr>
        <w:t xml:space="preserve">Tulos</w:t>
      </w:r>
    </w:p>
    <w:p>
      <w:r>
        <w:t xml:space="preserve">makaronia ja juustoa</w:t>
      </w:r>
    </w:p>
    <w:p>
      <w:r>
        <w:rPr>
          <w:b/>
        </w:rPr>
        <w:t xml:space="preserve">Tulos</w:t>
      </w:r>
    </w:p>
    <w:p>
      <w:r>
        <w:t xml:space="preserve">pakastepizza</w:t>
      </w:r>
    </w:p>
    <w:p>
      <w:r>
        <w:rPr>
          <w:b/>
        </w:rPr>
        <w:t xml:space="preserve">Esimerkki 7.4624</w:t>
      </w:r>
    </w:p>
    <w:p>
      <w:r>
        <w:t xml:space="preserve">nimi jotain, mitä sinun on siedettävä, jos asut Los Angelesissa.</w:t>
      </w:r>
    </w:p>
    <w:p>
      <w:r>
        <w:rPr>
          <w:b/>
        </w:rPr>
        <w:t xml:space="preserve">Tulos</w:t>
      </w:r>
    </w:p>
    <w:p>
      <w:r>
        <w:t xml:space="preserve">savusumu</w:t>
      </w:r>
    </w:p>
    <w:p>
      <w:r>
        <w:rPr>
          <w:b/>
        </w:rPr>
        <w:t xml:space="preserve">Tulos</w:t>
      </w:r>
    </w:p>
    <w:p>
      <w:r>
        <w:t xml:space="preserve">liikenne</w:t>
      </w:r>
    </w:p>
    <w:p>
      <w:r>
        <w:rPr>
          <w:b/>
        </w:rPr>
        <w:t xml:space="preserve">Tulos</w:t>
      </w:r>
    </w:p>
    <w:p>
      <w:r>
        <w:t xml:space="preserve">maanjäristykset</w:t>
      </w:r>
    </w:p>
    <w:p>
      <w:r>
        <w:rPr>
          <w:b/>
        </w:rPr>
        <w:t xml:space="preserve">Tulos</w:t>
      </w:r>
    </w:p>
    <w:p>
      <w:r>
        <w:t xml:space="preserve">ihmiset</w:t>
      </w:r>
    </w:p>
    <w:p>
      <w:r>
        <w:rPr>
          <w:b/>
        </w:rPr>
        <w:t xml:space="preserve">Esimerkki 7.4625</w:t>
      </w:r>
    </w:p>
    <w:p>
      <w:r>
        <w:t xml:space="preserve">nimeä jokin paikka, jossa ihmiset kuiskaavat.</w:t>
      </w:r>
    </w:p>
    <w:p>
      <w:r>
        <w:rPr>
          <w:b/>
        </w:rPr>
        <w:t xml:space="preserve">Tulos</w:t>
      </w:r>
    </w:p>
    <w:p>
      <w:r>
        <w:t xml:space="preserve">kirkko</w:t>
      </w:r>
    </w:p>
    <w:p>
      <w:r>
        <w:rPr>
          <w:b/>
        </w:rPr>
        <w:t xml:space="preserve">Tulos</w:t>
      </w:r>
    </w:p>
    <w:p>
      <w:r>
        <w:t xml:space="preserve">kirjasto</w:t>
      </w:r>
    </w:p>
    <w:p>
      <w:r>
        <w:rPr>
          <w:b/>
        </w:rPr>
        <w:t xml:space="preserve">Tulos</w:t>
      </w:r>
    </w:p>
    <w:p>
      <w:r>
        <w:t xml:space="preserve">elokuva</w:t>
      </w:r>
    </w:p>
    <w:p>
      <w:r>
        <w:rPr>
          <w:b/>
        </w:rPr>
        <w:t xml:space="preserve">Tulos</w:t>
      </w:r>
    </w:p>
    <w:p>
      <w:r>
        <w:t xml:space="preserve">työ</w:t>
      </w:r>
    </w:p>
    <w:p>
      <w:r>
        <w:rPr>
          <w:b/>
        </w:rPr>
        <w:t xml:space="preserve">Tulos</w:t>
      </w:r>
    </w:p>
    <w:p>
      <w:r>
        <w:t xml:space="preserve">hautajaiset</w:t>
      </w:r>
    </w:p>
    <w:p>
      <w:r>
        <w:rPr>
          <w:b/>
        </w:rPr>
        <w:t xml:space="preserve">Tulos</w:t>
      </w:r>
    </w:p>
    <w:p>
      <w:r>
        <w:t xml:space="preserve">makuuhuone</w:t>
      </w:r>
    </w:p>
    <w:p>
      <w:r>
        <w:rPr>
          <w:b/>
        </w:rPr>
        <w:t xml:space="preserve">Tulos</w:t>
      </w:r>
    </w:p>
    <w:p>
      <w:r>
        <w:t xml:space="preserve">ravintola</w:t>
      </w:r>
    </w:p>
    <w:p>
      <w:r>
        <w:rPr>
          <w:b/>
        </w:rPr>
        <w:t xml:space="preserve">Esimerkki 7.4626</w:t>
      </w:r>
    </w:p>
    <w:p>
      <w:r>
        <w:t xml:space="preserve">Nimeä ammatti, joka naisen "unelmamiehellä" olisi.</w:t>
      </w:r>
    </w:p>
    <w:p>
      <w:r>
        <w:rPr>
          <w:b/>
        </w:rPr>
        <w:t xml:space="preserve">Tulos</w:t>
      </w:r>
    </w:p>
    <w:p>
      <w:r>
        <w:t xml:space="preserve">lääkäri</w:t>
      </w:r>
    </w:p>
    <w:p>
      <w:r>
        <w:rPr>
          <w:b/>
        </w:rPr>
        <w:t xml:space="preserve">Tulos</w:t>
      </w:r>
    </w:p>
    <w:p>
      <w:r>
        <w:t xml:space="preserve">presidentti</w:t>
      </w:r>
    </w:p>
    <w:p>
      <w:r>
        <w:rPr>
          <w:b/>
        </w:rPr>
        <w:t xml:space="preserve">Tulos</w:t>
      </w:r>
    </w:p>
    <w:p>
      <w:r>
        <w:t xml:space="preserve">toimitusjohtaja</w:t>
      </w:r>
    </w:p>
    <w:p>
      <w:r>
        <w:rPr>
          <w:b/>
        </w:rPr>
        <w:t xml:space="preserve">Tulos</w:t>
      </w:r>
    </w:p>
    <w:p>
      <w:r>
        <w:t xml:space="preserve">yrittäjä</w:t>
      </w:r>
    </w:p>
    <w:p>
      <w:r>
        <w:rPr>
          <w:b/>
        </w:rPr>
        <w:t xml:space="preserve">Tulos</w:t>
      </w:r>
    </w:p>
    <w:p>
      <w:r>
        <w:t xml:space="preserve">näyttelijä</w:t>
      </w:r>
    </w:p>
    <w:p>
      <w:r>
        <w:rPr>
          <w:b/>
        </w:rPr>
        <w:t xml:space="preserve">Tulos</w:t>
      </w:r>
    </w:p>
    <w:p>
      <w:r>
        <w:t xml:space="preserve">asianajaja</w:t>
      </w:r>
    </w:p>
    <w:p>
      <w:r>
        <w:rPr>
          <w:b/>
        </w:rPr>
        <w:t xml:space="preserve">Tulos</w:t>
      </w:r>
    </w:p>
    <w:p>
      <w:r>
        <w:t xml:space="preserve">jalkapalloilija</w:t>
      </w:r>
    </w:p>
    <w:p>
      <w:r>
        <w:rPr>
          <w:b/>
        </w:rPr>
        <w:t xml:space="preserve">Tulos</w:t>
      </w:r>
    </w:p>
    <w:p>
      <w:r>
        <w:t xml:space="preserve">puuseppä</w:t>
      </w:r>
    </w:p>
    <w:p>
      <w:r>
        <w:rPr>
          <w:b/>
        </w:rPr>
        <w:t xml:space="preserve">Esimerkki 7.4627</w:t>
      </w:r>
    </w:p>
    <w:p>
      <w:r>
        <w:t xml:space="preserve">nimeä jotain, jonka ostat sairaalan lahjatavarakaupasta</w:t>
      </w:r>
    </w:p>
    <w:p>
      <w:r>
        <w:rPr>
          <w:b/>
        </w:rPr>
        <w:t xml:space="preserve">Tulos</w:t>
      </w:r>
    </w:p>
    <w:p>
      <w:r>
        <w:t xml:space="preserve">kukkia</w:t>
      </w:r>
    </w:p>
    <w:p>
      <w:r>
        <w:rPr>
          <w:b/>
        </w:rPr>
        <w:t xml:space="preserve">Tulos</w:t>
      </w:r>
    </w:p>
    <w:p>
      <w:r>
        <w:t xml:space="preserve">kortti</w:t>
      </w:r>
    </w:p>
    <w:p>
      <w:r>
        <w:rPr>
          <w:b/>
        </w:rPr>
        <w:t xml:space="preserve">Tulos</w:t>
      </w:r>
    </w:p>
    <w:p>
      <w:r>
        <w:t xml:space="preserve">ilmapallot</w:t>
      </w:r>
    </w:p>
    <w:p>
      <w:r>
        <w:rPr>
          <w:b/>
        </w:rPr>
        <w:t xml:space="preserve">Esimerkki 7.4628</w:t>
      </w:r>
    </w:p>
    <w:p>
      <w:r>
        <w:t xml:space="preserve">Nimeä julkinen paikka, jossa näet vanhempien kurittavan lapsiaan.</w:t>
      </w:r>
    </w:p>
    <w:p>
      <w:r>
        <w:rPr>
          <w:b/>
        </w:rPr>
        <w:t xml:space="preserve">Tulos</w:t>
      </w:r>
    </w:p>
    <w:p>
      <w:r>
        <w:t xml:space="preserve">kauppa/kauppakeskus</w:t>
      </w:r>
    </w:p>
    <w:p>
      <w:r>
        <w:rPr>
          <w:b/>
        </w:rPr>
        <w:t xml:space="preserve">Tulos</w:t>
      </w:r>
    </w:p>
    <w:p>
      <w:r>
        <w:t xml:space="preserve">puisto/kenttä</w:t>
      </w:r>
    </w:p>
    <w:p>
      <w:r>
        <w:rPr>
          <w:b/>
        </w:rPr>
        <w:t xml:space="preserve">Tulos</w:t>
      </w:r>
    </w:p>
    <w:p>
      <w:r>
        <w:t xml:space="preserve">koulu/leikkikenttä</w:t>
      </w:r>
    </w:p>
    <w:p>
      <w:r>
        <w:rPr>
          <w:b/>
        </w:rPr>
        <w:t xml:space="preserve">Tulos</w:t>
      </w:r>
    </w:p>
    <w:p>
      <w:r>
        <w:t xml:space="preserve">ravintola</w:t>
      </w:r>
    </w:p>
    <w:p>
      <w:r>
        <w:rPr>
          <w:b/>
        </w:rPr>
        <w:t xml:space="preserve">Esimerkki 7.4629</w:t>
      </w:r>
    </w:p>
    <w:p>
      <w:r>
        <w:t xml:space="preserve">nimeä jotain, mitä linnut tekevät.</w:t>
      </w:r>
    </w:p>
    <w:p>
      <w:r>
        <w:rPr>
          <w:b/>
        </w:rPr>
        <w:t xml:space="preserve">Tulos</w:t>
      </w:r>
    </w:p>
    <w:p>
      <w:r>
        <w:t xml:space="preserve">ne lentävät</w:t>
      </w:r>
    </w:p>
    <w:p>
      <w:r>
        <w:rPr>
          <w:b/>
        </w:rPr>
        <w:t xml:space="preserve">Tulos</w:t>
      </w:r>
    </w:p>
    <w:p>
      <w:r>
        <w:t xml:space="preserve">ne sirkuttavat/laulavat</w:t>
      </w:r>
    </w:p>
    <w:p>
      <w:r>
        <w:rPr>
          <w:b/>
        </w:rPr>
        <w:t xml:space="preserve">Tulos</w:t>
      </w:r>
    </w:p>
    <w:p>
      <w:r>
        <w:t xml:space="preserve">ne kakkaavat</w:t>
      </w:r>
    </w:p>
    <w:p>
      <w:r>
        <w:rPr>
          <w:b/>
        </w:rPr>
        <w:t xml:space="preserve">Tulos</w:t>
      </w:r>
    </w:p>
    <w:p>
      <w:r>
        <w:t xml:space="preserve">ne nokkivat</w:t>
      </w:r>
    </w:p>
    <w:p>
      <w:r>
        <w:rPr>
          <w:b/>
        </w:rPr>
        <w:t xml:space="preserve">Tulos</w:t>
      </w:r>
    </w:p>
    <w:p>
      <w:r>
        <w:t xml:space="preserve">ne rakentavat pesiä</w:t>
      </w:r>
    </w:p>
    <w:p>
      <w:r>
        <w:rPr>
          <w:b/>
        </w:rPr>
        <w:t xml:space="preserve">Esimerkki 7.4630</w:t>
      </w:r>
    </w:p>
    <w:p>
      <w:r>
        <w:t xml:space="preserve">Nimeä huvipuistoajelu, jota voisit verrata avioliittoon.</w:t>
      </w:r>
    </w:p>
    <w:p>
      <w:r>
        <w:rPr>
          <w:b/>
        </w:rPr>
        <w:t xml:space="preserve">Tulos</w:t>
      </w:r>
    </w:p>
    <w:p>
      <w:r>
        <w:t xml:space="preserve">vuoristorata</w:t>
      </w:r>
    </w:p>
    <w:p>
      <w:r>
        <w:rPr>
          <w:b/>
        </w:rPr>
        <w:t xml:space="preserve">Tulos</w:t>
      </w:r>
    </w:p>
    <w:p>
      <w:r>
        <w:t xml:space="preserve">karuselli</w:t>
      </w:r>
    </w:p>
    <w:p>
      <w:r>
        <w:rPr>
          <w:b/>
        </w:rPr>
        <w:t xml:space="preserve">Tulos</w:t>
      </w:r>
    </w:p>
    <w:p>
      <w:r>
        <w:t xml:space="preserve">maailmanpyörä</w:t>
      </w:r>
    </w:p>
    <w:p>
      <w:r>
        <w:rPr>
          <w:b/>
        </w:rPr>
        <w:t xml:space="preserve">Tulos</w:t>
      </w:r>
    </w:p>
    <w:p>
      <w:r>
        <w:t xml:space="preserve">törmäilyautot</w:t>
      </w:r>
    </w:p>
    <w:p>
      <w:r>
        <w:rPr>
          <w:b/>
        </w:rPr>
        <w:t xml:space="preserve">Esimerkki 7.4631</w:t>
      </w:r>
    </w:p>
    <w:p>
      <w:r>
        <w:t xml:space="preserve">nimeä jotain, jonka nainen korjaa.</w:t>
      </w:r>
    </w:p>
    <w:p>
      <w:r>
        <w:rPr>
          <w:b/>
        </w:rPr>
        <w:t xml:space="preserve">Tulos</w:t>
      </w:r>
    </w:p>
    <w:p>
      <w:r>
        <w:t xml:space="preserve">ateriat</w:t>
      </w:r>
    </w:p>
    <w:p>
      <w:r>
        <w:rPr>
          <w:b/>
        </w:rPr>
        <w:t xml:space="preserve">Tulos</w:t>
      </w:r>
    </w:p>
    <w:p>
      <w:r>
        <w:t xml:space="preserve">hänen hiuksensa</w:t>
      </w:r>
    </w:p>
    <w:p>
      <w:r>
        <w:rPr>
          <w:b/>
        </w:rPr>
        <w:t xml:space="preserve">Tulos</w:t>
      </w:r>
    </w:p>
    <w:p>
      <w:r>
        <w:t xml:space="preserve">vaatteet/ompelu</w:t>
      </w:r>
    </w:p>
    <w:p>
      <w:r>
        <w:rPr>
          <w:b/>
        </w:rPr>
        <w:t xml:space="preserve">Tulos</w:t>
      </w:r>
    </w:p>
    <w:p>
      <w:r>
        <w:t xml:space="preserve">auto/lattiarengas</w:t>
      </w:r>
    </w:p>
    <w:p>
      <w:r>
        <w:rPr>
          <w:b/>
        </w:rPr>
        <w:t xml:space="preserve">Tulos</w:t>
      </w:r>
    </w:p>
    <w:p>
      <w:r>
        <w:t xml:space="preserve">LVI</w:t>
      </w:r>
    </w:p>
    <w:p>
      <w:r>
        <w:rPr>
          <w:b/>
        </w:rPr>
        <w:t xml:space="preserve">Tulos</w:t>
      </w:r>
    </w:p>
    <w:p>
      <w:r>
        <w:t xml:space="preserve">lamppu/hehkulamppu</w:t>
      </w:r>
    </w:p>
    <w:p>
      <w:r>
        <w:rPr>
          <w:b/>
        </w:rPr>
        <w:t xml:space="preserve">Esimerkki 7.4632</w:t>
      </w:r>
    </w:p>
    <w:p>
      <w:r>
        <w:t xml:space="preserve">Nimeä jotain, mitä koira voisi noutaa.</w:t>
      </w:r>
    </w:p>
    <w:p>
      <w:r>
        <w:rPr>
          <w:b/>
        </w:rPr>
        <w:t xml:space="preserve">Tulos</w:t>
      </w:r>
    </w:p>
    <w:p>
      <w:r>
        <w:t xml:space="preserve">pallo</w:t>
      </w:r>
    </w:p>
    <w:p>
      <w:r>
        <w:rPr>
          <w:b/>
        </w:rPr>
        <w:t xml:space="preserve">Tulos</w:t>
      </w:r>
    </w:p>
    <w:p>
      <w:r>
        <w:t xml:space="preserve">keppi</w:t>
      </w:r>
    </w:p>
    <w:p>
      <w:r>
        <w:rPr>
          <w:b/>
        </w:rPr>
        <w:t xml:space="preserve">Tulos</w:t>
      </w:r>
    </w:p>
    <w:p>
      <w:r>
        <w:t xml:space="preserve">luu</w:t>
      </w:r>
    </w:p>
    <w:p>
      <w:r>
        <w:rPr>
          <w:b/>
        </w:rPr>
        <w:t xml:space="preserve">Tulos</w:t>
      </w:r>
    </w:p>
    <w:p>
      <w:r>
        <w:t xml:space="preserve">frisbee</w:t>
      </w:r>
    </w:p>
    <w:p>
      <w:r>
        <w:rPr>
          <w:b/>
        </w:rPr>
        <w:t xml:space="preserve">Esimerkki 7.4633</w:t>
      </w:r>
    </w:p>
    <w:p>
      <w:r>
        <w:t xml:space="preserve">nimeä jotain, joka sisältää sanan "peruna".</w:t>
      </w:r>
    </w:p>
    <w:p>
      <w:r>
        <w:rPr>
          <w:b/>
        </w:rPr>
        <w:t xml:space="preserve">Tulos</w:t>
      </w:r>
    </w:p>
    <w:p>
      <w:r>
        <w:t xml:space="preserve">perunalastu</w:t>
      </w:r>
    </w:p>
    <w:p>
      <w:r>
        <w:rPr>
          <w:b/>
        </w:rPr>
        <w:t xml:space="preserve">Tulos</w:t>
      </w:r>
    </w:p>
    <w:p>
      <w:r>
        <w:t xml:space="preserve">herra perunapää</w:t>
      </w:r>
    </w:p>
    <w:p>
      <w:r>
        <w:rPr>
          <w:b/>
        </w:rPr>
        <w:t xml:space="preserve">Tulos</w:t>
      </w:r>
    </w:p>
    <w:p>
      <w:r>
        <w:t xml:space="preserve">uuniperuna</w:t>
      </w:r>
    </w:p>
    <w:p>
      <w:r>
        <w:rPr>
          <w:b/>
        </w:rPr>
        <w:t xml:space="preserve">Tulos</w:t>
      </w:r>
    </w:p>
    <w:p>
      <w:r>
        <w:t xml:space="preserve">sohvaperuna</w:t>
      </w:r>
    </w:p>
    <w:p>
      <w:r>
        <w:rPr>
          <w:b/>
        </w:rPr>
        <w:t xml:space="preserve">Tulos</w:t>
      </w:r>
    </w:p>
    <w:p>
      <w:r>
        <w:t xml:space="preserve">perunasalaatti</w:t>
      </w:r>
    </w:p>
    <w:p>
      <w:r>
        <w:rPr>
          <w:b/>
        </w:rPr>
        <w:t xml:space="preserve">Tulos</w:t>
      </w:r>
    </w:p>
    <w:p>
      <w:r>
        <w:t xml:space="preserve">kuuma peruna</w:t>
      </w:r>
    </w:p>
    <w:p>
      <w:r>
        <w:rPr>
          <w:b/>
        </w:rPr>
        <w:t xml:space="preserve">Esimerkki 7.4634</w:t>
      </w:r>
    </w:p>
    <w:p>
      <w:r>
        <w:t xml:space="preserve">Nimeä jotain, mitä ihmiset laittavat jääteehen.</w:t>
      </w:r>
    </w:p>
    <w:p>
      <w:r>
        <w:rPr>
          <w:b/>
        </w:rPr>
        <w:t xml:space="preserve">Tulos</w:t>
      </w:r>
    </w:p>
    <w:p>
      <w:r>
        <w:t xml:space="preserve">sitruuna</w:t>
      </w:r>
    </w:p>
    <w:p>
      <w:r>
        <w:rPr>
          <w:b/>
        </w:rPr>
        <w:t xml:space="preserve">Tulos</w:t>
      </w:r>
    </w:p>
    <w:p>
      <w:r>
        <w:t xml:space="preserve">sokeri</w:t>
      </w:r>
    </w:p>
    <w:p>
      <w:r>
        <w:rPr>
          <w:b/>
        </w:rPr>
        <w:t xml:space="preserve">Tulos</w:t>
      </w:r>
    </w:p>
    <w:p>
      <w:r>
        <w:t xml:space="preserve">jää</w:t>
      </w:r>
    </w:p>
    <w:p>
      <w:r>
        <w:rPr>
          <w:b/>
        </w:rPr>
        <w:t xml:space="preserve">Tulos</w:t>
      </w:r>
    </w:p>
    <w:p>
      <w:r>
        <w:t xml:space="preserve">makeutusaine</w:t>
      </w:r>
    </w:p>
    <w:p>
      <w:r>
        <w:rPr>
          <w:b/>
        </w:rPr>
        <w:t xml:space="preserve">Esimerkki 7.4635</w:t>
      </w:r>
    </w:p>
    <w:p>
      <w:r>
        <w:t xml:space="preserve">Kerro syy, miksi joku voisi järjestää autotallimyynnin.</w:t>
      </w:r>
    </w:p>
    <w:p>
      <w:r>
        <w:rPr>
          <w:b/>
        </w:rPr>
        <w:t xml:space="preserve">Tulos</w:t>
      </w:r>
    </w:p>
    <w:p>
      <w:r>
        <w:t xml:space="preserve">liikkuvat</w:t>
      </w:r>
    </w:p>
    <w:p>
      <w:r>
        <w:rPr>
          <w:b/>
        </w:rPr>
        <w:t xml:space="preserve">Tulos</w:t>
      </w:r>
    </w:p>
    <w:p>
      <w:r>
        <w:t xml:space="preserve">tarvitsevat rahaa</w:t>
      </w:r>
    </w:p>
    <w:p>
      <w:r>
        <w:rPr>
          <w:b/>
        </w:rPr>
        <w:t xml:space="preserve">Tulos</w:t>
      </w:r>
    </w:p>
    <w:p>
      <w:r>
        <w:t xml:space="preserve">liikaa tavaraa</w:t>
      </w:r>
    </w:p>
    <w:p>
      <w:r>
        <w:rPr>
          <w:b/>
        </w:rPr>
        <w:t xml:space="preserve">Tulos</w:t>
      </w:r>
    </w:p>
    <w:p>
      <w:r>
        <w:t xml:space="preserve">autotallin siivoaminen</w:t>
      </w:r>
    </w:p>
    <w:p>
      <w:r>
        <w:rPr>
          <w:b/>
        </w:rPr>
        <w:t xml:space="preserve">Esimerkki 7.4636</w:t>
      </w:r>
    </w:p>
    <w:p>
      <w:r>
        <w:t xml:space="preserve">Nimeä jotain, mitä villin lännen ryöstäjät varastivat.</w:t>
      </w:r>
    </w:p>
    <w:p>
      <w:r>
        <w:rPr>
          <w:b/>
        </w:rPr>
        <w:t xml:space="preserve">Tulos</w:t>
      </w:r>
    </w:p>
    <w:p>
      <w:r>
        <w:t xml:space="preserve">rahaa</w:t>
      </w:r>
    </w:p>
    <w:p>
      <w:r>
        <w:rPr>
          <w:b/>
        </w:rPr>
        <w:t xml:space="preserve">Tulos</w:t>
      </w:r>
    </w:p>
    <w:p>
      <w:r>
        <w:t xml:space="preserve">kulta</w:t>
      </w:r>
    </w:p>
    <w:p>
      <w:r>
        <w:rPr>
          <w:b/>
        </w:rPr>
        <w:t xml:space="preserve">Tulos</w:t>
      </w:r>
    </w:p>
    <w:p>
      <w:r>
        <w:t xml:space="preserve">hevoset</w:t>
      </w:r>
    </w:p>
    <w:p>
      <w:r>
        <w:rPr>
          <w:b/>
        </w:rPr>
        <w:t xml:space="preserve">Tulos</w:t>
      </w:r>
    </w:p>
    <w:p>
      <w:r>
        <w:t xml:space="preserve">karja</w:t>
      </w:r>
    </w:p>
    <w:p>
      <w:r>
        <w:rPr>
          <w:b/>
        </w:rPr>
        <w:t xml:space="preserve">Tulos</w:t>
      </w:r>
    </w:p>
    <w:p>
      <w:r>
        <w:t xml:space="preserve">ryöstösaalis</w:t>
      </w:r>
    </w:p>
    <w:p>
      <w:r>
        <w:rPr>
          <w:b/>
        </w:rPr>
        <w:t xml:space="preserve">Esimerkki 7.4637</w:t>
      </w:r>
    </w:p>
    <w:p>
      <w:r>
        <w:t xml:space="preserve">nimeä jokin asia, josta aviomiehet kysyvät vaimoltaan neuvoa.</w:t>
      </w:r>
    </w:p>
    <w:p>
      <w:r>
        <w:rPr>
          <w:b/>
        </w:rPr>
        <w:t xml:space="preserve">Tulos</w:t>
      </w:r>
    </w:p>
    <w:p>
      <w:r>
        <w:t xml:space="preserve">vaatteet/ulkonäkö</w:t>
      </w:r>
    </w:p>
    <w:p>
      <w:r>
        <w:rPr>
          <w:b/>
        </w:rPr>
        <w:t xml:space="preserve">Tulos</w:t>
      </w:r>
    </w:p>
    <w:p>
      <w:r>
        <w:t xml:space="preserve">talous</w:t>
      </w:r>
    </w:p>
    <w:p>
      <w:r>
        <w:rPr>
          <w:b/>
        </w:rPr>
        <w:t xml:space="preserve">Tulos</w:t>
      </w:r>
    </w:p>
    <w:p>
      <w:r>
        <w:t xml:space="preserve">työ/ura</w:t>
      </w:r>
    </w:p>
    <w:p>
      <w:r>
        <w:rPr>
          <w:b/>
        </w:rPr>
        <w:t xml:space="preserve">Tulos</w:t>
      </w:r>
    </w:p>
    <w:p>
      <w:r>
        <w:t xml:space="preserve">lapset</w:t>
      </w:r>
    </w:p>
    <w:p>
      <w:r>
        <w:rPr>
          <w:b/>
        </w:rPr>
        <w:t xml:space="preserve">Tulos</w:t>
      </w:r>
    </w:p>
    <w:p>
      <w:r>
        <w:t xml:space="preserve">ruoanlaitto</w:t>
      </w:r>
    </w:p>
    <w:p>
      <w:r>
        <w:rPr>
          <w:b/>
        </w:rPr>
        <w:t xml:space="preserve">Esimerkki 7.4638</w:t>
      </w:r>
    </w:p>
    <w:p>
      <w:r>
        <w:t xml:space="preserve">nimeä puhelinnumero, joka on monilla ihmisillä pikavalinnassa.</w:t>
      </w:r>
    </w:p>
    <w:p>
      <w:r>
        <w:rPr>
          <w:b/>
        </w:rPr>
        <w:t xml:space="preserve">Tulos</w:t>
      </w:r>
    </w:p>
    <w:p>
      <w:r>
        <w:t xml:space="preserve">911</w:t>
      </w:r>
    </w:p>
    <w:p>
      <w:r>
        <w:rPr>
          <w:b/>
        </w:rPr>
        <w:t xml:space="preserve">Tulos</w:t>
      </w:r>
    </w:p>
    <w:p>
      <w:r>
        <w:t xml:space="preserve">vanhempien talo</w:t>
      </w:r>
    </w:p>
    <w:p>
      <w:r>
        <w:rPr>
          <w:b/>
        </w:rPr>
        <w:t xml:space="preserve">Tulos</w:t>
      </w:r>
    </w:p>
    <w:p>
      <w:r>
        <w:t xml:space="preserve">kotipuhelin</w:t>
      </w:r>
    </w:p>
    <w:p>
      <w:r>
        <w:rPr>
          <w:b/>
        </w:rPr>
        <w:t xml:space="preserve">Tulos</w:t>
      </w:r>
    </w:p>
    <w:p>
      <w:r>
        <w:t xml:space="preserve">Merkittävä toinen</w:t>
      </w:r>
    </w:p>
    <w:p>
      <w:r>
        <w:rPr>
          <w:b/>
        </w:rPr>
        <w:t xml:space="preserve">Tulos</w:t>
      </w:r>
    </w:p>
    <w:p>
      <w:r>
        <w:t xml:space="preserve">lääkäri</w:t>
      </w:r>
    </w:p>
    <w:p>
      <w:r>
        <w:rPr>
          <w:b/>
        </w:rPr>
        <w:t xml:space="preserve">Tulos</w:t>
      </w:r>
    </w:p>
    <w:p>
      <w:r>
        <w:t xml:space="preserve">työ</w:t>
      </w:r>
    </w:p>
    <w:p>
      <w:r>
        <w:rPr>
          <w:b/>
        </w:rPr>
        <w:t xml:space="preserve">Esimerkki 7.4639</w:t>
      </w:r>
    </w:p>
    <w:p>
      <w:r>
        <w:t xml:space="preserve">Nimeä mies, joka on kuuluisa siitä, että hän käyttää naisten vaatteita.</w:t>
      </w:r>
    </w:p>
    <w:p>
      <w:r>
        <w:rPr>
          <w:b/>
        </w:rPr>
        <w:t xml:space="preserve">Tulos</w:t>
      </w:r>
    </w:p>
    <w:p>
      <w:r>
        <w:t xml:space="preserve">dennis rodman</w:t>
      </w:r>
    </w:p>
    <w:p>
      <w:r>
        <w:rPr>
          <w:b/>
        </w:rPr>
        <w:t xml:space="preserve">Tulos</w:t>
      </w:r>
    </w:p>
    <w:p>
      <w:r>
        <w:t xml:space="preserve">rupaul</w:t>
      </w:r>
    </w:p>
    <w:p>
      <w:r>
        <w:rPr>
          <w:b/>
        </w:rPr>
        <w:t xml:space="preserve">Tulos</w:t>
      </w:r>
    </w:p>
    <w:p>
      <w:r>
        <w:t xml:space="preserve">dustin hoffman</w:t>
      </w:r>
    </w:p>
    <w:p>
      <w:r>
        <w:rPr>
          <w:b/>
        </w:rPr>
        <w:t xml:space="preserve">Tulos</w:t>
      </w:r>
    </w:p>
    <w:p>
      <w:r>
        <w:t xml:space="preserve">j. edgar hoover</w:t>
      </w:r>
    </w:p>
    <w:p>
      <w:r>
        <w:rPr>
          <w:b/>
        </w:rPr>
        <w:t xml:space="preserve">Tulos</w:t>
      </w:r>
    </w:p>
    <w:p>
      <w:r>
        <w:t xml:space="preserve">Milton Berle</w:t>
      </w:r>
    </w:p>
    <w:p>
      <w:r>
        <w:rPr>
          <w:b/>
        </w:rPr>
        <w:t xml:space="preserve">Esimerkki 7.4640</w:t>
      </w:r>
    </w:p>
    <w:p>
      <w:r>
        <w:t xml:space="preserve">mainitse jokin asia, jonka olet tarkistanut ennen talon ostamista:</w:t>
      </w:r>
    </w:p>
    <w:p>
      <w:r>
        <w:rPr>
          <w:b/>
        </w:rPr>
        <w:t xml:space="preserve">Tulos</w:t>
      </w:r>
    </w:p>
    <w:p>
      <w:r>
        <w:t xml:space="preserve">LVI</w:t>
      </w:r>
    </w:p>
    <w:p>
      <w:r>
        <w:rPr>
          <w:b/>
        </w:rPr>
        <w:t xml:space="preserve">Tulos</w:t>
      </w:r>
    </w:p>
    <w:p>
      <w:r>
        <w:t xml:space="preserve">katto</w:t>
      </w:r>
    </w:p>
    <w:p>
      <w:r>
        <w:rPr>
          <w:b/>
        </w:rPr>
        <w:t xml:space="preserve">Tulos</w:t>
      </w:r>
    </w:p>
    <w:p>
      <w:r>
        <w:t xml:space="preserve">kustannukset</w:t>
      </w:r>
    </w:p>
    <w:p>
      <w:r>
        <w:rPr>
          <w:b/>
        </w:rPr>
        <w:t xml:space="preserve">Tulos</w:t>
      </w:r>
    </w:p>
    <w:p>
      <w:r>
        <w:t xml:space="preserve">termiitit</w:t>
      </w:r>
    </w:p>
    <w:p>
      <w:r>
        <w:rPr>
          <w:b/>
        </w:rPr>
        <w:t xml:space="preserve">Tulos</w:t>
      </w:r>
    </w:p>
    <w:p>
      <w:r>
        <w:t xml:space="preserve">naapurustossa</w:t>
      </w:r>
    </w:p>
    <w:p>
      <w:r>
        <w:rPr>
          <w:b/>
        </w:rPr>
        <w:t xml:space="preserve">Tulos</w:t>
      </w:r>
    </w:p>
    <w:p>
      <w:r>
        <w:t xml:space="preserve">uuni</w:t>
      </w:r>
    </w:p>
    <w:p>
      <w:r>
        <w:rPr>
          <w:b/>
        </w:rPr>
        <w:t xml:space="preserve">Tulos</w:t>
      </w:r>
    </w:p>
    <w:p>
      <w:r>
        <w:t xml:space="preserve">otsikko</w:t>
      </w:r>
    </w:p>
    <w:p>
      <w:r>
        <w:rPr>
          <w:b/>
        </w:rPr>
        <w:t xml:space="preserve">Tulos</w:t>
      </w:r>
    </w:p>
    <w:p>
      <w:r>
        <w:t xml:space="preserve">rakentaminen</w:t>
      </w:r>
    </w:p>
    <w:p>
      <w:r>
        <w:rPr>
          <w:b/>
        </w:rPr>
        <w:t xml:space="preserve">Tulos</w:t>
      </w:r>
    </w:p>
    <w:p>
      <w:r>
        <w:t xml:space="preserve">johdotus</w:t>
      </w:r>
    </w:p>
    <w:p>
      <w:r>
        <w:rPr>
          <w:b/>
        </w:rPr>
        <w:t xml:space="preserve">Tulos</w:t>
      </w:r>
    </w:p>
    <w:p>
      <w:r>
        <w:t xml:space="preserve">koulut</w:t>
      </w:r>
    </w:p>
    <w:p>
      <w:r>
        <w:rPr>
          <w:b/>
        </w:rPr>
        <w:t xml:space="preserve">Tulos</w:t>
      </w:r>
    </w:p>
    <w:p>
      <w:r>
        <w:t xml:space="preserve">korko</w:t>
      </w:r>
    </w:p>
    <w:p>
      <w:r>
        <w:rPr>
          <w:b/>
        </w:rPr>
        <w:t xml:space="preserve">Esimerkki 7.4641</w:t>
      </w:r>
    </w:p>
    <w:p>
      <w:r>
        <w:t xml:space="preserve">nimeä jotain, joka voi olla pinnallista.</w:t>
      </w:r>
    </w:p>
    <w:p>
      <w:r>
        <w:rPr>
          <w:b/>
        </w:rPr>
        <w:t xml:space="preserve">Tulos</w:t>
      </w:r>
    </w:p>
    <w:p>
      <w:r>
        <w:t xml:space="preserve">allas</w:t>
      </w:r>
    </w:p>
    <w:p>
      <w:r>
        <w:rPr>
          <w:b/>
        </w:rPr>
        <w:t xml:space="preserve">Tulos</w:t>
      </w:r>
    </w:p>
    <w:p>
      <w:r>
        <w:t xml:space="preserve">ihmiset</w:t>
      </w:r>
    </w:p>
    <w:p>
      <w:r>
        <w:rPr>
          <w:b/>
        </w:rPr>
        <w:t xml:space="preserve">Tulos</w:t>
      </w:r>
    </w:p>
    <w:p>
      <w:r>
        <w:t xml:space="preserve">järvi</w:t>
      </w:r>
    </w:p>
    <w:p>
      <w:r>
        <w:rPr>
          <w:b/>
        </w:rPr>
        <w:t xml:space="preserve">Tulos</w:t>
      </w:r>
    </w:p>
    <w:p>
      <w:r>
        <w:t xml:space="preserve">lätäkkö</w:t>
      </w:r>
    </w:p>
    <w:p>
      <w:r>
        <w:rPr>
          <w:b/>
        </w:rPr>
        <w:t xml:space="preserve">Tulos</w:t>
      </w:r>
    </w:p>
    <w:p>
      <w:r>
        <w:t xml:space="preserve">joki</w:t>
      </w:r>
    </w:p>
    <w:p>
      <w:r>
        <w:rPr>
          <w:b/>
        </w:rPr>
        <w:t xml:space="preserve">Tulos</w:t>
      </w:r>
    </w:p>
    <w:p>
      <w:r>
        <w:t xml:space="preserve">hauta</w:t>
      </w:r>
    </w:p>
    <w:p>
      <w:r>
        <w:rPr>
          <w:b/>
        </w:rPr>
        <w:t xml:space="preserve">Esimerkki 7.4642</w:t>
      </w:r>
    </w:p>
    <w:p>
      <w:r>
        <w:t xml:space="preserve">nimeä puu, jota käytetään puun valmistukseen.</w:t>
      </w:r>
    </w:p>
    <w:p>
      <w:r>
        <w:rPr>
          <w:b/>
        </w:rPr>
        <w:t xml:space="preserve">Tulos</w:t>
      </w:r>
    </w:p>
    <w:p>
      <w:r>
        <w:t xml:space="preserve">tammi</w:t>
      </w:r>
    </w:p>
    <w:p>
      <w:r>
        <w:rPr>
          <w:b/>
        </w:rPr>
        <w:t xml:space="preserve">Tulos</w:t>
      </w:r>
    </w:p>
    <w:p>
      <w:r>
        <w:t xml:space="preserve">vaahtera</w:t>
      </w:r>
    </w:p>
    <w:p>
      <w:r>
        <w:rPr>
          <w:b/>
        </w:rPr>
        <w:t xml:space="preserve">Tulos</w:t>
      </w:r>
    </w:p>
    <w:p>
      <w:r>
        <w:t xml:space="preserve">kirsikka</w:t>
      </w:r>
    </w:p>
    <w:p>
      <w:r>
        <w:rPr>
          <w:b/>
        </w:rPr>
        <w:t xml:space="preserve">Tulos</w:t>
      </w:r>
    </w:p>
    <w:p>
      <w:r>
        <w:t xml:space="preserve">cedar</w:t>
      </w:r>
    </w:p>
    <w:p>
      <w:r>
        <w:rPr>
          <w:b/>
        </w:rPr>
        <w:t xml:space="preserve">Esimerkki 7.4643</w:t>
      </w:r>
    </w:p>
    <w:p>
      <w:r>
        <w:t xml:space="preserve">nimitä jotain, mitä ihmiset löytävät sohvatyynyjen alta.</w:t>
      </w:r>
    </w:p>
    <w:p>
      <w:r>
        <w:rPr>
          <w:b/>
        </w:rPr>
        <w:t xml:space="preserve">Tulos</w:t>
      </w:r>
    </w:p>
    <w:p>
      <w:r>
        <w:t xml:space="preserve">rahaa</w:t>
      </w:r>
    </w:p>
    <w:p>
      <w:r>
        <w:rPr>
          <w:b/>
        </w:rPr>
        <w:t xml:space="preserve">Tulos</w:t>
      </w:r>
    </w:p>
    <w:p>
      <w:r>
        <w:t xml:space="preserve">ruoka</w:t>
      </w:r>
    </w:p>
    <w:p>
      <w:r>
        <w:rPr>
          <w:b/>
        </w:rPr>
        <w:t xml:space="preserve">Esimerkki 7.4644</w:t>
      </w:r>
    </w:p>
    <w:p>
      <w:r>
        <w:t xml:space="preserve">Nimeä osavaltio, jossa ihmiset puhuvat aksentilla.</w:t>
      </w:r>
    </w:p>
    <w:p>
      <w:r>
        <w:rPr>
          <w:b/>
        </w:rPr>
        <w:t xml:space="preserve">Tulos</w:t>
      </w:r>
    </w:p>
    <w:p>
      <w:r>
        <w:t xml:space="preserve">texas</w:t>
      </w:r>
    </w:p>
    <w:p>
      <w:r>
        <w:rPr>
          <w:b/>
        </w:rPr>
        <w:t xml:space="preserve">Tulos</w:t>
      </w:r>
    </w:p>
    <w:p>
      <w:r>
        <w:t xml:space="preserve">Georgia</w:t>
      </w:r>
    </w:p>
    <w:p>
      <w:r>
        <w:rPr>
          <w:b/>
        </w:rPr>
        <w:t xml:space="preserve">Tulos</w:t>
      </w:r>
    </w:p>
    <w:p>
      <w:r>
        <w:t xml:space="preserve">alabama</w:t>
      </w:r>
    </w:p>
    <w:p>
      <w:r>
        <w:rPr>
          <w:b/>
        </w:rPr>
        <w:t xml:space="preserve">Tulos</w:t>
      </w:r>
    </w:p>
    <w:p>
      <w:r>
        <w:t xml:space="preserve">New York</w:t>
      </w:r>
    </w:p>
    <w:p>
      <w:r>
        <w:rPr>
          <w:b/>
        </w:rPr>
        <w:t xml:space="preserve">Tulos</w:t>
      </w:r>
    </w:p>
    <w:p>
      <w:r>
        <w:t xml:space="preserve">louisiana</w:t>
      </w:r>
    </w:p>
    <w:p>
      <w:r>
        <w:rPr>
          <w:b/>
        </w:rPr>
        <w:t xml:space="preserve">Tulos</w:t>
      </w:r>
    </w:p>
    <w:p>
      <w:r>
        <w:t xml:space="preserve">Massachusetts</w:t>
      </w:r>
    </w:p>
    <w:p>
      <w:r>
        <w:rPr>
          <w:b/>
        </w:rPr>
        <w:t xml:space="preserve">Esimerkki 7.4645</w:t>
      </w:r>
    </w:p>
    <w:p>
      <w:r>
        <w:t xml:space="preserve">Nimeä jokin paikka, jonne voisit mennä 4. heinäkuuta.</w:t>
      </w:r>
    </w:p>
    <w:p>
      <w:r>
        <w:rPr>
          <w:b/>
        </w:rPr>
        <w:t xml:space="preserve">Tulos</w:t>
      </w:r>
    </w:p>
    <w:p>
      <w:r>
        <w:t xml:space="preserve">ilotulitusnäytös</w:t>
      </w:r>
    </w:p>
    <w:p>
      <w:r>
        <w:rPr>
          <w:b/>
        </w:rPr>
        <w:t xml:space="preserve">Tulos</w:t>
      </w:r>
    </w:p>
    <w:p>
      <w:r>
        <w:t xml:space="preserve">grilli</w:t>
      </w:r>
    </w:p>
    <w:p>
      <w:r>
        <w:rPr>
          <w:b/>
        </w:rPr>
        <w:t xml:space="preserve">Tulos</w:t>
      </w:r>
    </w:p>
    <w:p>
      <w:r>
        <w:t xml:space="preserve">paraati</w:t>
      </w:r>
    </w:p>
    <w:p>
      <w:r>
        <w:rPr>
          <w:b/>
        </w:rPr>
        <w:t xml:space="preserve">Tulos</w:t>
      </w:r>
    </w:p>
    <w:p>
      <w:r>
        <w:t xml:space="preserve">piknik</w:t>
      </w:r>
    </w:p>
    <w:p>
      <w:r>
        <w:rPr>
          <w:b/>
        </w:rPr>
        <w:t xml:space="preserve">Esimerkki 7.4646</w:t>
      </w:r>
    </w:p>
    <w:p>
      <w:r>
        <w:t xml:space="preserve">Nimeä jotain, mitä lauma-rottien on vaikea heittää pois.</w:t>
      </w:r>
    </w:p>
    <w:p>
      <w:r>
        <w:rPr>
          <w:b/>
        </w:rPr>
        <w:t xml:space="preserve">Tulos</w:t>
      </w:r>
    </w:p>
    <w:p>
      <w:r>
        <w:t xml:space="preserve">kuvat</w:t>
      </w:r>
    </w:p>
    <w:p>
      <w:r>
        <w:rPr>
          <w:b/>
        </w:rPr>
        <w:t xml:space="preserve">Tulos</w:t>
      </w:r>
    </w:p>
    <w:p>
      <w:r>
        <w:t xml:space="preserve">kirjaimet</w:t>
      </w:r>
    </w:p>
    <w:p>
      <w:r>
        <w:rPr>
          <w:b/>
        </w:rPr>
        <w:t xml:space="preserve">Tulos</w:t>
      </w:r>
    </w:p>
    <w:p>
      <w:r>
        <w:t xml:space="preserve">vaatteet</w:t>
      </w:r>
    </w:p>
    <w:p>
      <w:r>
        <w:rPr>
          <w:b/>
        </w:rPr>
        <w:t xml:space="preserve">Tulos</w:t>
      </w:r>
    </w:p>
    <w:p>
      <w:r>
        <w:t xml:space="preserve">kirjat</w:t>
      </w:r>
    </w:p>
    <w:p>
      <w:r>
        <w:rPr>
          <w:b/>
        </w:rPr>
        <w:t xml:space="preserve">Tulos</w:t>
      </w:r>
    </w:p>
    <w:p>
      <w:r>
        <w:t xml:space="preserve">luettavaa</w:t>
      </w:r>
    </w:p>
    <w:p>
      <w:r>
        <w:rPr>
          <w:b/>
        </w:rPr>
        <w:t xml:space="preserve">Esimerkki 7.4647</w:t>
      </w:r>
    </w:p>
    <w:p>
      <w:r>
        <w:t xml:space="preserve">Nimeä autossasi jokin asia, joka saattaa häiritä sinua ajon aikana.</w:t>
      </w:r>
    </w:p>
    <w:p>
      <w:r>
        <w:rPr>
          <w:b/>
        </w:rPr>
        <w:t xml:space="preserve">Tulos</w:t>
      </w:r>
    </w:p>
    <w:p>
      <w:r>
        <w:t xml:space="preserve">radio</w:t>
      </w:r>
    </w:p>
    <w:p>
      <w:r>
        <w:rPr>
          <w:b/>
        </w:rPr>
        <w:t xml:space="preserve">Tulos</w:t>
      </w:r>
    </w:p>
    <w:p>
      <w:r>
        <w:t xml:space="preserve">matkapuhelin</w:t>
      </w:r>
    </w:p>
    <w:p>
      <w:r>
        <w:rPr>
          <w:b/>
        </w:rPr>
        <w:t xml:space="preserve">Tulos</w:t>
      </w:r>
    </w:p>
    <w:p>
      <w:r>
        <w:t xml:space="preserve">lapset</w:t>
      </w:r>
    </w:p>
    <w:p>
      <w:r>
        <w:rPr>
          <w:b/>
        </w:rPr>
        <w:t xml:space="preserve">Tulos</w:t>
      </w:r>
    </w:p>
    <w:p>
      <w:r>
        <w:t xml:space="preserve">mehiläinen</w:t>
      </w:r>
    </w:p>
    <w:p>
      <w:r>
        <w:rPr>
          <w:b/>
        </w:rPr>
        <w:t xml:space="preserve">Tulos</w:t>
      </w:r>
    </w:p>
    <w:p>
      <w:r>
        <w:t xml:space="preserve">lentää</w:t>
      </w:r>
    </w:p>
    <w:p>
      <w:r>
        <w:rPr>
          <w:b/>
        </w:rPr>
        <w:t xml:space="preserve">Tulos</w:t>
      </w:r>
    </w:p>
    <w:p>
      <w:r>
        <w:t xml:space="preserve">savu</w:t>
      </w:r>
    </w:p>
    <w:p>
      <w:r>
        <w:rPr>
          <w:b/>
        </w:rPr>
        <w:t xml:space="preserve">Esimerkki 7.4648</w:t>
      </w:r>
    </w:p>
    <w:p>
      <w:r>
        <w:t xml:space="preserve">mainitse syy, miksi saatat pidellä nenääsi.</w:t>
      </w:r>
    </w:p>
    <w:p>
      <w:r>
        <w:rPr>
          <w:b/>
        </w:rPr>
        <w:t xml:space="preserve">Tulos</w:t>
      </w:r>
    </w:p>
    <w:p>
      <w:r>
        <w:t xml:space="preserve">paha haju</w:t>
      </w:r>
    </w:p>
    <w:p>
      <w:r>
        <w:rPr>
          <w:b/>
        </w:rPr>
        <w:t xml:space="preserve">Tulos</w:t>
      </w:r>
    </w:p>
    <w:p>
      <w:r>
        <w:t xml:space="preserve">veden alla</w:t>
      </w:r>
    </w:p>
    <w:p>
      <w:r>
        <w:rPr>
          <w:b/>
        </w:rPr>
        <w:t xml:space="preserve">Tulos</w:t>
      </w:r>
    </w:p>
    <w:p>
      <w:r>
        <w:t xml:space="preserve">aivastus</w:t>
      </w:r>
    </w:p>
    <w:p>
      <w:r>
        <w:rPr>
          <w:b/>
        </w:rPr>
        <w:t xml:space="preserve">Tulos</w:t>
      </w:r>
    </w:p>
    <w:p>
      <w:r>
        <w:t xml:space="preserve">verinen nenä</w:t>
      </w:r>
    </w:p>
    <w:p>
      <w:r>
        <w:rPr>
          <w:b/>
        </w:rPr>
        <w:t xml:space="preserve">Tulos</w:t>
      </w:r>
    </w:p>
    <w:p>
      <w:r>
        <w:t xml:space="preserve">puhaltaa nenään</w:t>
      </w:r>
    </w:p>
    <w:p>
      <w:r>
        <w:rPr>
          <w:b/>
        </w:rPr>
        <w:t xml:space="preserve">Esimerkki 7.4649</w:t>
      </w:r>
    </w:p>
    <w:p>
      <w:r>
        <w:t xml:space="preserve">Nimeä ruoka, jota voit valmistaa yhtä hyvin kuin useimmat ravintolat:</w:t>
      </w:r>
    </w:p>
    <w:p>
      <w:r>
        <w:rPr>
          <w:b/>
        </w:rPr>
        <w:t xml:space="preserve">Tulos</w:t>
      </w:r>
    </w:p>
    <w:p>
      <w:r>
        <w:t xml:space="preserve">pihvi</w:t>
      </w:r>
    </w:p>
    <w:p>
      <w:r>
        <w:rPr>
          <w:b/>
        </w:rPr>
        <w:t xml:space="preserve">Tulos</w:t>
      </w:r>
    </w:p>
    <w:p>
      <w:r>
        <w:t xml:space="preserve">hampurilainen</w:t>
      </w:r>
    </w:p>
    <w:p>
      <w:r>
        <w:rPr>
          <w:b/>
        </w:rPr>
        <w:t xml:space="preserve">Tulos</w:t>
      </w:r>
    </w:p>
    <w:p>
      <w:r>
        <w:t xml:space="preserve">spagetti</w:t>
      </w:r>
    </w:p>
    <w:p>
      <w:r>
        <w:rPr>
          <w:b/>
        </w:rPr>
        <w:t xml:space="preserve">Tulos</w:t>
      </w:r>
    </w:p>
    <w:p>
      <w:r>
        <w:t xml:space="preserve">kana</w:t>
      </w:r>
    </w:p>
    <w:p>
      <w:r>
        <w:rPr>
          <w:b/>
        </w:rPr>
        <w:t xml:space="preserve">Tulos</w:t>
      </w:r>
    </w:p>
    <w:p>
      <w:r>
        <w:t xml:space="preserve">munat</w:t>
      </w:r>
    </w:p>
    <w:p>
      <w:r>
        <w:rPr>
          <w:b/>
        </w:rPr>
        <w:t xml:space="preserve">Tulos</w:t>
      </w:r>
    </w:p>
    <w:p>
      <w:r>
        <w:t xml:space="preserve">perunat</w:t>
      </w:r>
    </w:p>
    <w:p>
      <w:r>
        <w:rPr>
          <w:b/>
        </w:rPr>
        <w:t xml:space="preserve">Esimerkki 7.4650</w:t>
      </w:r>
    </w:p>
    <w:p>
      <w:r>
        <w:t xml:space="preserve">Mainitse jokin tietty asia, jota teini-ikäiset tekevät ja joka saa heidän vanhempansa suuttumaan.</w:t>
      </w:r>
    </w:p>
    <w:p>
      <w:r>
        <w:rPr>
          <w:b/>
        </w:rPr>
        <w:t xml:space="preserve">Tulos</w:t>
      </w:r>
    </w:p>
    <w:p>
      <w:r>
        <w:t xml:space="preserve">kokeile alkoholia/savuketta</w:t>
      </w:r>
    </w:p>
    <w:p>
      <w:r>
        <w:rPr>
          <w:b/>
        </w:rPr>
        <w:t xml:space="preserve">Tulos</w:t>
      </w:r>
    </w:p>
    <w:p>
      <w:r>
        <w:t xml:space="preserve">lie</w:t>
      </w:r>
    </w:p>
    <w:p>
      <w:r>
        <w:rPr>
          <w:b/>
        </w:rPr>
        <w:t xml:space="preserve">Tulos</w:t>
      </w:r>
    </w:p>
    <w:p>
      <w:r>
        <w:t xml:space="preserve">rikkoa ulkonaliikkumiskieltoa</w:t>
      </w:r>
    </w:p>
    <w:p>
      <w:r>
        <w:rPr>
          <w:b/>
        </w:rPr>
        <w:t xml:space="preserve">Tulos</w:t>
      </w:r>
    </w:p>
    <w:p>
      <w:r>
        <w:t xml:space="preserve">vastata takaisin</w:t>
      </w:r>
    </w:p>
    <w:p>
      <w:r>
        <w:rPr>
          <w:b/>
        </w:rPr>
        <w:t xml:space="preserve">Esimerkki 7.4651</w:t>
      </w:r>
    </w:p>
    <w:p>
      <w:r>
        <w:t xml:space="preserve">nimeä ammattilainen, joka saattaa veloittaa liikaa, jos et tiedä paremmin.</w:t>
      </w:r>
    </w:p>
    <w:p>
      <w:r>
        <w:rPr>
          <w:b/>
        </w:rPr>
        <w:t xml:space="preserve">Tulos</w:t>
      </w:r>
    </w:p>
    <w:p>
      <w:r>
        <w:t xml:space="preserve">mekaanikko</w:t>
      </w:r>
    </w:p>
    <w:p>
      <w:r>
        <w:rPr>
          <w:b/>
        </w:rPr>
        <w:t xml:space="preserve">Tulos</w:t>
      </w:r>
    </w:p>
    <w:p>
      <w:r>
        <w:t xml:space="preserve">asianajaja</w:t>
      </w:r>
    </w:p>
    <w:p>
      <w:r>
        <w:rPr>
          <w:b/>
        </w:rPr>
        <w:t xml:space="preserve">Tulos</w:t>
      </w:r>
    </w:p>
    <w:p>
      <w:r>
        <w:t xml:space="preserve">lääkäri/hammaslääkäri</w:t>
      </w:r>
    </w:p>
    <w:p>
      <w:r>
        <w:rPr>
          <w:b/>
        </w:rPr>
        <w:t xml:space="preserve">Tulos</w:t>
      </w:r>
    </w:p>
    <w:p>
      <w:r>
        <w:t xml:space="preserve">putkimies</w:t>
      </w:r>
    </w:p>
    <w:p>
      <w:r>
        <w:rPr>
          <w:b/>
        </w:rPr>
        <w:t xml:space="preserve">Tulos</w:t>
      </w:r>
    </w:p>
    <w:p>
      <w:r>
        <w:t xml:space="preserve">autokauppias</w:t>
      </w:r>
    </w:p>
    <w:p>
      <w:r>
        <w:rPr>
          <w:b/>
        </w:rPr>
        <w:t xml:space="preserve">Esimerkki 7.4652</w:t>
      </w:r>
    </w:p>
    <w:p>
      <w:r>
        <w:t xml:space="preserve">Nimeä urheilulaji, jossa ihmiset käyttävät shortseja.</w:t>
      </w:r>
    </w:p>
    <w:p>
      <w:r>
        <w:rPr>
          <w:b/>
        </w:rPr>
        <w:t xml:space="preserve">Tulos</w:t>
      </w:r>
    </w:p>
    <w:p>
      <w:r>
        <w:t xml:space="preserve">koripallo</w:t>
      </w:r>
    </w:p>
    <w:p>
      <w:r>
        <w:rPr>
          <w:b/>
        </w:rPr>
        <w:t xml:space="preserve">Tulos</w:t>
      </w:r>
    </w:p>
    <w:p>
      <w:r>
        <w:t xml:space="preserve">tennis</w:t>
      </w:r>
    </w:p>
    <w:p>
      <w:r>
        <w:rPr>
          <w:b/>
        </w:rPr>
        <w:t xml:space="preserve">Tulos</w:t>
      </w:r>
    </w:p>
    <w:p>
      <w:r>
        <w:t xml:space="preserve">jalkapallo</w:t>
      </w:r>
    </w:p>
    <w:p>
      <w:r>
        <w:rPr>
          <w:b/>
        </w:rPr>
        <w:t xml:space="preserve">Tulos</w:t>
      </w:r>
    </w:p>
    <w:p>
      <w:r>
        <w:t xml:space="preserve">lentopallo</w:t>
      </w:r>
    </w:p>
    <w:p>
      <w:r>
        <w:rPr>
          <w:b/>
        </w:rPr>
        <w:t xml:space="preserve">Esimerkki 7.4653</w:t>
      </w:r>
    </w:p>
    <w:p>
      <w:r>
        <w:t xml:space="preserve">nimeä kampaus, joka ei ehkä sovi passikuvaan.</w:t>
      </w:r>
    </w:p>
    <w:p>
      <w:r>
        <w:rPr>
          <w:b/>
        </w:rPr>
        <w:t xml:space="preserve">Tulos</w:t>
      </w:r>
    </w:p>
    <w:p>
      <w:r>
        <w:t xml:space="preserve">mehiläispesä</w:t>
      </w:r>
    </w:p>
    <w:p>
      <w:r>
        <w:rPr>
          <w:b/>
        </w:rPr>
        <w:t xml:space="preserve">Tulos</w:t>
      </w:r>
    </w:p>
    <w:p>
      <w:r>
        <w:t xml:space="preserve">afro</w:t>
      </w:r>
    </w:p>
    <w:p>
      <w:r>
        <w:rPr>
          <w:b/>
        </w:rPr>
        <w:t xml:space="preserve">Tulos</w:t>
      </w:r>
    </w:p>
    <w:p>
      <w:r>
        <w:t xml:space="preserve">mohawk</w:t>
      </w:r>
    </w:p>
    <w:p>
      <w:r>
        <w:rPr>
          <w:b/>
        </w:rPr>
        <w:t xml:space="preserve">Esimerkki 7.4654</w:t>
      </w:r>
    </w:p>
    <w:p>
      <w:r>
        <w:t xml:space="preserve">nimeä elokuva tai tv-sarja, jossa esiintyy dinosauruksia.</w:t>
      </w:r>
    </w:p>
    <w:p>
      <w:r>
        <w:rPr>
          <w:b/>
        </w:rPr>
        <w:t xml:space="preserve">Tulos</w:t>
      </w:r>
    </w:p>
    <w:p>
      <w:r>
        <w:t xml:space="preserve">Jurassic Park</w:t>
      </w:r>
    </w:p>
    <w:p>
      <w:r>
        <w:rPr>
          <w:b/>
        </w:rPr>
        <w:t xml:space="preserve">Tulos</w:t>
      </w:r>
    </w:p>
    <w:p>
      <w:r>
        <w:t xml:space="preserve">flintstones</w:t>
      </w:r>
    </w:p>
    <w:p>
      <w:r>
        <w:rPr>
          <w:b/>
        </w:rPr>
        <w:t xml:space="preserve">Tulos</w:t>
      </w:r>
    </w:p>
    <w:p>
      <w:r>
        <w:t xml:space="preserve">maa ennen aikojaan</w:t>
      </w:r>
    </w:p>
    <w:p>
      <w:r>
        <w:rPr>
          <w:b/>
        </w:rPr>
        <w:t xml:space="preserve">Tulos</w:t>
      </w:r>
    </w:p>
    <w:p>
      <w:r>
        <w:t xml:space="preserve">dinosaurukset</w:t>
      </w:r>
    </w:p>
    <w:p>
      <w:r>
        <w:rPr>
          <w:b/>
        </w:rPr>
        <w:t xml:space="preserve">Tulos</w:t>
      </w:r>
    </w:p>
    <w:p>
      <w:r>
        <w:t xml:space="preserve">kadonneiden maa</w:t>
      </w:r>
    </w:p>
    <w:p>
      <w:r>
        <w:rPr>
          <w:b/>
        </w:rPr>
        <w:t xml:space="preserve">Esimerkki 7.4655</w:t>
      </w:r>
    </w:p>
    <w:p>
      <w:r>
        <w:t xml:space="preserve">nimeä jotain, mitä lapset saattavat heittää toisiaan kohti.</w:t>
      </w:r>
    </w:p>
    <w:p>
      <w:r>
        <w:rPr>
          <w:b/>
        </w:rPr>
        <w:t xml:space="preserve">Tulos</w:t>
      </w:r>
    </w:p>
    <w:p>
      <w:r>
        <w:t xml:space="preserve">lumipallot</w:t>
      </w:r>
    </w:p>
    <w:p>
      <w:r>
        <w:rPr>
          <w:b/>
        </w:rPr>
        <w:t xml:space="preserve">Tulos</w:t>
      </w:r>
    </w:p>
    <w:p>
      <w:r>
        <w:t xml:space="preserve">vesipallot</w:t>
      </w:r>
    </w:p>
    <w:p>
      <w:r>
        <w:rPr>
          <w:b/>
        </w:rPr>
        <w:t xml:space="preserve">Tulos</w:t>
      </w:r>
    </w:p>
    <w:p>
      <w:r>
        <w:t xml:space="preserve">kivet</w:t>
      </w:r>
    </w:p>
    <w:p>
      <w:r>
        <w:rPr>
          <w:b/>
        </w:rPr>
        <w:t xml:space="preserve">Tulos</w:t>
      </w:r>
    </w:p>
    <w:p>
      <w:r>
        <w:t xml:space="preserve">tyynyt</w:t>
      </w:r>
    </w:p>
    <w:p>
      <w:r>
        <w:rPr>
          <w:b/>
        </w:rPr>
        <w:t xml:space="preserve">Tulos</w:t>
      </w:r>
    </w:p>
    <w:p>
      <w:r>
        <w:t xml:space="preserve">muta</w:t>
      </w:r>
    </w:p>
    <w:p>
      <w:r>
        <w:rPr>
          <w:b/>
        </w:rPr>
        <w:t xml:space="preserve">Esimerkki 7.4656</w:t>
      </w:r>
    </w:p>
    <w:p>
      <w:r>
        <w:t xml:space="preserve">Nimeä urheilulaji, josta on hiljattain tullut suosittu naisurheilijoiden keskuudessa.</w:t>
      </w:r>
    </w:p>
    <w:p>
      <w:r>
        <w:rPr>
          <w:b/>
        </w:rPr>
        <w:t xml:space="preserve">Tulos</w:t>
      </w:r>
    </w:p>
    <w:p>
      <w:r>
        <w:t xml:space="preserve">koripallo</w:t>
      </w:r>
    </w:p>
    <w:p>
      <w:r>
        <w:rPr>
          <w:b/>
        </w:rPr>
        <w:t xml:space="preserve">Tulos</w:t>
      </w:r>
    </w:p>
    <w:p>
      <w:r>
        <w:t xml:space="preserve">tennis</w:t>
      </w:r>
    </w:p>
    <w:p>
      <w:r>
        <w:rPr>
          <w:b/>
        </w:rPr>
        <w:t xml:space="preserve">Tulos</w:t>
      </w:r>
    </w:p>
    <w:p>
      <w:r>
        <w:t xml:space="preserve">nyrkkeily</w:t>
      </w:r>
    </w:p>
    <w:p>
      <w:r>
        <w:rPr>
          <w:b/>
        </w:rPr>
        <w:t xml:space="preserve">Tulos</w:t>
      </w:r>
    </w:p>
    <w:p>
      <w:r>
        <w:t xml:space="preserve">jalkapallo</w:t>
      </w:r>
    </w:p>
    <w:p>
      <w:r>
        <w:rPr>
          <w:b/>
        </w:rPr>
        <w:t xml:space="preserve">Tulos</w:t>
      </w:r>
    </w:p>
    <w:p>
      <w:r>
        <w:t xml:space="preserve">jalkapallo</w:t>
      </w:r>
    </w:p>
    <w:p>
      <w:r>
        <w:rPr>
          <w:b/>
        </w:rPr>
        <w:t xml:space="preserve">Esimerkki 7.4657</w:t>
      </w:r>
    </w:p>
    <w:p>
      <w:r>
        <w:t xml:space="preserve">nimeä jotain, joka saattaa räjähtää jääkaapissa.</w:t>
      </w:r>
    </w:p>
    <w:p>
      <w:r>
        <w:rPr>
          <w:b/>
        </w:rPr>
        <w:t xml:space="preserve">Tulos</w:t>
      </w:r>
    </w:p>
    <w:p>
      <w:r>
        <w:t xml:space="preserve">maito</w:t>
      </w:r>
    </w:p>
    <w:p>
      <w:r>
        <w:rPr>
          <w:b/>
        </w:rPr>
        <w:t xml:space="preserve">Tulos</w:t>
      </w:r>
    </w:p>
    <w:p>
      <w:r>
        <w:t xml:space="preserve">juusto</w:t>
      </w:r>
    </w:p>
    <w:p>
      <w:r>
        <w:rPr>
          <w:b/>
        </w:rPr>
        <w:t xml:space="preserve">Tulos</w:t>
      </w:r>
    </w:p>
    <w:p>
      <w:r>
        <w:t xml:space="preserve">vihannekset</w:t>
      </w:r>
    </w:p>
    <w:p>
      <w:r>
        <w:rPr>
          <w:b/>
        </w:rPr>
        <w:t xml:space="preserve">Tulos</w:t>
      </w:r>
    </w:p>
    <w:p>
      <w:r>
        <w:t xml:space="preserve">valo</w:t>
      </w:r>
    </w:p>
    <w:p>
      <w:r>
        <w:rPr>
          <w:b/>
        </w:rPr>
        <w:t xml:space="preserve">Tulos</w:t>
      </w:r>
    </w:p>
    <w:p>
      <w:r>
        <w:t xml:space="preserve">jogurtti</w:t>
      </w:r>
    </w:p>
    <w:p>
      <w:r>
        <w:rPr>
          <w:b/>
        </w:rPr>
        <w:t xml:space="preserve">Tulos</w:t>
      </w:r>
    </w:p>
    <w:p>
      <w:r>
        <w:t xml:space="preserve">liha</w:t>
      </w:r>
    </w:p>
    <w:p>
      <w:r>
        <w:rPr>
          <w:b/>
        </w:rPr>
        <w:t xml:space="preserve">Tulos</w:t>
      </w:r>
    </w:p>
    <w:p>
      <w:r>
        <w:t xml:space="preserve">kerma</w:t>
      </w:r>
    </w:p>
    <w:p>
      <w:r>
        <w:rPr>
          <w:b/>
        </w:rPr>
        <w:t xml:space="preserve">Tulos</w:t>
      </w:r>
    </w:p>
    <w:p>
      <w:r>
        <w:t xml:space="preserve">hedelmät</w:t>
      </w:r>
    </w:p>
    <w:p>
      <w:r>
        <w:rPr>
          <w:b/>
        </w:rPr>
        <w:t xml:space="preserve">Esimerkki 7.4658</w:t>
      </w:r>
    </w:p>
    <w:p>
      <w:r>
        <w:t xml:space="preserve">Nimeä jotain, mitä et koskaan haluaisi jonkun näkevän yllään.</w:t>
      </w:r>
    </w:p>
    <w:p>
      <w:r>
        <w:rPr>
          <w:b/>
        </w:rPr>
        <w:t xml:space="preserve">Tulos</w:t>
      </w:r>
    </w:p>
    <w:p>
      <w:r>
        <w:t xml:space="preserve">alusvaatteet</w:t>
      </w:r>
    </w:p>
    <w:p>
      <w:r>
        <w:rPr>
          <w:b/>
        </w:rPr>
        <w:t xml:space="preserve">Tulos</w:t>
      </w:r>
    </w:p>
    <w:p>
      <w:r>
        <w:t xml:space="preserve">Bikinit</w:t>
      </w:r>
    </w:p>
    <w:p>
      <w:r>
        <w:rPr>
          <w:b/>
        </w:rPr>
        <w:t xml:space="preserve">Tulos</w:t>
      </w:r>
    </w:p>
    <w:p>
      <w:r>
        <w:t xml:space="preserve">syntymäpäiväpuku</w:t>
      </w:r>
    </w:p>
    <w:p>
      <w:r>
        <w:rPr>
          <w:b/>
        </w:rPr>
        <w:t xml:space="preserve">Tulos</w:t>
      </w:r>
    </w:p>
    <w:p>
      <w:r>
        <w:t xml:space="preserve">Pyjama</w:t>
      </w:r>
    </w:p>
    <w:p>
      <w:r>
        <w:rPr>
          <w:b/>
        </w:rPr>
        <w:t xml:space="preserve">Tulos</w:t>
      </w:r>
    </w:p>
    <w:p>
      <w:r>
        <w:t xml:space="preserve">peruukki</w:t>
      </w:r>
    </w:p>
    <w:p>
      <w:r>
        <w:rPr>
          <w:b/>
        </w:rPr>
        <w:t xml:space="preserve">Esimerkki 7.4659</w:t>
      </w:r>
    </w:p>
    <w:p>
      <w:r>
        <w:t xml:space="preserve">Mainitse jotain, jonka joku voisi varastaa autostasi ja joka tekisi sen ajamisen mahdottomaksi.</w:t>
      </w:r>
    </w:p>
    <w:p>
      <w:r>
        <w:rPr>
          <w:b/>
        </w:rPr>
        <w:t xml:space="preserve">Tulos</w:t>
      </w:r>
    </w:p>
    <w:p>
      <w:r>
        <w:t xml:space="preserve">renkaat</w:t>
      </w:r>
    </w:p>
    <w:p>
      <w:r>
        <w:rPr>
          <w:b/>
        </w:rPr>
        <w:t xml:space="preserve">Tulos</w:t>
      </w:r>
    </w:p>
    <w:p>
      <w:r>
        <w:t xml:space="preserve">ohjauspyörä</w:t>
      </w:r>
    </w:p>
    <w:p>
      <w:r>
        <w:rPr>
          <w:b/>
        </w:rPr>
        <w:t xml:space="preserve">Tulos</w:t>
      </w:r>
    </w:p>
    <w:p>
      <w:r>
        <w:t xml:space="preserve">akku</w:t>
      </w:r>
    </w:p>
    <w:p>
      <w:r>
        <w:rPr>
          <w:b/>
        </w:rPr>
        <w:t xml:space="preserve">Tulos</w:t>
      </w:r>
    </w:p>
    <w:p>
      <w:r>
        <w:t xml:space="preserve">avaimet</w:t>
      </w:r>
    </w:p>
    <w:p>
      <w:r>
        <w:rPr>
          <w:b/>
        </w:rPr>
        <w:t xml:space="preserve">Tulos</w:t>
      </w:r>
    </w:p>
    <w:p>
      <w:r>
        <w:t xml:space="preserve">moottori</w:t>
      </w:r>
    </w:p>
    <w:p>
      <w:r>
        <w:rPr>
          <w:b/>
        </w:rPr>
        <w:t xml:space="preserve">Tulos</w:t>
      </w:r>
    </w:p>
    <w:p>
      <w:r>
        <w:t xml:space="preserve">kaasu</w:t>
      </w:r>
    </w:p>
    <w:p>
      <w:r>
        <w:rPr>
          <w:b/>
        </w:rPr>
        <w:t xml:space="preserve">Tulos</w:t>
      </w:r>
    </w:p>
    <w:p>
      <w:r>
        <w:t xml:space="preserve">jakelija c...</w:t>
      </w:r>
    </w:p>
    <w:p>
      <w:r>
        <w:rPr>
          <w:b/>
        </w:rPr>
        <w:t xml:space="preserve">Tulos</w:t>
      </w:r>
    </w:p>
    <w:p>
      <w:r>
        <w:t xml:space="preserve">johdot</w:t>
      </w:r>
    </w:p>
    <w:p>
      <w:r>
        <w:rPr>
          <w:b/>
        </w:rPr>
        <w:t xml:space="preserve">Esimerkki 7.4660</w:t>
      </w:r>
    </w:p>
    <w:p>
      <w:r>
        <w:t xml:space="preserve">nimeä lautapeli, jota perhe voisi pelata yhdessä.</w:t>
      </w:r>
    </w:p>
    <w:p>
      <w:r>
        <w:rPr>
          <w:b/>
        </w:rPr>
        <w:t xml:space="preserve">Tulos</w:t>
      </w:r>
    </w:p>
    <w:p>
      <w:r>
        <w:t xml:space="preserve">monopoli</w:t>
      </w:r>
    </w:p>
    <w:p>
      <w:r>
        <w:rPr>
          <w:b/>
        </w:rPr>
        <w:t xml:space="preserve">Tulos</w:t>
      </w:r>
    </w:p>
    <w:p>
      <w:r>
        <w:t xml:space="preserve">scrabble</w:t>
      </w:r>
    </w:p>
    <w:p>
      <w:r>
        <w:rPr>
          <w:b/>
        </w:rPr>
        <w:t xml:space="preserve">Tulos</w:t>
      </w:r>
    </w:p>
    <w:p>
      <w:r>
        <w:t xml:space="preserve">elämän peli</w:t>
      </w:r>
    </w:p>
    <w:p>
      <w:r>
        <w:rPr>
          <w:b/>
        </w:rPr>
        <w:t xml:space="preserve">Esimerkki 7.4661</w:t>
      </w:r>
    </w:p>
    <w:p>
      <w:r>
        <w:t xml:space="preserve">Nimeä hedelmä, jota merirosvot voisivat syödä välttääkseen keripukin saamisen.</w:t>
      </w:r>
    </w:p>
    <w:p>
      <w:r>
        <w:rPr>
          <w:b/>
        </w:rPr>
        <w:t xml:space="preserve">Tulos</w:t>
      </w:r>
    </w:p>
    <w:p>
      <w:r>
        <w:t xml:space="preserve">oranssi</w:t>
      </w:r>
    </w:p>
    <w:p>
      <w:r>
        <w:rPr>
          <w:b/>
        </w:rPr>
        <w:t xml:space="preserve">Tulos</w:t>
      </w:r>
    </w:p>
    <w:p>
      <w:r>
        <w:t xml:space="preserve">omena</w:t>
      </w:r>
    </w:p>
    <w:p>
      <w:r>
        <w:rPr>
          <w:b/>
        </w:rPr>
        <w:t xml:space="preserve">Tulos</w:t>
      </w:r>
    </w:p>
    <w:p>
      <w:r>
        <w:t xml:space="preserve">ananas</w:t>
      </w:r>
    </w:p>
    <w:p>
      <w:r>
        <w:rPr>
          <w:b/>
        </w:rPr>
        <w:t xml:space="preserve">Tulos</w:t>
      </w:r>
    </w:p>
    <w:p>
      <w:r>
        <w:t xml:space="preserve">sitruuna</w:t>
      </w:r>
    </w:p>
    <w:p>
      <w:r>
        <w:rPr>
          <w:b/>
        </w:rPr>
        <w:t xml:space="preserve">Tulos</w:t>
      </w:r>
    </w:p>
    <w:p>
      <w:r>
        <w:t xml:space="preserve">viinirypäleet</w:t>
      </w:r>
    </w:p>
    <w:p>
      <w:r>
        <w:rPr>
          <w:b/>
        </w:rPr>
        <w:t xml:space="preserve">Esimerkki 7.4662</w:t>
      </w:r>
    </w:p>
    <w:p>
      <w:r>
        <w:t xml:space="preserve">nimeä suuri lentoasema.</w:t>
      </w:r>
    </w:p>
    <w:p>
      <w:r>
        <w:rPr>
          <w:b/>
        </w:rPr>
        <w:t xml:space="preserve">Tulos</w:t>
      </w:r>
    </w:p>
    <w:p>
      <w:r>
        <w:t xml:space="preserve">jfk</w:t>
      </w:r>
    </w:p>
    <w:p>
      <w:r>
        <w:rPr>
          <w:b/>
        </w:rPr>
        <w:t xml:space="preserve">Tulos</w:t>
      </w:r>
    </w:p>
    <w:p>
      <w:r>
        <w:t xml:space="preserve">lax</w:t>
      </w:r>
    </w:p>
    <w:p>
      <w:r>
        <w:rPr>
          <w:b/>
        </w:rPr>
        <w:t xml:space="preserve">Tulos</w:t>
      </w:r>
    </w:p>
    <w:p>
      <w:r>
        <w:t xml:space="preserve">o'hare</w:t>
      </w:r>
    </w:p>
    <w:p>
      <w:r>
        <w:rPr>
          <w:b/>
        </w:rPr>
        <w:t xml:space="preserve">Tulos</w:t>
      </w:r>
    </w:p>
    <w:p>
      <w:r>
        <w:t xml:space="preserve">laguardia</w:t>
      </w:r>
    </w:p>
    <w:p>
      <w:r>
        <w:rPr>
          <w:b/>
        </w:rPr>
        <w:t xml:space="preserve">Tulos</w:t>
      </w:r>
    </w:p>
    <w:p>
      <w:r>
        <w:t xml:space="preserve">philadelphia internation</w:t>
      </w:r>
    </w:p>
    <w:p>
      <w:r>
        <w:rPr>
          <w:b/>
        </w:rPr>
        <w:t xml:space="preserve">Esimerkki 7.4663</w:t>
      </w:r>
    </w:p>
    <w:p>
      <w:r>
        <w:t xml:space="preserve">nimeä jokin autossasi oleva asia, joka sinun on tarkistettava usein.</w:t>
      </w:r>
    </w:p>
    <w:p>
      <w:r>
        <w:rPr>
          <w:b/>
        </w:rPr>
        <w:t xml:space="preserve">Tulos</w:t>
      </w:r>
    </w:p>
    <w:p>
      <w:r>
        <w:t xml:space="preserve">renkaat</w:t>
      </w:r>
    </w:p>
    <w:p>
      <w:r>
        <w:rPr>
          <w:b/>
        </w:rPr>
        <w:t xml:space="preserve">Tulos</w:t>
      </w:r>
    </w:p>
    <w:p>
      <w:r>
        <w:t xml:space="preserve">jarrut</w:t>
      </w:r>
    </w:p>
    <w:p>
      <w:r>
        <w:rPr>
          <w:b/>
        </w:rPr>
        <w:t xml:space="preserve">Tulos</w:t>
      </w:r>
    </w:p>
    <w:p>
      <w:r>
        <w:t xml:space="preserve">pyyhkimet</w:t>
      </w:r>
    </w:p>
    <w:p>
      <w:r>
        <w:rPr>
          <w:b/>
        </w:rPr>
        <w:t xml:space="preserve">Tulos</w:t>
      </w:r>
    </w:p>
    <w:p>
      <w:r>
        <w:t xml:space="preserve">öljy</w:t>
      </w:r>
    </w:p>
    <w:p>
      <w:r>
        <w:rPr>
          <w:b/>
        </w:rPr>
        <w:t xml:space="preserve">Tulos</w:t>
      </w:r>
    </w:p>
    <w:p>
      <w:r>
        <w:t xml:space="preserve">moottori</w:t>
      </w:r>
    </w:p>
    <w:p>
      <w:r>
        <w:rPr>
          <w:b/>
        </w:rPr>
        <w:t xml:space="preserve">Esimerkki 7.4664</w:t>
      </w:r>
    </w:p>
    <w:p>
      <w:r>
        <w:t xml:space="preserve">Kerro jokin ravintolassa näkemäsi asia, joka kertoo, että ravintolan terveysstandardit ovat huonommat kuin mitä on.</w:t>
      </w:r>
    </w:p>
    <w:p>
      <w:r>
        <w:rPr>
          <w:b/>
        </w:rPr>
        <w:t xml:space="preserve">Tulos</w:t>
      </w:r>
    </w:p>
    <w:p>
      <w:r>
        <w:t xml:space="preserve">torakat/ötökät</w:t>
      </w:r>
    </w:p>
    <w:p>
      <w:r>
        <w:rPr>
          <w:b/>
        </w:rPr>
        <w:t xml:space="preserve">Tulos</w:t>
      </w:r>
    </w:p>
    <w:p>
      <w:r>
        <w:t xml:space="preserve">likaiset astiat</w:t>
      </w:r>
    </w:p>
    <w:p>
      <w:r>
        <w:rPr>
          <w:b/>
        </w:rPr>
        <w:t xml:space="preserve">Tulos</w:t>
      </w:r>
    </w:p>
    <w:p>
      <w:r>
        <w:t xml:space="preserve">terveysluokitus</w:t>
      </w:r>
    </w:p>
    <w:p>
      <w:r>
        <w:rPr>
          <w:b/>
        </w:rPr>
        <w:t xml:space="preserve">Tulos</w:t>
      </w:r>
    </w:p>
    <w:p>
      <w:r>
        <w:t xml:space="preserve">rotat/hiiret</w:t>
      </w:r>
    </w:p>
    <w:p>
      <w:r>
        <w:rPr>
          <w:b/>
        </w:rPr>
        <w:t xml:space="preserve">Tulos</w:t>
      </w:r>
    </w:p>
    <w:p>
      <w:r>
        <w:t xml:space="preserve">likaiset lattiat</w:t>
      </w:r>
    </w:p>
    <w:p>
      <w:r>
        <w:rPr>
          <w:b/>
        </w:rPr>
        <w:t xml:space="preserve">Tulos</w:t>
      </w:r>
    </w:p>
    <w:p>
      <w:r>
        <w:t xml:space="preserve">hiukset elintarvikkeissa</w:t>
      </w:r>
    </w:p>
    <w:p>
      <w:r>
        <w:rPr>
          <w:b/>
        </w:rPr>
        <w:t xml:space="preserve">Tulos</w:t>
      </w:r>
    </w:p>
    <w:p>
      <w:r>
        <w:t xml:space="preserve">likainen kylpyhuone</w:t>
      </w:r>
    </w:p>
    <w:p>
      <w:r>
        <w:rPr>
          <w:b/>
        </w:rPr>
        <w:t xml:space="preserve">Esimerkki 7.4665</w:t>
      </w:r>
    </w:p>
    <w:p>
      <w:r>
        <w:t xml:space="preserve">mainitse jotain, jonka saatat kuulla jonkun työpaikallasi juuri saaneen.</w:t>
      </w:r>
    </w:p>
    <w:p>
      <w:r>
        <w:rPr>
          <w:b/>
        </w:rPr>
        <w:t xml:space="preserve">Tulos</w:t>
      </w:r>
    </w:p>
    <w:p>
      <w:r>
        <w:t xml:space="preserve">nostaa</w:t>
      </w:r>
    </w:p>
    <w:p>
      <w:r>
        <w:rPr>
          <w:b/>
        </w:rPr>
        <w:t xml:space="preserve">Tulos</w:t>
      </w:r>
    </w:p>
    <w:p>
      <w:r>
        <w:t xml:space="preserve">uusi auto</w:t>
      </w:r>
    </w:p>
    <w:p>
      <w:r>
        <w:rPr>
          <w:b/>
        </w:rPr>
        <w:t xml:space="preserve">Tulos</w:t>
      </w:r>
    </w:p>
    <w:p>
      <w:r>
        <w:t xml:space="preserve">ampui</w:t>
      </w:r>
    </w:p>
    <w:p>
      <w:r>
        <w:rPr>
          <w:b/>
        </w:rPr>
        <w:t xml:space="preserve">Tulos</w:t>
      </w:r>
    </w:p>
    <w:p>
      <w:r>
        <w:t xml:space="preserve">sairas</w:t>
      </w:r>
    </w:p>
    <w:p>
      <w:r>
        <w:rPr>
          <w:b/>
        </w:rPr>
        <w:t xml:space="preserve">Esimerkki 7.4666</w:t>
      </w:r>
    </w:p>
    <w:p>
      <w:r>
        <w:t xml:space="preserve">nimeä jotain, jota varten sinun on ehkä tarkistettava luottotiedot.</w:t>
      </w:r>
    </w:p>
    <w:p>
      <w:r>
        <w:rPr>
          <w:b/>
        </w:rPr>
        <w:t xml:space="preserve">Tulos</w:t>
      </w:r>
    </w:p>
    <w:p>
      <w:r>
        <w:t xml:space="preserve">talon ostaminen</w:t>
      </w:r>
    </w:p>
    <w:p>
      <w:r>
        <w:rPr>
          <w:b/>
        </w:rPr>
        <w:t xml:space="preserve">Tulos</w:t>
      </w:r>
    </w:p>
    <w:p>
      <w:r>
        <w:t xml:space="preserve">lainan hakeminen</w:t>
      </w:r>
    </w:p>
    <w:p>
      <w:r>
        <w:rPr>
          <w:b/>
        </w:rPr>
        <w:t xml:space="preserve">Tulos</w:t>
      </w:r>
    </w:p>
    <w:p>
      <w:r>
        <w:t xml:space="preserve">auton ostaminen</w:t>
      </w:r>
    </w:p>
    <w:p>
      <w:r>
        <w:rPr>
          <w:b/>
        </w:rPr>
        <w:t xml:space="preserve">Tulos</w:t>
      </w:r>
    </w:p>
    <w:p>
      <w:r>
        <w:t xml:space="preserve">luottohakemus</w:t>
      </w:r>
    </w:p>
    <w:p>
      <w:r>
        <w:rPr>
          <w:b/>
        </w:rPr>
        <w:t xml:space="preserve">Tulos</w:t>
      </w:r>
    </w:p>
    <w:p>
      <w:r>
        <w:t xml:space="preserve">vuokrata asunto</w:t>
      </w:r>
    </w:p>
    <w:p>
      <w:r>
        <w:rPr>
          <w:b/>
        </w:rPr>
        <w:t xml:space="preserve">Esimerkki 7.4667</w:t>
      </w:r>
    </w:p>
    <w:p>
      <w:r>
        <w:t xml:space="preserve">nimeä eläin, joka voisi olla hyvä ensimmäinen lemmikki.</w:t>
      </w:r>
    </w:p>
    <w:p>
      <w:r>
        <w:rPr>
          <w:b/>
        </w:rPr>
        <w:t xml:space="preserve">Tulos</w:t>
      </w:r>
    </w:p>
    <w:p>
      <w:r>
        <w:t xml:space="preserve">kala</w:t>
      </w:r>
    </w:p>
    <w:p>
      <w:r>
        <w:rPr>
          <w:b/>
        </w:rPr>
        <w:t xml:space="preserve">Tulos</w:t>
      </w:r>
    </w:p>
    <w:p>
      <w:r>
        <w:t xml:space="preserve">koirat</w:t>
      </w:r>
    </w:p>
    <w:p>
      <w:r>
        <w:rPr>
          <w:b/>
        </w:rPr>
        <w:t xml:space="preserve">Tulos</w:t>
      </w:r>
    </w:p>
    <w:p>
      <w:r>
        <w:t xml:space="preserve">cat</w:t>
      </w:r>
    </w:p>
    <w:p>
      <w:r>
        <w:rPr>
          <w:b/>
        </w:rPr>
        <w:t xml:space="preserve">Tulos</w:t>
      </w:r>
    </w:p>
    <w:p>
      <w:r>
        <w:t xml:space="preserve">hamsterit</w:t>
      </w:r>
    </w:p>
    <w:p>
      <w:r>
        <w:rPr>
          <w:b/>
        </w:rPr>
        <w:t xml:space="preserve">Esimerkki 7.4668</w:t>
      </w:r>
    </w:p>
    <w:p>
      <w:r>
        <w:t xml:space="preserve">nimetä jotain, joka voi olla puoliksi musta ja puoliksi valkoinen.</w:t>
      </w:r>
    </w:p>
    <w:p>
      <w:r>
        <w:rPr>
          <w:b/>
        </w:rPr>
        <w:t xml:space="preserve">Tulos</w:t>
      </w:r>
    </w:p>
    <w:p>
      <w:r>
        <w:t xml:space="preserve">eläin</w:t>
      </w:r>
    </w:p>
    <w:p>
      <w:r>
        <w:rPr>
          <w:b/>
        </w:rPr>
        <w:t xml:space="preserve">Tulos</w:t>
      </w:r>
    </w:p>
    <w:p>
      <w:r>
        <w:t xml:space="preserve">eväste</w:t>
      </w:r>
    </w:p>
    <w:p>
      <w:r>
        <w:rPr>
          <w:b/>
        </w:rPr>
        <w:t xml:space="preserve">Tulos</w:t>
      </w:r>
    </w:p>
    <w:p>
      <w:r>
        <w:t xml:space="preserve">henkilö</w:t>
      </w:r>
    </w:p>
    <w:p>
      <w:r>
        <w:rPr>
          <w:b/>
        </w:rPr>
        <w:t xml:space="preserve">Tulos</w:t>
      </w:r>
    </w:p>
    <w:p>
      <w:r>
        <w:t xml:space="preserve">sanomalehti</w:t>
      </w:r>
    </w:p>
    <w:p>
      <w:r>
        <w:rPr>
          <w:b/>
        </w:rPr>
        <w:t xml:space="preserve">Tulos</w:t>
      </w:r>
    </w:p>
    <w:p>
      <w:r>
        <w:t xml:space="preserve">ying yang symboli</w:t>
      </w:r>
    </w:p>
    <w:p>
      <w:r>
        <w:rPr>
          <w:b/>
        </w:rPr>
        <w:t xml:space="preserve">Esimerkki 7.4669</w:t>
      </w:r>
    </w:p>
    <w:p>
      <w:r>
        <w:t xml:space="preserve">Kerro jotain, mitä voisit tehdä sunnuntaina.</w:t>
      </w:r>
    </w:p>
    <w:p>
      <w:r>
        <w:rPr>
          <w:b/>
        </w:rPr>
        <w:t xml:space="preserve">Tulos</w:t>
      </w:r>
    </w:p>
    <w:p>
      <w:r>
        <w:t xml:space="preserve">kirkko</w:t>
      </w:r>
    </w:p>
    <w:p>
      <w:r>
        <w:rPr>
          <w:b/>
        </w:rPr>
        <w:t xml:space="preserve">Tulos</w:t>
      </w:r>
    </w:p>
    <w:p>
      <w:r>
        <w:t xml:space="preserve">rentoutua</w:t>
      </w:r>
    </w:p>
    <w:p>
      <w:r>
        <w:rPr>
          <w:b/>
        </w:rPr>
        <w:t xml:space="preserve">Tulos</w:t>
      </w:r>
    </w:p>
    <w:p>
      <w:r>
        <w:t xml:space="preserve">katsoa jalkapalloa</w:t>
      </w:r>
    </w:p>
    <w:p>
      <w:r>
        <w:rPr>
          <w:b/>
        </w:rPr>
        <w:t xml:space="preserve">Tulos</w:t>
      </w:r>
    </w:p>
    <w:p>
      <w:r>
        <w:t xml:space="preserve">nukkumaan</w:t>
      </w:r>
    </w:p>
    <w:p>
      <w:r>
        <w:rPr>
          <w:b/>
        </w:rPr>
        <w:t xml:space="preserve">Tulos</w:t>
      </w:r>
    </w:p>
    <w:p>
      <w:r>
        <w:t xml:space="preserve">katsoa televisiota</w:t>
      </w:r>
    </w:p>
    <w:p>
      <w:r>
        <w:rPr>
          <w:b/>
        </w:rPr>
        <w:t xml:space="preserve">Esimerkki 7.4670</w:t>
      </w:r>
    </w:p>
    <w:p>
      <w:r>
        <w:t xml:space="preserve">Kerro jokin asia, jota toivot nyt, että olisit joutunut tekemään lapsena.</w:t>
      </w:r>
    </w:p>
    <w:p>
      <w:r>
        <w:rPr>
          <w:b/>
        </w:rPr>
        <w:t xml:space="preserve">Tulos</w:t>
      </w:r>
    </w:p>
    <w:p>
      <w:r>
        <w:t xml:space="preserve">tutkimus</w:t>
      </w:r>
    </w:p>
    <w:p>
      <w:r>
        <w:rPr>
          <w:b/>
        </w:rPr>
        <w:t xml:space="preserve">Tulos</w:t>
      </w:r>
    </w:p>
    <w:p>
      <w:r>
        <w:t xml:space="preserve">harjoitus</w:t>
      </w:r>
    </w:p>
    <w:p>
      <w:r>
        <w:rPr>
          <w:b/>
        </w:rPr>
        <w:t xml:space="preserve">Tulos</w:t>
      </w:r>
    </w:p>
    <w:p>
      <w:r>
        <w:t xml:space="preserve">soittaa instrumenttia</w:t>
      </w:r>
    </w:p>
    <w:p>
      <w:r>
        <w:rPr>
          <w:b/>
        </w:rPr>
        <w:t xml:space="preserve">Tulos</w:t>
      </w:r>
    </w:p>
    <w:p>
      <w:r>
        <w:t xml:space="preserve">syö oikein</w:t>
      </w:r>
    </w:p>
    <w:p>
      <w:r>
        <w:rPr>
          <w:b/>
        </w:rPr>
        <w:t xml:space="preserve">Tulos</w:t>
      </w:r>
    </w:p>
    <w:p>
      <w:r>
        <w:t xml:space="preserve">hampaiden hoito</w:t>
      </w:r>
    </w:p>
    <w:p>
      <w:r>
        <w:rPr>
          <w:b/>
        </w:rPr>
        <w:t xml:space="preserve">Tulos</w:t>
      </w:r>
    </w:p>
    <w:p>
      <w:r>
        <w:t xml:space="preserve">tehdä kovasti töitä</w:t>
      </w:r>
    </w:p>
    <w:p>
      <w:r>
        <w:rPr>
          <w:b/>
        </w:rPr>
        <w:t xml:space="preserve">Tulos</w:t>
      </w:r>
    </w:p>
    <w:p>
      <w:r>
        <w:t xml:space="preserve">kotityöt</w:t>
      </w:r>
    </w:p>
    <w:p>
      <w:r>
        <w:rPr>
          <w:b/>
        </w:rPr>
        <w:t xml:space="preserve">Esimerkki 7.4671</w:t>
      </w:r>
    </w:p>
    <w:p>
      <w:r>
        <w:t xml:space="preserve">Nimeä kehon osa, joka liikkuu paljon.</w:t>
      </w:r>
    </w:p>
    <w:p>
      <w:r>
        <w:rPr>
          <w:b/>
        </w:rPr>
        <w:t xml:space="preserve">Tulos</w:t>
      </w:r>
    </w:p>
    <w:p>
      <w:r>
        <w:t xml:space="preserve">kädet</w:t>
      </w:r>
    </w:p>
    <w:p>
      <w:r>
        <w:rPr>
          <w:b/>
        </w:rPr>
        <w:t xml:space="preserve">Tulos</w:t>
      </w:r>
    </w:p>
    <w:p>
      <w:r>
        <w:t xml:space="preserve">jalat</w:t>
      </w:r>
    </w:p>
    <w:p>
      <w:r>
        <w:rPr>
          <w:b/>
        </w:rPr>
        <w:t xml:space="preserve">Tulos</w:t>
      </w:r>
    </w:p>
    <w:p>
      <w:r>
        <w:t xml:space="preserve">silmät</w:t>
      </w:r>
    </w:p>
    <w:p>
      <w:r>
        <w:rPr>
          <w:b/>
        </w:rPr>
        <w:t xml:space="preserve">Tulos</w:t>
      </w:r>
    </w:p>
    <w:p>
      <w:r>
        <w:t xml:space="preserve">aseet</w:t>
      </w:r>
    </w:p>
    <w:p>
      <w:r>
        <w:rPr>
          <w:b/>
        </w:rPr>
        <w:t xml:space="preserve">Tulos</w:t>
      </w:r>
    </w:p>
    <w:p>
      <w:r>
        <w:t xml:space="preserve">suu</w:t>
      </w:r>
    </w:p>
    <w:p>
      <w:r>
        <w:rPr>
          <w:b/>
        </w:rPr>
        <w:t xml:space="preserve">Tulos</w:t>
      </w:r>
    </w:p>
    <w:p>
      <w:r>
        <w:t xml:space="preserve">pää</w:t>
      </w:r>
    </w:p>
    <w:p>
      <w:r>
        <w:rPr>
          <w:b/>
        </w:rPr>
        <w:t xml:space="preserve">Esimerkki 7.4672</w:t>
      </w:r>
    </w:p>
    <w:p>
      <w:r>
        <w:t xml:space="preserve">Nimeä jotain, mitä vauvat haluavat nähdä äidin pitelevän kädessään.</w:t>
      </w:r>
    </w:p>
    <w:p>
      <w:r>
        <w:rPr>
          <w:b/>
        </w:rPr>
        <w:t xml:space="preserve">Tulos</w:t>
      </w:r>
    </w:p>
    <w:p>
      <w:r>
        <w:t xml:space="preserve">pullo</w:t>
      </w:r>
    </w:p>
    <w:p>
      <w:r>
        <w:rPr>
          <w:b/>
        </w:rPr>
        <w:t xml:space="preserve">Tulos</w:t>
      </w:r>
    </w:p>
    <w:p>
      <w:r>
        <w:t xml:space="preserve">lelu</w:t>
      </w:r>
    </w:p>
    <w:p>
      <w:r>
        <w:rPr>
          <w:b/>
        </w:rPr>
        <w:t xml:space="preserve">Tulos</w:t>
      </w:r>
    </w:p>
    <w:p>
      <w:r>
        <w:t xml:space="preserve">ne</w:t>
      </w:r>
    </w:p>
    <w:p>
      <w:r>
        <w:rPr>
          <w:b/>
        </w:rPr>
        <w:t xml:space="preserve">Tulos</w:t>
      </w:r>
    </w:p>
    <w:p>
      <w:r>
        <w:t xml:space="preserve">ruoka</w:t>
      </w:r>
    </w:p>
    <w:p>
      <w:r>
        <w:rPr>
          <w:b/>
        </w:rPr>
        <w:t xml:space="preserve">Tulos</w:t>
      </w:r>
    </w:p>
    <w:p>
      <w:r>
        <w:t xml:space="preserve">peitto</w:t>
      </w:r>
    </w:p>
    <w:p>
      <w:r>
        <w:rPr>
          <w:b/>
        </w:rPr>
        <w:t xml:space="preserve">Tulos</w:t>
      </w:r>
    </w:p>
    <w:p>
      <w:r>
        <w:t xml:space="preserve">tutti</w:t>
      </w:r>
    </w:p>
    <w:p>
      <w:r>
        <w:rPr>
          <w:b/>
        </w:rPr>
        <w:t xml:space="preserve">Tulos</w:t>
      </w:r>
    </w:p>
    <w:p>
      <w:r>
        <w:t xml:space="preserve">lemmikki</w:t>
      </w:r>
    </w:p>
    <w:p>
      <w:r>
        <w:rPr>
          <w:b/>
        </w:rPr>
        <w:t xml:space="preserve">Esimerkki 7.4673</w:t>
      </w:r>
    </w:p>
    <w:p>
      <w:r>
        <w:t xml:space="preserve">Nimeä sellainen rakennus, jossa on monta vuodepaikkaa:</w:t>
      </w:r>
    </w:p>
    <w:p>
      <w:r>
        <w:rPr>
          <w:b/>
        </w:rPr>
        <w:t xml:space="preserve">Tulos</w:t>
      </w:r>
    </w:p>
    <w:p>
      <w:r>
        <w:t xml:space="preserve">sairaala</w:t>
      </w:r>
    </w:p>
    <w:p>
      <w:r>
        <w:rPr>
          <w:b/>
        </w:rPr>
        <w:t xml:space="preserve">Tulos</w:t>
      </w:r>
    </w:p>
    <w:p>
      <w:r>
        <w:t xml:space="preserve">hotelli</w:t>
      </w:r>
    </w:p>
    <w:p>
      <w:r>
        <w:rPr>
          <w:b/>
        </w:rPr>
        <w:t xml:space="preserve">Tulos</w:t>
      </w:r>
    </w:p>
    <w:p>
      <w:r>
        <w:t xml:space="preserve">asuntola</w:t>
      </w:r>
    </w:p>
    <w:p>
      <w:r>
        <w:rPr>
          <w:b/>
        </w:rPr>
        <w:t xml:space="preserve">Tulos</w:t>
      </w:r>
    </w:p>
    <w:p>
      <w:r>
        <w:t xml:space="preserve">kasarmit</w:t>
      </w:r>
    </w:p>
    <w:p>
      <w:r>
        <w:rPr>
          <w:b/>
        </w:rPr>
        <w:t xml:space="preserve">Esimerkki 7.4674</w:t>
      </w:r>
    </w:p>
    <w:p>
      <w:r>
        <w:t xml:space="preserve">Kerro jokin asia, jota kadut, ettet harrastanut enemmän yliopistossa.</w:t>
      </w:r>
    </w:p>
    <w:p>
      <w:r>
        <w:rPr>
          <w:b/>
        </w:rPr>
        <w:t xml:space="preserve">Tulos</w:t>
      </w:r>
    </w:p>
    <w:p>
      <w:r>
        <w:t xml:space="preserve">opiskelu</w:t>
      </w:r>
    </w:p>
    <w:p>
      <w:r>
        <w:rPr>
          <w:b/>
        </w:rPr>
        <w:t xml:space="preserve">Tulos</w:t>
      </w:r>
    </w:p>
    <w:p>
      <w:r>
        <w:t xml:space="preserve">juhliminen</w:t>
      </w:r>
    </w:p>
    <w:p>
      <w:r>
        <w:rPr>
          <w:b/>
        </w:rPr>
        <w:t xml:space="preserve">Tulos</w:t>
      </w:r>
    </w:p>
    <w:p>
      <w:r>
        <w:t xml:space="preserve">menossa treffeille</w:t>
      </w:r>
    </w:p>
    <w:p>
      <w:r>
        <w:rPr>
          <w:b/>
        </w:rPr>
        <w:t xml:space="preserve">Esimerkki 7.4675</w:t>
      </w:r>
    </w:p>
    <w:p>
      <w:r>
        <w:t xml:space="preserve">Nimeä jokin asia, jota et haluaisi nähdä keittiön tiskillä.</w:t>
      </w:r>
    </w:p>
    <w:p>
      <w:r>
        <w:rPr>
          <w:b/>
        </w:rPr>
        <w:t xml:space="preserve">Tulos</w:t>
      </w:r>
    </w:p>
    <w:p>
      <w:r>
        <w:t xml:space="preserve">vikoja</w:t>
      </w:r>
    </w:p>
    <w:p>
      <w:r>
        <w:rPr>
          <w:b/>
        </w:rPr>
        <w:t xml:space="preserve">Tulos</w:t>
      </w:r>
    </w:p>
    <w:p>
      <w:r>
        <w:t xml:space="preserve">likaiset astiat</w:t>
      </w:r>
    </w:p>
    <w:p>
      <w:r>
        <w:rPr>
          <w:b/>
        </w:rPr>
        <w:t xml:space="preserve">Tulos</w:t>
      </w:r>
    </w:p>
    <w:p>
      <w:r>
        <w:t xml:space="preserve">cat</w:t>
      </w:r>
    </w:p>
    <w:p>
      <w:r>
        <w:rPr>
          <w:b/>
        </w:rPr>
        <w:t xml:space="preserve">Tulos</w:t>
      </w:r>
    </w:p>
    <w:p>
      <w:r>
        <w:t xml:space="preserve">hiiri</w:t>
      </w:r>
    </w:p>
    <w:p>
      <w:r>
        <w:rPr>
          <w:b/>
        </w:rPr>
        <w:t xml:space="preserve">Tulos</w:t>
      </w:r>
    </w:p>
    <w:p>
      <w:r>
        <w:t xml:space="preserve">kengät</w:t>
      </w:r>
    </w:p>
    <w:p>
      <w:r>
        <w:rPr>
          <w:b/>
        </w:rPr>
        <w:t xml:space="preserve">Tulos</w:t>
      </w:r>
    </w:p>
    <w:p>
      <w:r>
        <w:t xml:space="preserve">murusia</w:t>
      </w:r>
    </w:p>
    <w:p>
      <w:r>
        <w:rPr>
          <w:b/>
        </w:rPr>
        <w:t xml:space="preserve">Tulos</w:t>
      </w:r>
    </w:p>
    <w:p>
      <w:r>
        <w:t xml:space="preserve">pois jätetty ruoka</w:t>
      </w:r>
    </w:p>
    <w:p>
      <w:r>
        <w:rPr>
          <w:b/>
        </w:rPr>
        <w:t xml:space="preserve">Esimerkki 7.4676</w:t>
      </w:r>
    </w:p>
    <w:p>
      <w:r>
        <w:t xml:space="preserve">nimeä jotain, jota ihmiset ostavat rullittain</w:t>
      </w:r>
    </w:p>
    <w:p>
      <w:r>
        <w:rPr>
          <w:b/>
        </w:rPr>
        <w:t xml:space="preserve">Tulos</w:t>
      </w:r>
    </w:p>
    <w:p>
      <w:r>
        <w:t xml:space="preserve">WC-paperi</w:t>
      </w:r>
    </w:p>
    <w:p>
      <w:r>
        <w:rPr>
          <w:b/>
        </w:rPr>
        <w:t xml:space="preserve">Tulos</w:t>
      </w:r>
    </w:p>
    <w:p>
      <w:r>
        <w:t xml:space="preserve">paperipyyhe</w:t>
      </w:r>
    </w:p>
    <w:p>
      <w:r>
        <w:rPr>
          <w:b/>
        </w:rPr>
        <w:t xml:space="preserve">Esimerkki 7.4677</w:t>
      </w:r>
    </w:p>
    <w:p>
      <w:r>
        <w:t xml:space="preserve">Nimeä jokin asia, jonka toivoisit syntymässäsi olleen.</w:t>
      </w:r>
    </w:p>
    <w:p>
      <w:r>
        <w:rPr>
          <w:b/>
        </w:rPr>
        <w:t xml:space="preserve">Tulos</w:t>
      </w:r>
    </w:p>
    <w:p>
      <w:r>
        <w:t xml:space="preserve">rahaa</w:t>
      </w:r>
    </w:p>
    <w:p>
      <w:r>
        <w:rPr>
          <w:b/>
        </w:rPr>
        <w:t xml:space="preserve">Tulos</w:t>
      </w:r>
    </w:p>
    <w:p>
      <w:r>
        <w:t xml:space="preserve">hyvä ulkonäkö/hiukset</w:t>
      </w:r>
    </w:p>
    <w:p>
      <w:r>
        <w:rPr>
          <w:b/>
        </w:rPr>
        <w:t xml:space="preserve">Tulos</w:t>
      </w:r>
    </w:p>
    <w:p>
      <w:r>
        <w:t xml:space="preserve">parempi keho</w:t>
      </w:r>
    </w:p>
    <w:p>
      <w:r>
        <w:rPr>
          <w:b/>
        </w:rPr>
        <w:t xml:space="preserve">Tulos</w:t>
      </w:r>
    </w:p>
    <w:p>
      <w:r>
        <w:t xml:space="preserve">tiedustelu</w:t>
      </w:r>
    </w:p>
    <w:p>
      <w:r>
        <w:rPr>
          <w:b/>
        </w:rPr>
        <w:t xml:space="preserve">Tulos</w:t>
      </w:r>
    </w:p>
    <w:p>
      <w:r>
        <w:t xml:space="preserve">korkeus</w:t>
      </w:r>
    </w:p>
    <w:p>
      <w:r>
        <w:rPr>
          <w:b/>
        </w:rPr>
        <w:t xml:space="preserve">Esimerkki 7.4678</w:t>
      </w:r>
    </w:p>
    <w:p>
      <w:r>
        <w:t xml:space="preserve">Kerro jotain erityistä, mitä toivot lastesi tekevän, kun he ovat vieraana jonkun toisen luona.</w:t>
      </w:r>
    </w:p>
    <w:p>
      <w:r>
        <w:rPr>
          <w:b/>
        </w:rPr>
        <w:t xml:space="preserve">Tulos</w:t>
      </w:r>
    </w:p>
    <w:p>
      <w:r>
        <w:t xml:space="preserve">paras käytös</w:t>
      </w:r>
    </w:p>
    <w:p>
      <w:r>
        <w:rPr>
          <w:b/>
        </w:rPr>
        <w:t xml:space="preserve">Tulos</w:t>
      </w:r>
    </w:p>
    <w:p>
      <w:r>
        <w:t xml:space="preserve">sano kiitos/kiitos</w:t>
      </w:r>
    </w:p>
    <w:p>
      <w:r>
        <w:rPr>
          <w:b/>
        </w:rPr>
        <w:t xml:space="preserve">Tulos</w:t>
      </w:r>
    </w:p>
    <w:p>
      <w:r>
        <w:t xml:space="preserve">siivota</w:t>
      </w:r>
    </w:p>
    <w:p>
      <w:r>
        <w:rPr>
          <w:b/>
        </w:rPr>
        <w:t xml:space="preserve">Esimerkki 7.4679</w:t>
      </w:r>
    </w:p>
    <w:p>
      <w:r>
        <w:t xml:space="preserve">Nimeä elävä olento, joka hyppii.</w:t>
      </w:r>
    </w:p>
    <w:p>
      <w:r>
        <w:rPr>
          <w:b/>
        </w:rPr>
        <w:t xml:space="preserve">Tulos</w:t>
      </w:r>
    </w:p>
    <w:p>
      <w:r>
        <w:t xml:space="preserve">kani/pupu</w:t>
      </w:r>
    </w:p>
    <w:p>
      <w:r>
        <w:rPr>
          <w:b/>
        </w:rPr>
        <w:t xml:space="preserve">Tulos</w:t>
      </w:r>
    </w:p>
    <w:p>
      <w:r>
        <w:t xml:space="preserve">sammakko</w:t>
      </w:r>
    </w:p>
    <w:p>
      <w:r>
        <w:rPr>
          <w:b/>
        </w:rPr>
        <w:t xml:space="preserve">Tulos</w:t>
      </w:r>
    </w:p>
    <w:p>
      <w:r>
        <w:t xml:space="preserve">kenguru</w:t>
      </w:r>
    </w:p>
    <w:p>
      <w:r>
        <w:rPr>
          <w:b/>
        </w:rPr>
        <w:t xml:space="preserve">Tulos</w:t>
      </w:r>
    </w:p>
    <w:p>
      <w:r>
        <w:t xml:space="preserve">heinäsirkka</w:t>
      </w:r>
    </w:p>
    <w:p>
      <w:r>
        <w:rPr>
          <w:b/>
        </w:rPr>
        <w:t xml:space="preserve">Esimerkki 7.4680</w:t>
      </w:r>
    </w:p>
    <w:p>
      <w:r>
        <w:t xml:space="preserve">Kerro jotain sellaista, mitä naiset tekevät yhdessä ja mitä mies häpeäisi tehdä toisen miehen kanssa.</w:t>
      </w:r>
    </w:p>
    <w:p>
      <w:r>
        <w:rPr>
          <w:b/>
        </w:rPr>
        <w:t xml:space="preserve">Tulos</w:t>
      </w:r>
    </w:p>
    <w:p>
      <w:r>
        <w:t xml:space="preserve">sovittaa vaatteita</w:t>
      </w:r>
    </w:p>
    <w:p>
      <w:r>
        <w:rPr>
          <w:b/>
        </w:rPr>
        <w:t xml:space="preserve">Tulos</w:t>
      </w:r>
    </w:p>
    <w:p>
      <w:r>
        <w:t xml:space="preserve">puhua/juoruta</w:t>
      </w:r>
    </w:p>
    <w:p>
      <w:r>
        <w:rPr>
          <w:b/>
        </w:rPr>
        <w:t xml:space="preserve">Tulos</w:t>
      </w:r>
    </w:p>
    <w:p>
      <w:r>
        <w:t xml:space="preserve">shop</w:t>
      </w:r>
    </w:p>
    <w:p>
      <w:r>
        <w:rPr>
          <w:b/>
        </w:rPr>
        <w:t xml:space="preserve">Tulos</w:t>
      </w:r>
    </w:p>
    <w:p>
      <w:r>
        <w:t xml:space="preserve">halaus/suudelma</w:t>
      </w:r>
    </w:p>
    <w:p>
      <w:r>
        <w:rPr>
          <w:b/>
        </w:rPr>
        <w:t xml:space="preserve">Tulos</w:t>
      </w:r>
    </w:p>
    <w:p>
      <w:r>
        <w:t xml:space="preserve">mennä vessaan</w:t>
      </w:r>
    </w:p>
    <w:p>
      <w:r>
        <w:rPr>
          <w:b/>
        </w:rPr>
        <w:t xml:space="preserve">Esimerkki 7.4681</w:t>
      </w:r>
    </w:p>
    <w:p>
      <w:r>
        <w:t xml:space="preserve">Nimeä jokin asia, josta oppilaat eivät haluaisi opettajan saavan heitä kiinni.</w:t>
      </w:r>
    </w:p>
    <w:p>
      <w:r>
        <w:rPr>
          <w:b/>
        </w:rPr>
        <w:t xml:space="preserve">Tulos</w:t>
      </w:r>
    </w:p>
    <w:p>
      <w:r>
        <w:t xml:space="preserve">huijaaminen</w:t>
      </w:r>
    </w:p>
    <w:p>
      <w:r>
        <w:rPr>
          <w:b/>
        </w:rPr>
        <w:t xml:space="preserve">Tulos</w:t>
      </w:r>
    </w:p>
    <w:p>
      <w:r>
        <w:t xml:space="preserve">tupakointi</w:t>
      </w:r>
    </w:p>
    <w:p>
      <w:r>
        <w:rPr>
          <w:b/>
        </w:rPr>
        <w:t xml:space="preserve">Tulos</w:t>
      </w:r>
    </w:p>
    <w:p>
      <w:r>
        <w:t xml:space="preserve">muistiinpanot</w:t>
      </w:r>
    </w:p>
    <w:p>
      <w:r>
        <w:rPr>
          <w:b/>
        </w:rPr>
        <w:t xml:space="preserve">Tulos</w:t>
      </w:r>
    </w:p>
    <w:p>
      <w:r>
        <w:t xml:space="preserve">Puhuva</w:t>
      </w:r>
    </w:p>
    <w:p>
      <w:r>
        <w:rPr>
          <w:b/>
        </w:rPr>
        <w:t xml:space="preserve">Tulos</w:t>
      </w:r>
    </w:p>
    <w:p>
      <w:r>
        <w:t xml:space="preserve">nukkuminen</w:t>
      </w:r>
    </w:p>
    <w:p>
      <w:r>
        <w:rPr>
          <w:b/>
        </w:rPr>
        <w:t xml:space="preserve">Tulos</w:t>
      </w:r>
    </w:p>
    <w:p>
      <w:r>
        <w:t xml:space="preserve">purukumi</w:t>
      </w:r>
    </w:p>
    <w:p>
      <w:r>
        <w:rPr>
          <w:b/>
        </w:rPr>
        <w:t xml:space="preserve">Esimerkki 7.4682</w:t>
      </w:r>
    </w:p>
    <w:p>
      <w:r>
        <w:t xml:space="preserve">nimeä uhkapeli, jossa lyödään vetoa tietyn numeron tulosta.</w:t>
      </w:r>
    </w:p>
    <w:p>
      <w:r>
        <w:rPr>
          <w:b/>
        </w:rPr>
        <w:t xml:space="preserve">Tulos</w:t>
      </w:r>
    </w:p>
    <w:p>
      <w:r>
        <w:t xml:space="preserve">lotto</w:t>
      </w:r>
    </w:p>
    <w:p>
      <w:r>
        <w:rPr>
          <w:b/>
        </w:rPr>
        <w:t xml:space="preserve">Tulos</w:t>
      </w:r>
    </w:p>
    <w:p>
      <w:r>
        <w:t xml:space="preserve">ruletti</w:t>
      </w:r>
    </w:p>
    <w:p>
      <w:r>
        <w:rPr>
          <w:b/>
        </w:rPr>
        <w:t xml:space="preserve">Tulos</w:t>
      </w:r>
    </w:p>
    <w:p>
      <w:r>
        <w:t xml:space="preserve">blackjack</w:t>
      </w:r>
    </w:p>
    <w:p>
      <w:r>
        <w:rPr>
          <w:b/>
        </w:rPr>
        <w:t xml:space="preserve">Esimerkki 7.4683</w:t>
      </w:r>
    </w:p>
    <w:p>
      <w:r>
        <w:t xml:space="preserve">Kerro tapaus, jolloin sinun pitäisi tervehtiä jotakuta kättelemällä halauksen sijasta.</w:t>
      </w:r>
    </w:p>
    <w:p>
      <w:r>
        <w:rPr>
          <w:b/>
        </w:rPr>
        <w:t xml:space="preserve">Tulos</w:t>
      </w:r>
    </w:p>
    <w:p>
      <w:r>
        <w:t xml:space="preserve">haastattelu/työ</w:t>
      </w:r>
    </w:p>
    <w:p>
      <w:r>
        <w:rPr>
          <w:b/>
        </w:rPr>
        <w:t xml:space="preserve">Tulos</w:t>
      </w:r>
    </w:p>
    <w:p>
      <w:r>
        <w:t xml:space="preserve">johdanto</w:t>
      </w:r>
    </w:p>
    <w:p>
      <w:r>
        <w:rPr>
          <w:b/>
        </w:rPr>
        <w:t xml:space="preserve">Tulos</w:t>
      </w:r>
    </w:p>
    <w:p>
      <w:r>
        <w:t xml:space="preserve">jumalanpalveluspaikka</w:t>
      </w:r>
    </w:p>
    <w:p>
      <w:r>
        <w:rPr>
          <w:b/>
        </w:rPr>
        <w:t xml:space="preserve">Tulos</w:t>
      </w:r>
    </w:p>
    <w:p>
      <w:r>
        <w:t xml:space="preserve">perhetapaaminen</w:t>
      </w:r>
    </w:p>
    <w:p>
      <w:r>
        <w:rPr>
          <w:b/>
        </w:rPr>
        <w:t xml:space="preserve">Tulos</w:t>
      </w:r>
    </w:p>
    <w:p>
      <w:r>
        <w:t xml:space="preserve">ensimmäiset treffit</w:t>
      </w:r>
    </w:p>
    <w:p>
      <w:r>
        <w:rPr>
          <w:b/>
        </w:rPr>
        <w:t xml:space="preserve">Esimerkki 7.4684</w:t>
      </w:r>
    </w:p>
    <w:p>
      <w:r>
        <w:t xml:space="preserve">nimeä jotain, jota ihmiset usein pitävät itsestäänselvyytenä.</w:t>
      </w:r>
    </w:p>
    <w:p>
      <w:r>
        <w:rPr>
          <w:b/>
        </w:rPr>
        <w:t xml:space="preserve">Tulos</w:t>
      </w:r>
    </w:p>
    <w:p>
      <w:r>
        <w:t xml:space="preserve">rahaa</w:t>
      </w:r>
    </w:p>
    <w:p>
      <w:r>
        <w:rPr>
          <w:b/>
        </w:rPr>
        <w:t xml:space="preserve">Tulos</w:t>
      </w:r>
    </w:p>
    <w:p>
      <w:r>
        <w:t xml:space="preserve">perhe</w:t>
      </w:r>
    </w:p>
    <w:p>
      <w:r>
        <w:rPr>
          <w:b/>
        </w:rPr>
        <w:t xml:space="preserve">Tulos</w:t>
      </w:r>
    </w:p>
    <w:p>
      <w:r>
        <w:t xml:space="preserve">talo</w:t>
      </w:r>
    </w:p>
    <w:p>
      <w:r>
        <w:rPr>
          <w:b/>
        </w:rPr>
        <w:t xml:space="preserve">Tulos</w:t>
      </w:r>
    </w:p>
    <w:p>
      <w:r>
        <w:t xml:space="preserve">sähkö</w:t>
      </w:r>
    </w:p>
    <w:p>
      <w:r>
        <w:rPr>
          <w:b/>
        </w:rPr>
        <w:t xml:space="preserve">Tulos</w:t>
      </w:r>
    </w:p>
    <w:p>
      <w:r>
        <w:t xml:space="preserve">rakkaus</w:t>
      </w:r>
    </w:p>
    <w:p>
      <w:r>
        <w:rPr>
          <w:b/>
        </w:rPr>
        <w:t xml:space="preserve">Tulos</w:t>
      </w:r>
    </w:p>
    <w:p>
      <w:r>
        <w:t xml:space="preserve">vesi</w:t>
      </w:r>
    </w:p>
    <w:p>
      <w:r>
        <w:rPr>
          <w:b/>
        </w:rPr>
        <w:t xml:space="preserve">Esimerkki 7.4685</w:t>
      </w:r>
    </w:p>
    <w:p>
      <w:r>
        <w:t xml:space="preserve">Mainitse ammatti, jossa sinun on puhuttava ihmisten edessä.</w:t>
      </w:r>
    </w:p>
    <w:p>
      <w:r>
        <w:rPr>
          <w:b/>
        </w:rPr>
        <w:t xml:space="preserve">Tulos</w:t>
      </w:r>
    </w:p>
    <w:p>
      <w:r>
        <w:t xml:space="preserve">opettaja</w:t>
      </w:r>
    </w:p>
    <w:p>
      <w:r>
        <w:rPr>
          <w:b/>
        </w:rPr>
        <w:t xml:space="preserve">Tulos</w:t>
      </w:r>
    </w:p>
    <w:p>
      <w:r>
        <w:t xml:space="preserve">asianajaja</w:t>
      </w:r>
    </w:p>
    <w:p>
      <w:r>
        <w:rPr>
          <w:b/>
        </w:rPr>
        <w:t xml:space="preserve">Tulos</w:t>
      </w:r>
    </w:p>
    <w:p>
      <w:r>
        <w:t xml:space="preserve">poliitikko</w:t>
      </w:r>
    </w:p>
    <w:p>
      <w:r>
        <w:rPr>
          <w:b/>
        </w:rPr>
        <w:t xml:space="preserve">Tulos</w:t>
      </w:r>
    </w:p>
    <w:p>
      <w:r>
        <w:t xml:space="preserve">saarnaaja</w:t>
      </w:r>
    </w:p>
    <w:p>
      <w:r>
        <w:rPr>
          <w:b/>
        </w:rPr>
        <w:t xml:space="preserve">Esimerkki 7.4686</w:t>
      </w:r>
    </w:p>
    <w:p>
      <w:r>
        <w:t xml:space="preserve">nimeä jotain tiettyä, jonka ihmiset jättävät väliin.</w:t>
      </w:r>
    </w:p>
    <w:p>
      <w:r>
        <w:rPr>
          <w:b/>
        </w:rPr>
        <w:t xml:space="preserve">Tulos</w:t>
      </w:r>
    </w:p>
    <w:p>
      <w:r>
        <w:t xml:space="preserve">ateriat</w:t>
      </w:r>
    </w:p>
    <w:p>
      <w:r>
        <w:rPr>
          <w:b/>
        </w:rPr>
        <w:t xml:space="preserve">Tulos</w:t>
      </w:r>
    </w:p>
    <w:p>
      <w:r>
        <w:t xml:space="preserve">köysi</w:t>
      </w:r>
    </w:p>
    <w:p>
      <w:r>
        <w:rPr>
          <w:b/>
        </w:rPr>
        <w:t xml:space="preserve">Tulos</w:t>
      </w:r>
    </w:p>
    <w:p>
      <w:r>
        <w:t xml:space="preserve">koulu</w:t>
      </w:r>
    </w:p>
    <w:p>
      <w:r>
        <w:rPr>
          <w:b/>
        </w:rPr>
        <w:t xml:space="preserve">Tulos</w:t>
      </w:r>
    </w:p>
    <w:p>
      <w:r>
        <w:t xml:space="preserve">työ</w:t>
      </w:r>
    </w:p>
    <w:p>
      <w:r>
        <w:rPr>
          <w:b/>
        </w:rPr>
        <w:t xml:space="preserve">Tulos</w:t>
      </w:r>
    </w:p>
    <w:p>
      <w:r>
        <w:t xml:space="preserve">kivet</w:t>
      </w:r>
    </w:p>
    <w:p>
      <w:r>
        <w:rPr>
          <w:b/>
        </w:rPr>
        <w:t xml:space="preserve">Esimerkki 7.4687</w:t>
      </w:r>
    </w:p>
    <w:p>
      <w:r>
        <w:t xml:space="preserve">nimeä ruoka tai juoma, joka sisältää sanan "kuuma".</w:t>
      </w:r>
    </w:p>
    <w:p>
      <w:r>
        <w:rPr>
          <w:b/>
        </w:rPr>
        <w:t xml:space="preserve">Tulos</w:t>
      </w:r>
    </w:p>
    <w:p>
      <w:r>
        <w:t xml:space="preserve">..suklaa/kaakao</w:t>
      </w:r>
    </w:p>
    <w:p>
      <w:r>
        <w:rPr>
          <w:b/>
        </w:rPr>
        <w:t xml:space="preserve">Tulos</w:t>
      </w:r>
    </w:p>
    <w:p>
      <w:r>
        <w:t xml:space="preserve">hodari</w:t>
      </w:r>
    </w:p>
    <w:p>
      <w:r>
        <w:rPr>
          <w:b/>
        </w:rPr>
        <w:t xml:space="preserve">Tulos</w:t>
      </w:r>
    </w:p>
    <w:p>
      <w:r>
        <w:t xml:space="preserve">kuumaa teetä</w:t>
      </w:r>
    </w:p>
    <w:p>
      <w:r>
        <w:rPr>
          <w:b/>
        </w:rPr>
        <w:t xml:space="preserve">Tulos</w:t>
      </w:r>
    </w:p>
    <w:p>
      <w:r>
        <w:t xml:space="preserve">kuumaa kahvia</w:t>
      </w:r>
    </w:p>
    <w:p>
      <w:r>
        <w:rPr>
          <w:b/>
        </w:rPr>
        <w:t xml:space="preserve">Tulos</w:t>
      </w:r>
    </w:p>
    <w:p>
      <w:r>
        <w:t xml:space="preserve">tulinen kastike</w:t>
      </w:r>
    </w:p>
    <w:p>
      <w:r>
        <w:rPr>
          <w:b/>
        </w:rPr>
        <w:t xml:space="preserve">Tulos</w:t>
      </w:r>
    </w:p>
    <w:p>
      <w:r>
        <w:t xml:space="preserve">kuuma tamale</w:t>
      </w:r>
    </w:p>
    <w:p>
      <w:r>
        <w:rPr>
          <w:b/>
        </w:rPr>
        <w:t xml:space="preserve">Esimerkki 7.4688</w:t>
      </w:r>
    </w:p>
    <w:p>
      <w:r>
        <w:t xml:space="preserve">Kerro jotain hyvää yksin asumisessa.</w:t>
      </w:r>
    </w:p>
    <w:p>
      <w:r>
        <w:rPr>
          <w:b/>
        </w:rPr>
        <w:t xml:space="preserve">Tulos</w:t>
      </w:r>
    </w:p>
    <w:p>
      <w:r>
        <w:t xml:space="preserve">vapaus</w:t>
      </w:r>
    </w:p>
    <w:p>
      <w:r>
        <w:rPr>
          <w:b/>
        </w:rPr>
        <w:t xml:space="preserve">Tulos</w:t>
      </w:r>
    </w:p>
    <w:p>
      <w:r>
        <w:t xml:space="preserve">rauha</w:t>
      </w:r>
    </w:p>
    <w:p>
      <w:r>
        <w:rPr>
          <w:b/>
        </w:rPr>
        <w:t xml:space="preserve">Tulos</w:t>
      </w:r>
    </w:p>
    <w:p>
      <w:r>
        <w:t xml:space="preserve">yksityisyys</w:t>
      </w:r>
    </w:p>
    <w:p>
      <w:r>
        <w:rPr>
          <w:b/>
        </w:rPr>
        <w:t xml:space="preserve">Tulos</w:t>
      </w:r>
    </w:p>
    <w:p>
      <w:r>
        <w:t xml:space="preserve">vähemmän puhdistettavaa</w:t>
      </w:r>
    </w:p>
    <w:p>
      <w:r>
        <w:rPr>
          <w:b/>
        </w:rPr>
        <w:t xml:space="preserve">Tulos</w:t>
      </w:r>
    </w:p>
    <w:p>
      <w:r>
        <w:t xml:space="preserve">elintarvikkeiden valvonta</w:t>
      </w:r>
    </w:p>
    <w:p>
      <w:r>
        <w:rPr>
          <w:b/>
        </w:rPr>
        <w:t xml:space="preserve">Tulos</w:t>
      </w:r>
    </w:p>
    <w:p>
      <w:r>
        <w:t xml:space="preserve">kauko-ohjaus</w:t>
      </w:r>
    </w:p>
    <w:p>
      <w:r>
        <w:rPr>
          <w:b/>
        </w:rPr>
        <w:t xml:space="preserve">Esimerkki 7.4689</w:t>
      </w:r>
    </w:p>
    <w:p>
      <w:r>
        <w:t xml:space="preserve">Nimeä paikka, joka käy parhaiten kaupaksi aamulla.</w:t>
      </w:r>
    </w:p>
    <w:p>
      <w:r>
        <w:rPr>
          <w:b/>
        </w:rPr>
        <w:t xml:space="preserve">Tulos</w:t>
      </w:r>
    </w:p>
    <w:p>
      <w:r>
        <w:t xml:space="preserve">kahvila</w:t>
      </w:r>
    </w:p>
    <w:p>
      <w:r>
        <w:rPr>
          <w:b/>
        </w:rPr>
        <w:t xml:space="preserve">Tulos</w:t>
      </w:r>
    </w:p>
    <w:p>
      <w:r>
        <w:t xml:space="preserve">pikaruokaa</w:t>
      </w:r>
    </w:p>
    <w:p>
      <w:r>
        <w:rPr>
          <w:b/>
        </w:rPr>
        <w:t xml:space="preserve">Tulos</w:t>
      </w:r>
    </w:p>
    <w:p>
      <w:r>
        <w:t xml:space="preserve">leipomo</w:t>
      </w:r>
    </w:p>
    <w:p>
      <w:r>
        <w:rPr>
          <w:b/>
        </w:rPr>
        <w:t xml:space="preserve">Tulos</w:t>
      </w:r>
    </w:p>
    <w:p>
      <w:r>
        <w:t xml:space="preserve">pannukakkutalo</w:t>
      </w:r>
    </w:p>
    <w:p>
      <w:r>
        <w:rPr>
          <w:b/>
        </w:rPr>
        <w:t xml:space="preserve">Tulos</w:t>
      </w:r>
    </w:p>
    <w:p>
      <w:r>
        <w:t xml:space="preserve">lehtikioski</w:t>
      </w:r>
    </w:p>
    <w:p>
      <w:r>
        <w:rPr>
          <w:b/>
        </w:rPr>
        <w:t xml:space="preserve">Esimerkki 7.4690</w:t>
      </w:r>
    </w:p>
    <w:p>
      <w:r>
        <w:t xml:space="preserve">mainitse yksi syy, jonka vuoksi ihmiset saattavat ilmoittautua sairaaksi töihin, vaikka he eivät olisikaan sairaita.</w:t>
      </w:r>
    </w:p>
    <w:p>
      <w:r>
        <w:rPr>
          <w:b/>
        </w:rPr>
        <w:t xml:space="preserve">Tulos</w:t>
      </w:r>
    </w:p>
    <w:p>
      <w:r>
        <w:t xml:space="preserve">väsynyt</w:t>
      </w:r>
    </w:p>
    <w:p>
      <w:r>
        <w:rPr>
          <w:b/>
        </w:rPr>
        <w:t xml:space="preserve">Tulos</w:t>
      </w:r>
    </w:p>
    <w:p>
      <w:r>
        <w:t xml:space="preserve">kaunis päivä</w:t>
      </w:r>
    </w:p>
    <w:p>
      <w:r>
        <w:rPr>
          <w:b/>
        </w:rPr>
        <w:t xml:space="preserve">Tulos</w:t>
      </w:r>
    </w:p>
    <w:p>
      <w:r>
        <w:t xml:space="preserve">lapsi sairas</w:t>
      </w:r>
    </w:p>
    <w:p>
      <w:r>
        <w:rPr>
          <w:b/>
        </w:rPr>
        <w:t xml:space="preserve">Tulos</w:t>
      </w:r>
    </w:p>
    <w:p>
      <w:r>
        <w:t xml:space="preserve">loma</w:t>
      </w:r>
    </w:p>
    <w:p>
      <w:r>
        <w:rPr>
          <w:b/>
        </w:rPr>
        <w:t xml:space="preserve">Tulos</w:t>
      </w:r>
    </w:p>
    <w:p>
      <w:r>
        <w:t xml:space="preserve">urheilutapahtuma</w:t>
      </w:r>
    </w:p>
    <w:p>
      <w:r>
        <w:rPr>
          <w:b/>
        </w:rPr>
        <w:t xml:space="preserve">Tulos</w:t>
      </w:r>
    </w:p>
    <w:p>
      <w:r>
        <w:t xml:space="preserve">konsertti</w:t>
      </w:r>
    </w:p>
    <w:p>
      <w:r>
        <w:rPr>
          <w:b/>
        </w:rPr>
        <w:t xml:space="preserve">Tulos</w:t>
      </w:r>
    </w:p>
    <w:p>
      <w:r>
        <w:t xml:space="preserve">golf</w:t>
      </w:r>
    </w:p>
    <w:p>
      <w:r>
        <w:rPr>
          <w:b/>
        </w:rPr>
        <w:t xml:space="preserve">Tulos</w:t>
      </w:r>
    </w:p>
    <w:p>
      <w:r>
        <w:t xml:space="preserve">ranta</w:t>
      </w:r>
    </w:p>
    <w:p>
      <w:r>
        <w:rPr>
          <w:b/>
        </w:rPr>
        <w:t xml:space="preserve">Esimerkki 7.4691</w:t>
      </w:r>
    </w:p>
    <w:p>
      <w:r>
        <w:t xml:space="preserve">nimeä jokin erityinen tehtävä, jonka lapsi voisi haluta tehdä auttaessaan leipomaan keksejä.</w:t>
      </w:r>
    </w:p>
    <w:p>
      <w:r>
        <w:rPr>
          <w:b/>
        </w:rPr>
        <w:t xml:space="preserve">Tulos</w:t>
      </w:r>
    </w:p>
    <w:p>
      <w:r>
        <w:t xml:space="preserve">nuolla lusikkaa</w:t>
      </w:r>
    </w:p>
    <w:p>
      <w:r>
        <w:rPr>
          <w:b/>
        </w:rPr>
        <w:t xml:space="preserve">Tulos</w:t>
      </w:r>
    </w:p>
    <w:p>
      <w:r>
        <w:t xml:space="preserve">mix</w:t>
      </w:r>
    </w:p>
    <w:p>
      <w:r>
        <w:rPr>
          <w:b/>
        </w:rPr>
        <w:t xml:space="preserve">Esimerkki 7.4692</w:t>
      </w:r>
    </w:p>
    <w:p>
      <w:r>
        <w:t xml:space="preserve">Nimeä jokin asia, jota monissa perheissä on tasan kaksi.</w:t>
      </w:r>
    </w:p>
    <w:p>
      <w:r>
        <w:rPr>
          <w:b/>
        </w:rPr>
        <w:t xml:space="preserve">Tulos</w:t>
      </w:r>
    </w:p>
    <w:p>
      <w:r>
        <w:t xml:space="preserve">ajoneuvot</w:t>
      </w:r>
    </w:p>
    <w:p>
      <w:r>
        <w:rPr>
          <w:b/>
        </w:rPr>
        <w:t xml:space="preserve">Tulos</w:t>
      </w:r>
    </w:p>
    <w:p>
      <w:r>
        <w:t xml:space="preserve">lapset</w:t>
      </w:r>
    </w:p>
    <w:p>
      <w:r>
        <w:rPr>
          <w:b/>
        </w:rPr>
        <w:t xml:space="preserve">Tulos</w:t>
      </w:r>
    </w:p>
    <w:p>
      <w:r>
        <w:t xml:space="preserve">kylpyhuoneet</w:t>
      </w:r>
    </w:p>
    <w:p>
      <w:r>
        <w:rPr>
          <w:b/>
        </w:rPr>
        <w:t xml:space="preserve">Tulos</w:t>
      </w:r>
    </w:p>
    <w:p>
      <w:r>
        <w:t xml:space="preserve">televisiot</w:t>
      </w:r>
    </w:p>
    <w:p>
      <w:r>
        <w:rPr>
          <w:b/>
        </w:rPr>
        <w:t xml:space="preserve">Tulos</w:t>
      </w:r>
    </w:p>
    <w:p>
      <w:r>
        <w:t xml:space="preserve">lemmikit</w:t>
      </w:r>
    </w:p>
    <w:p>
      <w:r>
        <w:rPr>
          <w:b/>
        </w:rPr>
        <w:t xml:space="preserve">Esimerkki 7.4693</w:t>
      </w:r>
    </w:p>
    <w:p>
      <w:r>
        <w:t xml:space="preserve">Nimeä jokin käyttämäsi vaatekappale, joka sopisi sinulle vielä, jos laihtuisit 20 kiloa.</w:t>
      </w:r>
    </w:p>
    <w:p>
      <w:r>
        <w:rPr>
          <w:b/>
        </w:rPr>
        <w:t xml:space="preserve">Tulos</w:t>
      </w:r>
    </w:p>
    <w:p>
      <w:r>
        <w:t xml:space="preserve">kengät</w:t>
      </w:r>
    </w:p>
    <w:p>
      <w:r>
        <w:rPr>
          <w:b/>
        </w:rPr>
        <w:t xml:space="preserve">Tulos</w:t>
      </w:r>
    </w:p>
    <w:p>
      <w:r>
        <w:t xml:space="preserve">takki</w:t>
      </w:r>
    </w:p>
    <w:p>
      <w:r>
        <w:rPr>
          <w:b/>
        </w:rPr>
        <w:t xml:space="preserve">Tulos</w:t>
      </w:r>
    </w:p>
    <w:p>
      <w:r>
        <w:t xml:space="preserve">housut</w:t>
      </w:r>
    </w:p>
    <w:p>
      <w:r>
        <w:rPr>
          <w:b/>
        </w:rPr>
        <w:t xml:space="preserve">Tulos</w:t>
      </w:r>
    </w:p>
    <w:p>
      <w:r>
        <w:t xml:space="preserve">paita</w:t>
      </w:r>
    </w:p>
    <w:p>
      <w:r>
        <w:rPr>
          <w:b/>
        </w:rPr>
        <w:t xml:space="preserve">Tulos</w:t>
      </w:r>
    </w:p>
    <w:p>
      <w:r>
        <w:t xml:space="preserve">hattu</w:t>
      </w:r>
    </w:p>
    <w:p>
      <w:r>
        <w:rPr>
          <w:b/>
        </w:rPr>
        <w:t xml:space="preserve">Tulos</w:t>
      </w:r>
    </w:p>
    <w:p>
      <w:r>
        <w:t xml:space="preserve">yöpaita</w:t>
      </w:r>
    </w:p>
    <w:p>
      <w:r>
        <w:rPr>
          <w:b/>
        </w:rPr>
        <w:t xml:space="preserve">Tulos</w:t>
      </w:r>
    </w:p>
    <w:p>
      <w:r>
        <w:t xml:space="preserve">sukat</w:t>
      </w:r>
    </w:p>
    <w:p>
      <w:r>
        <w:rPr>
          <w:b/>
        </w:rPr>
        <w:t xml:space="preserve">Tulos</w:t>
      </w:r>
    </w:p>
    <w:p>
      <w:r>
        <w:t xml:space="preserve">villapaita</w:t>
      </w:r>
    </w:p>
    <w:p>
      <w:r>
        <w:rPr>
          <w:b/>
        </w:rPr>
        <w:t xml:space="preserve">Esimerkki 7.4694</w:t>
      </w:r>
    </w:p>
    <w:p>
      <w:r>
        <w:t xml:space="preserve">Nimeä naisen vartalon osa, joka on hyvin viehättävä, kun se on pitkä.</w:t>
      </w:r>
    </w:p>
    <w:p>
      <w:r>
        <w:rPr>
          <w:b/>
        </w:rPr>
        <w:t xml:space="preserve">Tulos</w:t>
      </w:r>
    </w:p>
    <w:p>
      <w:r>
        <w:t xml:space="preserve">jalat</w:t>
      </w:r>
    </w:p>
    <w:p>
      <w:r>
        <w:rPr>
          <w:b/>
        </w:rPr>
        <w:t xml:space="preserve">Tulos</w:t>
      </w:r>
    </w:p>
    <w:p>
      <w:r>
        <w:t xml:space="preserve">hiukset</w:t>
      </w:r>
    </w:p>
    <w:p>
      <w:r>
        <w:rPr>
          <w:b/>
        </w:rPr>
        <w:t xml:space="preserve">Tulos</w:t>
      </w:r>
    </w:p>
    <w:p>
      <w:r>
        <w:t xml:space="preserve">sormet/kynnet</w:t>
      </w:r>
    </w:p>
    <w:p>
      <w:r>
        <w:rPr>
          <w:b/>
        </w:rPr>
        <w:t xml:space="preserve">Tulos</w:t>
      </w:r>
    </w:p>
    <w:p>
      <w:r>
        <w:t xml:space="preserve">kaula</w:t>
      </w:r>
    </w:p>
    <w:p>
      <w:r>
        <w:rPr>
          <w:b/>
        </w:rPr>
        <w:t xml:space="preserve">Esimerkki 7.4695</w:t>
      </w:r>
    </w:p>
    <w:p>
      <w:r>
        <w:t xml:space="preserve">nimeä jotain, jossa on sana "sukkula".</w:t>
      </w:r>
    </w:p>
    <w:p>
      <w:r>
        <w:rPr>
          <w:b/>
        </w:rPr>
        <w:t xml:space="preserve">Tulos</w:t>
      </w:r>
    </w:p>
    <w:p>
      <w:r>
        <w:t xml:space="preserve">avaruussukkula</w:t>
      </w:r>
    </w:p>
    <w:p>
      <w:r>
        <w:rPr>
          <w:b/>
        </w:rPr>
        <w:t xml:space="preserve">Tulos</w:t>
      </w:r>
    </w:p>
    <w:p>
      <w:r>
        <w:t xml:space="preserve">sukkulabussi</w:t>
      </w:r>
    </w:p>
    <w:p>
      <w:r>
        <w:rPr>
          <w:b/>
        </w:rPr>
        <w:t xml:space="preserve">Esimerkki 7.4696</w:t>
      </w:r>
    </w:p>
    <w:p>
      <w:r>
        <w:t xml:space="preserve">nimeä ammattilaiskoripallojoukkue.</w:t>
      </w:r>
    </w:p>
    <w:p>
      <w:r>
        <w:rPr>
          <w:b/>
        </w:rPr>
        <w:t xml:space="preserve">Tulos</w:t>
      </w:r>
    </w:p>
    <w:p>
      <w:r>
        <w:t xml:space="preserve">los angeles lakers</w:t>
      </w:r>
    </w:p>
    <w:p>
      <w:r>
        <w:rPr>
          <w:b/>
        </w:rPr>
        <w:t xml:space="preserve">Tulos</w:t>
      </w:r>
    </w:p>
    <w:p>
      <w:r>
        <w:t xml:space="preserve">boston celtics</w:t>
      </w:r>
    </w:p>
    <w:p>
      <w:r>
        <w:rPr>
          <w:b/>
        </w:rPr>
        <w:t xml:space="preserve">Tulos</w:t>
      </w:r>
    </w:p>
    <w:p>
      <w:r>
        <w:t xml:space="preserve">Chicago Bulls</w:t>
      </w:r>
    </w:p>
    <w:p>
      <w:r>
        <w:rPr>
          <w:b/>
        </w:rPr>
        <w:t xml:space="preserve">Tulos</w:t>
      </w:r>
    </w:p>
    <w:p>
      <w:r>
        <w:t xml:space="preserve">miamin lämpö</w:t>
      </w:r>
    </w:p>
    <w:p>
      <w:r>
        <w:rPr>
          <w:b/>
        </w:rPr>
        <w:t xml:space="preserve">Esimerkki 7.4697</w:t>
      </w:r>
    </w:p>
    <w:p>
      <w:r>
        <w:t xml:space="preserve">Nimeä joku, joka on kuuluisa sinisistä silmistään.</w:t>
      </w:r>
    </w:p>
    <w:p>
      <w:r>
        <w:rPr>
          <w:b/>
        </w:rPr>
        <w:t xml:space="preserve">Tulos</w:t>
      </w:r>
    </w:p>
    <w:p>
      <w:r>
        <w:t xml:space="preserve">frank sinatra</w:t>
      </w:r>
    </w:p>
    <w:p>
      <w:r>
        <w:rPr>
          <w:b/>
        </w:rPr>
        <w:t xml:space="preserve">Tulos</w:t>
      </w:r>
    </w:p>
    <w:p>
      <w:r>
        <w:t xml:space="preserve">Paul Newman</w:t>
      </w:r>
    </w:p>
    <w:p>
      <w:r>
        <w:rPr>
          <w:b/>
        </w:rPr>
        <w:t xml:space="preserve">Tulos</w:t>
      </w:r>
    </w:p>
    <w:p>
      <w:r>
        <w:t xml:space="preserve">robert redford</w:t>
      </w:r>
    </w:p>
    <w:p>
      <w:r>
        <w:rPr>
          <w:b/>
        </w:rPr>
        <w:t xml:space="preserve">Tulos</w:t>
      </w:r>
    </w:p>
    <w:p>
      <w:r>
        <w:t xml:space="preserve">bette davis</w:t>
      </w:r>
    </w:p>
    <w:p>
      <w:r>
        <w:rPr>
          <w:b/>
        </w:rPr>
        <w:t xml:space="preserve">Tulos</w:t>
      </w:r>
    </w:p>
    <w:p>
      <w:r>
        <w:t xml:space="preserve">Bill Clinton</w:t>
      </w:r>
    </w:p>
    <w:p>
      <w:r>
        <w:rPr>
          <w:b/>
        </w:rPr>
        <w:t xml:space="preserve">Esimerkki 7.4698</w:t>
      </w:r>
    </w:p>
    <w:p>
      <w:r>
        <w:t xml:space="preserve">mainitse jokin asia, jonka parissa alokas armeijassa saattaa viettää paljon aikaa.</w:t>
      </w:r>
    </w:p>
    <w:p>
      <w:r>
        <w:rPr>
          <w:b/>
        </w:rPr>
        <w:t xml:space="preserve">Tulos</w:t>
      </w:r>
    </w:p>
    <w:p>
      <w:r>
        <w:t xml:space="preserve">punnerrukset</w:t>
      </w:r>
    </w:p>
    <w:p>
      <w:r>
        <w:rPr>
          <w:b/>
        </w:rPr>
        <w:t xml:space="preserve">Tulos</w:t>
      </w:r>
    </w:p>
    <w:p>
      <w:r>
        <w:t xml:space="preserve">marssi</w:t>
      </w:r>
    </w:p>
    <w:p>
      <w:r>
        <w:rPr>
          <w:b/>
        </w:rPr>
        <w:t xml:space="preserve">Tulos</w:t>
      </w:r>
    </w:p>
    <w:p>
      <w:r>
        <w:t xml:space="preserve">käynnissä</w:t>
      </w:r>
    </w:p>
    <w:p>
      <w:r>
        <w:rPr>
          <w:b/>
        </w:rPr>
        <w:t xml:space="preserve">Tulos</w:t>
      </w:r>
    </w:p>
    <w:p>
      <w:r>
        <w:t xml:space="preserve">huutaa</w:t>
      </w:r>
    </w:p>
    <w:p>
      <w:r>
        <w:rPr>
          <w:b/>
        </w:rPr>
        <w:t xml:space="preserve">Tulos</w:t>
      </w:r>
    </w:p>
    <w:p>
      <w:r>
        <w:t xml:space="preserve">porat</w:t>
      </w:r>
    </w:p>
    <w:p>
      <w:r>
        <w:rPr>
          <w:b/>
        </w:rPr>
        <w:t xml:space="preserve">Tulos</w:t>
      </w:r>
    </w:p>
    <w:p>
      <w:r>
        <w:t xml:space="preserve">petaamaan sängyt</w:t>
      </w:r>
    </w:p>
    <w:p>
      <w:r>
        <w:rPr>
          <w:b/>
        </w:rPr>
        <w:t xml:space="preserve">Esimerkki 7.4699</w:t>
      </w:r>
    </w:p>
    <w:p>
      <w:r>
        <w:t xml:space="preserve">nimi jotain, jota useimmat miehet eivät voi olla katsomatta.</w:t>
      </w:r>
    </w:p>
    <w:p>
      <w:r>
        <w:rPr>
          <w:b/>
        </w:rPr>
        <w:t xml:space="preserve">Tulos</w:t>
      </w:r>
    </w:p>
    <w:p>
      <w:r>
        <w:t xml:space="preserve">naiset</w:t>
      </w:r>
    </w:p>
    <w:p>
      <w:r>
        <w:rPr>
          <w:b/>
        </w:rPr>
        <w:t xml:space="preserve">Tulos</w:t>
      </w:r>
    </w:p>
    <w:p>
      <w:r>
        <w:t xml:space="preserve">autot</w:t>
      </w:r>
    </w:p>
    <w:p>
      <w:r>
        <w:rPr>
          <w:b/>
        </w:rPr>
        <w:t xml:space="preserve">Tulos</w:t>
      </w:r>
    </w:p>
    <w:p>
      <w:r>
        <w:t xml:space="preserve">urheilu</w:t>
      </w:r>
    </w:p>
    <w:p>
      <w:r>
        <w:rPr>
          <w:b/>
        </w:rPr>
        <w:t xml:space="preserve">Tulos</w:t>
      </w:r>
    </w:p>
    <w:p>
      <w:r>
        <w:t xml:space="preserve">onnettomuudet</w:t>
      </w:r>
    </w:p>
    <w:p>
      <w:r>
        <w:rPr>
          <w:b/>
        </w:rPr>
        <w:t xml:space="preserve">Esimerkki 7.4700</w:t>
      </w:r>
    </w:p>
    <w:p>
      <w:r>
        <w:t xml:space="preserve">nimeä jotain, joka saattaa vahingossa joutua paperisilppuriin.</w:t>
      </w:r>
    </w:p>
    <w:p>
      <w:r>
        <w:rPr>
          <w:b/>
        </w:rPr>
        <w:t xml:space="preserve">Tulos</w:t>
      </w:r>
    </w:p>
    <w:p>
      <w:r>
        <w:t xml:space="preserve">solmio</w:t>
      </w:r>
    </w:p>
    <w:p>
      <w:r>
        <w:rPr>
          <w:b/>
        </w:rPr>
        <w:t xml:space="preserve">Tulos</w:t>
      </w:r>
    </w:p>
    <w:p>
      <w:r>
        <w:t xml:space="preserve">sormet</w:t>
      </w:r>
    </w:p>
    <w:p>
      <w:r>
        <w:rPr>
          <w:b/>
        </w:rPr>
        <w:t xml:space="preserve">Tulos</w:t>
      </w:r>
    </w:p>
    <w:p>
      <w:r>
        <w:t xml:space="preserve">paita</w:t>
      </w:r>
    </w:p>
    <w:p>
      <w:r>
        <w:rPr>
          <w:b/>
        </w:rPr>
        <w:t xml:space="preserve">Esimerkki 7.4701</w:t>
      </w:r>
    </w:p>
    <w:p>
      <w:r>
        <w:t xml:space="preserve">Nimeä hyväntekeväisyysjärjestö, joka on toiminut vuosia ja vuosia.</w:t>
      </w:r>
    </w:p>
    <w:p>
      <w:r>
        <w:rPr>
          <w:b/>
        </w:rPr>
        <w:t xml:space="preserve">Tulos</w:t>
      </w:r>
    </w:p>
    <w:p>
      <w:r>
        <w:t xml:space="preserve">punainen risti</w:t>
      </w:r>
    </w:p>
    <w:p>
      <w:r>
        <w:rPr>
          <w:b/>
        </w:rPr>
        <w:t xml:space="preserve">Tulos</w:t>
      </w:r>
    </w:p>
    <w:p>
      <w:r>
        <w:t xml:space="preserve">pelastusarmeija</w:t>
      </w:r>
    </w:p>
    <w:p>
      <w:r>
        <w:rPr>
          <w:b/>
        </w:rPr>
        <w:t xml:space="preserve">Tulos</w:t>
      </w:r>
    </w:p>
    <w:p>
      <w:r>
        <w:t xml:space="preserve">amer. cancer soc.</w:t>
      </w:r>
    </w:p>
    <w:p>
      <w:r>
        <w:rPr>
          <w:b/>
        </w:rPr>
        <w:t xml:space="preserve">Tulos</w:t>
      </w:r>
    </w:p>
    <w:p>
      <w:r>
        <w:t xml:space="preserve">yhtenäinen tapa</w:t>
      </w:r>
    </w:p>
    <w:p>
      <w:r>
        <w:rPr>
          <w:b/>
        </w:rPr>
        <w:t xml:space="preserve">Tulos</w:t>
      </w:r>
    </w:p>
    <w:p>
      <w:r>
        <w:t xml:space="preserve">musc. dyst. assn.</w:t>
      </w:r>
    </w:p>
    <w:p>
      <w:r>
        <w:rPr>
          <w:b/>
        </w:rPr>
        <w:t xml:space="preserve">Esimerkki 7.4702</w:t>
      </w:r>
    </w:p>
    <w:p>
      <w:r>
        <w:t xml:space="preserve">Nimeä Yhdysvaltojen osavaltio, joka houkuttelee paljon turisteja.</w:t>
      </w:r>
    </w:p>
    <w:p>
      <w:r>
        <w:rPr>
          <w:b/>
        </w:rPr>
        <w:t xml:space="preserve">Tulos</w:t>
      </w:r>
    </w:p>
    <w:p>
      <w:r>
        <w:t xml:space="preserve">florida</w:t>
      </w:r>
    </w:p>
    <w:p>
      <w:r>
        <w:rPr>
          <w:b/>
        </w:rPr>
        <w:t xml:space="preserve">Tulos</w:t>
      </w:r>
    </w:p>
    <w:p>
      <w:r>
        <w:t xml:space="preserve">New York</w:t>
      </w:r>
    </w:p>
    <w:p>
      <w:r>
        <w:rPr>
          <w:b/>
        </w:rPr>
        <w:t xml:space="preserve">Tulos</w:t>
      </w:r>
    </w:p>
    <w:p>
      <w:r>
        <w:t xml:space="preserve">Kalifornia</w:t>
      </w:r>
    </w:p>
    <w:p>
      <w:r>
        <w:rPr>
          <w:b/>
        </w:rPr>
        <w:t xml:space="preserve">Tulos</w:t>
      </w:r>
    </w:p>
    <w:p>
      <w:r>
        <w:t xml:space="preserve">hawaii</w:t>
      </w:r>
    </w:p>
    <w:p>
      <w:r>
        <w:rPr>
          <w:b/>
        </w:rPr>
        <w:t xml:space="preserve">Tulos</w:t>
      </w:r>
    </w:p>
    <w:p>
      <w:r>
        <w:t xml:space="preserve">nevada</w:t>
      </w:r>
    </w:p>
    <w:p>
      <w:r>
        <w:rPr>
          <w:b/>
        </w:rPr>
        <w:t xml:space="preserve">Esimerkki 7.4703</w:t>
      </w:r>
    </w:p>
    <w:p>
      <w:r>
        <w:t xml:space="preserve">Nimeä jotain Tarzanin omaisuutta, jonka Jane saisi, jos he eroaisivat.</w:t>
      </w:r>
    </w:p>
    <w:p>
      <w:r>
        <w:rPr>
          <w:b/>
        </w:rPr>
        <w:t xml:space="preserve">Tulos</w:t>
      </w:r>
    </w:p>
    <w:p>
      <w:r>
        <w:t xml:space="preserve">gepardi/eläimet</w:t>
      </w:r>
    </w:p>
    <w:p>
      <w:r>
        <w:rPr>
          <w:b/>
        </w:rPr>
        <w:t xml:space="preserve">Tulos</w:t>
      </w:r>
    </w:p>
    <w:p>
      <w:r>
        <w:t xml:space="preserve">puumaja/maja</w:t>
      </w:r>
    </w:p>
    <w:p>
      <w:r>
        <w:rPr>
          <w:b/>
        </w:rPr>
        <w:t xml:space="preserve">Tulos</w:t>
      </w:r>
    </w:p>
    <w:p>
      <w:r>
        <w:t xml:space="preserve">köysi/köysi</w:t>
      </w:r>
    </w:p>
    <w:p>
      <w:r>
        <w:rPr>
          <w:b/>
        </w:rPr>
        <w:t xml:space="preserve">Tulos</w:t>
      </w:r>
    </w:p>
    <w:p>
      <w:r>
        <w:t xml:space="preserve">1/2 viidakosta</w:t>
      </w:r>
    </w:p>
    <w:p>
      <w:r>
        <w:rPr>
          <w:b/>
        </w:rPr>
        <w:t xml:space="preserve">Tulos</w:t>
      </w:r>
    </w:p>
    <w:p>
      <w:r>
        <w:t xml:space="preserve">Lannevaatteet</w:t>
      </w:r>
    </w:p>
    <w:p>
      <w:r>
        <w:rPr>
          <w:b/>
        </w:rPr>
        <w:t xml:space="preserve">Esimerkki 7.4704</w:t>
      </w:r>
    </w:p>
    <w:p>
      <w:r>
        <w:t xml:space="preserve">nimitä jotain, jota ihmiset napostelevat aterioiden välillä.</w:t>
      </w:r>
    </w:p>
    <w:p>
      <w:r>
        <w:rPr>
          <w:b/>
        </w:rPr>
        <w:t xml:space="preserve">Tulos</w:t>
      </w:r>
    </w:p>
    <w:p>
      <w:r>
        <w:t xml:space="preserve">sirut</w:t>
      </w:r>
    </w:p>
    <w:p>
      <w:r>
        <w:rPr>
          <w:b/>
        </w:rPr>
        <w:t xml:space="preserve">Tulos</w:t>
      </w:r>
    </w:p>
    <w:p>
      <w:r>
        <w:t xml:space="preserve">hedelmät</w:t>
      </w:r>
    </w:p>
    <w:p>
      <w:r>
        <w:rPr>
          <w:b/>
        </w:rPr>
        <w:t xml:space="preserve">Tulos</w:t>
      </w:r>
    </w:p>
    <w:p>
      <w:r>
        <w:t xml:space="preserve">suklaa</w:t>
      </w:r>
    </w:p>
    <w:p>
      <w:r>
        <w:rPr>
          <w:b/>
        </w:rPr>
        <w:t xml:space="preserve">Tulos</w:t>
      </w:r>
    </w:p>
    <w:p>
      <w:r>
        <w:t xml:space="preserve">keksit</w:t>
      </w:r>
    </w:p>
    <w:p>
      <w:r>
        <w:rPr>
          <w:b/>
        </w:rPr>
        <w:t xml:space="preserve">Tulos</w:t>
      </w:r>
    </w:p>
    <w:p>
      <w:r>
        <w:t xml:space="preserve">pähkinät</w:t>
      </w:r>
    </w:p>
    <w:p>
      <w:r>
        <w:rPr>
          <w:b/>
        </w:rPr>
        <w:t xml:space="preserve">Tulos</w:t>
      </w:r>
    </w:p>
    <w:p>
      <w:r>
        <w:t xml:space="preserve">leipä</w:t>
      </w:r>
    </w:p>
    <w:p>
      <w:r>
        <w:rPr>
          <w:b/>
        </w:rPr>
        <w:t xml:space="preserve">Esimerkki 7.4705</w:t>
      </w:r>
    </w:p>
    <w:p>
      <w:r>
        <w:t xml:space="preserve">nimeä lasku, jota maksat joka kuukausi loppuelämäsi ajan.</w:t>
      </w:r>
    </w:p>
    <w:p>
      <w:r>
        <w:rPr>
          <w:b/>
        </w:rPr>
        <w:t xml:space="preserve">Tulos</w:t>
      </w:r>
    </w:p>
    <w:p>
      <w:r>
        <w:t xml:space="preserve">sähkö</w:t>
      </w:r>
    </w:p>
    <w:p>
      <w:r>
        <w:rPr>
          <w:b/>
        </w:rPr>
        <w:t xml:space="preserve">Tulos</w:t>
      </w:r>
    </w:p>
    <w:p>
      <w:r>
        <w:t xml:space="preserve">vakuutus</w:t>
      </w:r>
    </w:p>
    <w:p>
      <w:r>
        <w:rPr>
          <w:b/>
        </w:rPr>
        <w:t xml:space="preserve">Tulos</w:t>
      </w:r>
    </w:p>
    <w:p>
      <w:r>
        <w:t xml:space="preserve">puhelin</w:t>
      </w:r>
    </w:p>
    <w:p>
      <w:r>
        <w:rPr>
          <w:b/>
        </w:rPr>
        <w:t xml:space="preserve">Tulos</w:t>
      </w:r>
    </w:p>
    <w:p>
      <w:r>
        <w:t xml:space="preserve">vuokra</w:t>
      </w:r>
    </w:p>
    <w:p>
      <w:r>
        <w:rPr>
          <w:b/>
        </w:rPr>
        <w:t xml:space="preserve">Tulos</w:t>
      </w:r>
    </w:p>
    <w:p>
      <w:r>
        <w:t xml:space="preserve">luottokortti</w:t>
      </w:r>
    </w:p>
    <w:p>
      <w:r>
        <w:rPr>
          <w:b/>
        </w:rPr>
        <w:t xml:space="preserve">Tulos</w:t>
      </w:r>
    </w:p>
    <w:p>
      <w:r>
        <w:t xml:space="preserve">auto</w:t>
      </w:r>
    </w:p>
    <w:p>
      <w:r>
        <w:rPr>
          <w:b/>
        </w:rPr>
        <w:t xml:space="preserve">Esimerkki 7.4706</w:t>
      </w:r>
    </w:p>
    <w:p>
      <w:r>
        <w:t xml:space="preserve">nimeä kellon osa.</w:t>
      </w:r>
    </w:p>
    <w:p>
      <w:r>
        <w:rPr>
          <w:b/>
        </w:rPr>
        <w:t xml:space="preserve">Tulos</w:t>
      </w:r>
    </w:p>
    <w:p>
      <w:r>
        <w:t xml:space="preserve">kädet</w:t>
      </w:r>
    </w:p>
    <w:p>
      <w:r>
        <w:rPr>
          <w:b/>
        </w:rPr>
        <w:t xml:space="preserve">Tulos</w:t>
      </w:r>
    </w:p>
    <w:p>
      <w:r>
        <w:t xml:space="preserve">bändi</w:t>
      </w:r>
    </w:p>
    <w:p>
      <w:r>
        <w:rPr>
          <w:b/>
        </w:rPr>
        <w:t xml:space="preserve">Tulos</w:t>
      </w:r>
    </w:p>
    <w:p>
      <w:r>
        <w:t xml:space="preserve">kasvot</w:t>
      </w:r>
    </w:p>
    <w:p>
      <w:r>
        <w:rPr>
          <w:b/>
        </w:rPr>
        <w:t xml:space="preserve">Tulos</w:t>
      </w:r>
    </w:p>
    <w:p>
      <w:r>
        <w:t xml:space="preserve">akku</w:t>
      </w:r>
    </w:p>
    <w:p>
      <w:r>
        <w:rPr>
          <w:b/>
        </w:rPr>
        <w:t xml:space="preserve">Tulos</w:t>
      </w:r>
    </w:p>
    <w:p>
      <w:r>
        <w:t xml:space="preserve">soita</w:t>
      </w:r>
    </w:p>
    <w:p>
      <w:r>
        <w:rPr>
          <w:b/>
        </w:rPr>
        <w:t xml:space="preserve">Tulos</w:t>
      </w:r>
    </w:p>
    <w:p>
      <w:r>
        <w:t xml:space="preserve">numerot</w:t>
      </w:r>
    </w:p>
    <w:p>
      <w:r>
        <w:rPr>
          <w:b/>
        </w:rPr>
        <w:t xml:space="preserve">Esimerkki 7.4707</w:t>
      </w:r>
    </w:p>
    <w:p>
      <w:r>
        <w:t xml:space="preserve">Nimeä jokin autossasi oleva asia, joka saattaa rikkoutua, mutta joka ei estä sinua ajamasta sillä.</w:t>
      </w:r>
    </w:p>
    <w:p>
      <w:r>
        <w:rPr>
          <w:b/>
        </w:rPr>
        <w:t xml:space="preserve">Tulos</w:t>
      </w:r>
    </w:p>
    <w:p>
      <w:r>
        <w:t xml:space="preserve">peilit</w:t>
      </w:r>
    </w:p>
    <w:p>
      <w:r>
        <w:rPr>
          <w:b/>
        </w:rPr>
        <w:t xml:space="preserve">Tulos</w:t>
      </w:r>
    </w:p>
    <w:p>
      <w:r>
        <w:t xml:space="preserve">radio</w:t>
      </w:r>
    </w:p>
    <w:p>
      <w:r>
        <w:rPr>
          <w:b/>
        </w:rPr>
        <w:t xml:space="preserve">Tulos</w:t>
      </w:r>
    </w:p>
    <w:p>
      <w:r>
        <w:t xml:space="preserve">windows</w:t>
      </w:r>
    </w:p>
    <w:p>
      <w:r>
        <w:rPr>
          <w:b/>
        </w:rPr>
        <w:t xml:space="preserve">Tulos</w:t>
      </w:r>
    </w:p>
    <w:p>
      <w:r>
        <w:t xml:space="preserve">ajovalot</w:t>
      </w:r>
    </w:p>
    <w:p>
      <w:r>
        <w:rPr>
          <w:b/>
        </w:rPr>
        <w:t xml:space="preserve">Tulos</w:t>
      </w:r>
    </w:p>
    <w:p>
      <w:r>
        <w:t xml:space="preserve">ilmastointilaite</w:t>
      </w:r>
    </w:p>
    <w:p>
      <w:r>
        <w:rPr>
          <w:b/>
        </w:rPr>
        <w:t xml:space="preserve">Tulos</w:t>
      </w:r>
    </w:p>
    <w:p>
      <w:r>
        <w:t xml:space="preserve">pyyhkimet</w:t>
      </w:r>
    </w:p>
    <w:p>
      <w:r>
        <w:rPr>
          <w:b/>
        </w:rPr>
        <w:t xml:space="preserve">Esimerkki 7.4708</w:t>
      </w:r>
    </w:p>
    <w:p>
      <w:r>
        <w:t xml:space="preserve">Nimeä voimisteluliike, jonka jokainen lapsi osaa.</w:t>
      </w:r>
    </w:p>
    <w:p>
      <w:r>
        <w:rPr>
          <w:b/>
        </w:rPr>
        <w:t xml:space="preserve">Tulos</w:t>
      </w:r>
    </w:p>
    <w:p>
      <w:r>
        <w:t xml:space="preserve">kärrynpyörä</w:t>
      </w:r>
    </w:p>
    <w:p>
      <w:r>
        <w:rPr>
          <w:b/>
        </w:rPr>
        <w:t xml:space="preserve">Tulos</w:t>
      </w:r>
    </w:p>
    <w:p>
      <w:r>
        <w:t xml:space="preserve">kuperkeikka</w:t>
      </w:r>
    </w:p>
    <w:p>
      <w:r>
        <w:rPr>
          <w:b/>
        </w:rPr>
        <w:t xml:space="preserve">Tulos</w:t>
      </w:r>
    </w:p>
    <w:p>
      <w:r>
        <w:t xml:space="preserve">flip</w:t>
      </w:r>
    </w:p>
    <w:p>
      <w:r>
        <w:rPr>
          <w:b/>
        </w:rPr>
        <w:t xml:space="preserve">Tulos</w:t>
      </w:r>
    </w:p>
    <w:p>
      <w:r>
        <w:t xml:space="preserve">tumbling</w:t>
      </w:r>
    </w:p>
    <w:p>
      <w:r>
        <w:rPr>
          <w:b/>
        </w:rPr>
        <w:t xml:space="preserve">Tulos</w:t>
      </w:r>
    </w:p>
    <w:p>
      <w:r>
        <w:t xml:space="preserve">hyppää</w:t>
      </w:r>
    </w:p>
    <w:p>
      <w:r>
        <w:rPr>
          <w:b/>
        </w:rPr>
        <w:t xml:space="preserve">Tulos</w:t>
      </w:r>
    </w:p>
    <w:p>
      <w:r>
        <w:t xml:space="preserve">Päänseisonta</w:t>
      </w:r>
    </w:p>
    <w:p>
      <w:r>
        <w:rPr>
          <w:b/>
        </w:rPr>
        <w:t xml:space="preserve">Tulos</w:t>
      </w:r>
    </w:p>
    <w:p>
      <w:r>
        <w:t xml:space="preserve">käsilläseisonta</w:t>
      </w:r>
    </w:p>
    <w:p>
      <w:r>
        <w:rPr>
          <w:b/>
        </w:rPr>
        <w:t xml:space="preserve">Esimerkki 7.4709</w:t>
      </w:r>
    </w:p>
    <w:p>
      <w:r>
        <w:t xml:space="preserve">nimetä jotain, mitä epäilyttävä tyttöystävä voi tarkistaa poikaystävänsä kännykästä...</w:t>
      </w:r>
    </w:p>
    <w:p>
      <w:r>
        <w:rPr>
          <w:b/>
        </w:rPr>
        <w:t xml:space="preserve">Tulos</w:t>
      </w:r>
    </w:p>
    <w:p>
      <w:r>
        <w:t xml:space="preserve">viestit</w:t>
      </w:r>
    </w:p>
    <w:p>
      <w:r>
        <w:rPr>
          <w:b/>
        </w:rPr>
        <w:t xml:space="preserve">Tulos</w:t>
      </w:r>
    </w:p>
    <w:p>
      <w:r>
        <w:t xml:space="preserve">puhelut</w:t>
      </w:r>
    </w:p>
    <w:p>
      <w:r>
        <w:rPr>
          <w:b/>
        </w:rPr>
        <w:t xml:space="preserve">Esimerkki 7.4710</w:t>
      </w:r>
    </w:p>
    <w:p>
      <w:r>
        <w:t xml:space="preserve">Nimeä päivä, joka on erityisen huono päivä erota.</w:t>
      </w:r>
    </w:p>
    <w:p>
      <w:r>
        <w:rPr>
          <w:b/>
        </w:rPr>
        <w:t xml:space="preserve">Tulos</w:t>
      </w:r>
    </w:p>
    <w:p>
      <w:r>
        <w:t xml:space="preserve">ystävänpäivä</w:t>
      </w:r>
    </w:p>
    <w:p>
      <w:r>
        <w:rPr>
          <w:b/>
        </w:rPr>
        <w:t xml:space="preserve">Tulos</w:t>
      </w:r>
    </w:p>
    <w:p>
      <w:r>
        <w:t xml:space="preserve">syntymäpäivä</w:t>
      </w:r>
    </w:p>
    <w:p>
      <w:r>
        <w:rPr>
          <w:b/>
        </w:rPr>
        <w:t xml:space="preserve">Tulos</w:t>
      </w:r>
    </w:p>
    <w:p>
      <w:r>
        <w:t xml:space="preserve">joulu</w:t>
      </w:r>
    </w:p>
    <w:p>
      <w:r>
        <w:rPr>
          <w:b/>
        </w:rPr>
        <w:t xml:space="preserve">Tulos</w:t>
      </w:r>
    </w:p>
    <w:p>
      <w:r>
        <w:t xml:space="preserve">perjantai</w:t>
      </w:r>
    </w:p>
    <w:p>
      <w:r>
        <w:rPr>
          <w:b/>
        </w:rPr>
        <w:t xml:space="preserve">Tulos</w:t>
      </w:r>
    </w:p>
    <w:p>
      <w:r>
        <w:t xml:space="preserve">vuosipäivä</w:t>
      </w:r>
    </w:p>
    <w:p>
      <w:r>
        <w:rPr>
          <w:b/>
        </w:rPr>
        <w:t xml:space="preserve">Esimerkki 7.4711</w:t>
      </w:r>
    </w:p>
    <w:p>
      <w:r>
        <w:t xml:space="preserve">Nimeä lintulaji, jota et haluaisi syödä.</w:t>
      </w:r>
    </w:p>
    <w:p>
      <w:r>
        <w:rPr>
          <w:b/>
        </w:rPr>
        <w:t xml:space="preserve">Tulos</w:t>
      </w:r>
    </w:p>
    <w:p>
      <w:r>
        <w:t xml:space="preserve">kyyhkynen</w:t>
      </w:r>
    </w:p>
    <w:p>
      <w:r>
        <w:rPr>
          <w:b/>
        </w:rPr>
        <w:t xml:space="preserve">Tulos</w:t>
      </w:r>
    </w:p>
    <w:p>
      <w:r>
        <w:t xml:space="preserve">varikset</w:t>
      </w:r>
    </w:p>
    <w:p>
      <w:r>
        <w:rPr>
          <w:b/>
        </w:rPr>
        <w:t xml:space="preserve">Tulos</w:t>
      </w:r>
    </w:p>
    <w:p>
      <w:r>
        <w:t xml:space="preserve">robin</w:t>
      </w:r>
    </w:p>
    <w:p>
      <w:r>
        <w:rPr>
          <w:b/>
        </w:rPr>
        <w:t xml:space="preserve">Tulos</w:t>
      </w:r>
    </w:p>
    <w:p>
      <w:r>
        <w:t xml:space="preserve">papukaija</w:t>
      </w:r>
    </w:p>
    <w:p>
      <w:r>
        <w:rPr>
          <w:b/>
        </w:rPr>
        <w:t xml:space="preserve">Tulos</w:t>
      </w:r>
    </w:p>
    <w:p>
      <w:r>
        <w:t xml:space="preserve">korppikotka</w:t>
      </w:r>
    </w:p>
    <w:p>
      <w:r>
        <w:rPr>
          <w:b/>
        </w:rPr>
        <w:t xml:space="preserve">Tulos</w:t>
      </w:r>
    </w:p>
    <w:p>
      <w:r>
        <w:t xml:space="preserve">buzzard</w:t>
      </w:r>
    </w:p>
    <w:p>
      <w:r>
        <w:rPr>
          <w:b/>
        </w:rPr>
        <w:t xml:space="preserve">Esimerkki 7.4712</w:t>
      </w:r>
    </w:p>
    <w:p>
      <w:r>
        <w:t xml:space="preserve">Nimeä paikka, jossa teini-ikäiset häpeäisivät vanhempiensa ilmestymistä paikalle.</w:t>
      </w:r>
    </w:p>
    <w:p>
      <w:r>
        <w:rPr>
          <w:b/>
        </w:rPr>
        <w:t xml:space="preserve">Tulos</w:t>
      </w:r>
    </w:p>
    <w:p>
      <w:r>
        <w:t xml:space="preserve">kahvila/koulu</w:t>
      </w:r>
    </w:p>
    <w:p>
      <w:r>
        <w:rPr>
          <w:b/>
        </w:rPr>
        <w:t xml:space="preserve">Tulos</w:t>
      </w:r>
    </w:p>
    <w:p>
      <w:r>
        <w:t xml:space="preserve">puolue</w:t>
      </w:r>
    </w:p>
    <w:p>
      <w:r>
        <w:rPr>
          <w:b/>
        </w:rPr>
        <w:t xml:space="preserve">Tulos</w:t>
      </w:r>
    </w:p>
    <w:p>
      <w:r>
        <w:t xml:space="preserve">prom</w:t>
      </w:r>
    </w:p>
    <w:p>
      <w:r>
        <w:rPr>
          <w:b/>
        </w:rPr>
        <w:t xml:space="preserve">Tulos</w:t>
      </w:r>
    </w:p>
    <w:p>
      <w:r>
        <w:t xml:space="preserve">päivämäärä</w:t>
      </w:r>
    </w:p>
    <w:p>
      <w:r>
        <w:rPr>
          <w:b/>
        </w:rPr>
        <w:t xml:space="preserve">Tulos</w:t>
      </w:r>
    </w:p>
    <w:p>
      <w:r>
        <w:t xml:space="preserve">ostoskeskus</w:t>
      </w:r>
    </w:p>
    <w:p>
      <w:r>
        <w:rPr>
          <w:b/>
        </w:rPr>
        <w:t xml:space="preserve">Esimerkki 7.4713</w:t>
      </w:r>
    </w:p>
    <w:p>
      <w:r>
        <w:t xml:space="preserve">Nimeä kodin parannus, jonka halpamies saattaa yrittää tehdä itse säästääkseen rahaa.</w:t>
      </w:r>
    </w:p>
    <w:p>
      <w:r>
        <w:rPr>
          <w:b/>
        </w:rPr>
        <w:t xml:space="preserve">Tulos</w:t>
      </w:r>
    </w:p>
    <w:p>
      <w:r>
        <w:t xml:space="preserve">LVI</w:t>
      </w:r>
    </w:p>
    <w:p>
      <w:r>
        <w:rPr>
          <w:b/>
        </w:rPr>
        <w:t xml:space="preserve">Tulos</w:t>
      </w:r>
    </w:p>
    <w:p>
      <w:r>
        <w:t xml:space="preserve">maalaus</w:t>
      </w:r>
    </w:p>
    <w:p>
      <w:r>
        <w:rPr>
          <w:b/>
        </w:rPr>
        <w:t xml:space="preserve">Tulos</w:t>
      </w:r>
    </w:p>
    <w:p>
      <w:r>
        <w:t xml:space="preserve">kattaminen</w:t>
      </w:r>
    </w:p>
    <w:p>
      <w:r>
        <w:rPr>
          <w:b/>
        </w:rPr>
        <w:t xml:space="preserve">Tulos</w:t>
      </w:r>
    </w:p>
    <w:p>
      <w:r>
        <w:t xml:space="preserve">lattian kiinnittäminen</w:t>
      </w:r>
    </w:p>
    <w:p>
      <w:r>
        <w:rPr>
          <w:b/>
        </w:rPr>
        <w:t xml:space="preserve">Tulos</w:t>
      </w:r>
    </w:p>
    <w:p>
      <w:r>
        <w:t xml:space="preserve">matto</w:t>
      </w:r>
    </w:p>
    <w:p>
      <w:r>
        <w:rPr>
          <w:b/>
        </w:rPr>
        <w:t xml:space="preserve">Esimerkki 7.4714</w:t>
      </w:r>
    </w:p>
    <w:p>
      <w:r>
        <w:t xml:space="preserve">Nimeä urheilulaji, jossa ihmiset käyttävät hanskoja.</w:t>
      </w:r>
    </w:p>
    <w:p>
      <w:r>
        <w:rPr>
          <w:b/>
        </w:rPr>
        <w:t xml:space="preserve">Tulos</w:t>
      </w:r>
    </w:p>
    <w:p>
      <w:r>
        <w:t xml:space="preserve">nyrkkeily</w:t>
      </w:r>
    </w:p>
    <w:p>
      <w:r>
        <w:rPr>
          <w:b/>
        </w:rPr>
        <w:t xml:space="preserve">Tulos</w:t>
      </w:r>
    </w:p>
    <w:p>
      <w:r>
        <w:t xml:space="preserve">baseball</w:t>
      </w:r>
    </w:p>
    <w:p>
      <w:r>
        <w:rPr>
          <w:b/>
        </w:rPr>
        <w:t xml:space="preserve">Tulos</w:t>
      </w:r>
    </w:p>
    <w:p>
      <w:r>
        <w:t xml:space="preserve">jalkapallo</w:t>
      </w:r>
    </w:p>
    <w:p>
      <w:r>
        <w:rPr>
          <w:b/>
        </w:rPr>
        <w:t xml:space="preserve">Tulos</w:t>
      </w:r>
    </w:p>
    <w:p>
      <w:r>
        <w:t xml:space="preserve">golf</w:t>
      </w:r>
    </w:p>
    <w:p>
      <w:r>
        <w:rPr>
          <w:b/>
        </w:rPr>
        <w:t xml:space="preserve">Tulos</w:t>
      </w:r>
    </w:p>
    <w:p>
      <w:r>
        <w:t xml:space="preserve">jääkiekko</w:t>
      </w:r>
    </w:p>
    <w:p>
      <w:r>
        <w:rPr>
          <w:b/>
        </w:rPr>
        <w:t xml:space="preserve">Esimerkki 7.4715</w:t>
      </w:r>
    </w:p>
    <w:p>
      <w:r>
        <w:t xml:space="preserve">nimeä jokin asia, jota varten saat vakuutuksen.</w:t>
      </w:r>
    </w:p>
    <w:p>
      <w:r>
        <w:rPr>
          <w:b/>
        </w:rPr>
        <w:t xml:space="preserve">Tulos</w:t>
      </w:r>
    </w:p>
    <w:p>
      <w:r>
        <w:t xml:space="preserve">auto</w:t>
      </w:r>
    </w:p>
    <w:p>
      <w:r>
        <w:rPr>
          <w:b/>
        </w:rPr>
        <w:t xml:space="preserve">Tulos</w:t>
      </w:r>
    </w:p>
    <w:p>
      <w:r>
        <w:t xml:space="preserve">elämä</w:t>
      </w:r>
    </w:p>
    <w:p>
      <w:r>
        <w:rPr>
          <w:b/>
        </w:rPr>
        <w:t xml:space="preserve">Tulos</w:t>
      </w:r>
    </w:p>
    <w:p>
      <w:r>
        <w:t xml:space="preserve">terveys</w:t>
      </w:r>
    </w:p>
    <w:p>
      <w:r>
        <w:rPr>
          <w:b/>
        </w:rPr>
        <w:t xml:space="preserve">Tulos</w:t>
      </w:r>
    </w:p>
    <w:p>
      <w:r>
        <w:t xml:space="preserve">koti</w:t>
      </w:r>
    </w:p>
    <w:p>
      <w:r>
        <w:rPr>
          <w:b/>
        </w:rPr>
        <w:t xml:space="preserve">Esimerkki 7.4716</w:t>
      </w:r>
    </w:p>
    <w:p>
      <w:r>
        <w:t xml:space="preserve">Nimeä sana, jonka tuomari saattaa huutaa tennisottelun aikana.</w:t>
      </w:r>
    </w:p>
    <w:p>
      <w:r>
        <w:rPr>
          <w:b/>
        </w:rPr>
        <w:t xml:space="preserve">Tulos</w:t>
      </w:r>
    </w:p>
    <w:p>
      <w:r>
        <w:t xml:space="preserve">vika</w:t>
      </w:r>
    </w:p>
    <w:p>
      <w:r>
        <w:rPr>
          <w:b/>
        </w:rPr>
        <w:t xml:space="preserve">Tulos</w:t>
      </w:r>
    </w:p>
    <w:p>
      <w:r>
        <w:t xml:space="preserve">Foul</w:t>
      </w:r>
    </w:p>
    <w:p>
      <w:r>
        <w:rPr>
          <w:b/>
        </w:rPr>
        <w:t xml:space="preserve">Tulos</w:t>
      </w:r>
    </w:p>
    <w:p>
      <w:r>
        <w:t xml:space="preserve">rakkaus</w:t>
      </w:r>
    </w:p>
    <w:p>
      <w:r>
        <w:rPr>
          <w:b/>
        </w:rPr>
        <w:t xml:space="preserve">Tulos</w:t>
      </w:r>
    </w:p>
    <w:p>
      <w:r>
        <w:t xml:space="preserve">out</w:t>
      </w:r>
    </w:p>
    <w:p>
      <w:r>
        <w:rPr>
          <w:b/>
        </w:rPr>
        <w:t xml:space="preserve">Tulos</w:t>
      </w:r>
    </w:p>
    <w:p>
      <w:r>
        <w:t xml:space="preserve">tilaus</w:t>
      </w:r>
    </w:p>
    <w:p>
      <w:r>
        <w:rPr>
          <w:b/>
        </w:rPr>
        <w:t xml:space="preserve">Tulos</w:t>
      </w:r>
    </w:p>
    <w:p>
      <w:r>
        <w:t xml:space="preserve">net</w:t>
      </w:r>
    </w:p>
    <w:p>
      <w:r>
        <w:rPr>
          <w:b/>
        </w:rPr>
        <w:t xml:space="preserve">Tulos</w:t>
      </w:r>
    </w:p>
    <w:p>
      <w:r>
        <w:t xml:space="preserve">kohta</w:t>
      </w:r>
    </w:p>
    <w:p>
      <w:r>
        <w:rPr>
          <w:b/>
        </w:rPr>
        <w:t xml:space="preserve">Esimerkki 7.4717</w:t>
      </w:r>
    </w:p>
    <w:p>
      <w:r>
        <w:t xml:space="preserve">Nimeä lelu, jonka voisit ostaa ystäväsi lapselle ja joka saattaisi pilata ystävyytenne.</w:t>
      </w:r>
    </w:p>
    <w:p>
      <w:r>
        <w:rPr>
          <w:b/>
        </w:rPr>
        <w:t xml:space="preserve">Tulos</w:t>
      </w:r>
    </w:p>
    <w:p>
      <w:r>
        <w:t xml:space="preserve">vesipistooli</w:t>
      </w:r>
    </w:p>
    <w:p>
      <w:r>
        <w:rPr>
          <w:b/>
        </w:rPr>
        <w:t xml:space="preserve">Tulos</w:t>
      </w:r>
    </w:p>
    <w:p>
      <w:r>
        <w:t xml:space="preserve">rummut</w:t>
      </w:r>
    </w:p>
    <w:p>
      <w:r>
        <w:rPr>
          <w:b/>
        </w:rPr>
        <w:t xml:space="preserve">Esimerkki 7.4718</w:t>
      </w:r>
    </w:p>
    <w:p>
      <w:r>
        <w:t xml:space="preserve">Nimeä yhdysvaltalainen kaupunki, joka on tunnettu hyvistä ravintoloista.</w:t>
      </w:r>
    </w:p>
    <w:p>
      <w:r>
        <w:rPr>
          <w:b/>
        </w:rPr>
        <w:t xml:space="preserve">Tulos</w:t>
      </w:r>
    </w:p>
    <w:p>
      <w:r>
        <w:t xml:space="preserve">New York</w:t>
      </w:r>
    </w:p>
    <w:p>
      <w:r>
        <w:rPr>
          <w:b/>
        </w:rPr>
        <w:t xml:space="preserve">Tulos</w:t>
      </w:r>
    </w:p>
    <w:p>
      <w:r>
        <w:t xml:space="preserve">chicago</w:t>
      </w:r>
    </w:p>
    <w:p>
      <w:r>
        <w:rPr>
          <w:b/>
        </w:rPr>
        <w:t xml:space="preserve">Tulos</w:t>
      </w:r>
    </w:p>
    <w:p>
      <w:r>
        <w:t xml:space="preserve">los angeles</w:t>
      </w:r>
    </w:p>
    <w:p>
      <w:r>
        <w:rPr>
          <w:b/>
        </w:rPr>
        <w:t xml:space="preserve">Tulos</w:t>
      </w:r>
    </w:p>
    <w:p>
      <w:r>
        <w:t xml:space="preserve">new orleans</w:t>
      </w:r>
    </w:p>
    <w:p>
      <w:r>
        <w:rPr>
          <w:b/>
        </w:rPr>
        <w:t xml:space="preserve">Esimerkki 7.4719</w:t>
      </w:r>
    </w:p>
    <w:p>
      <w:r>
        <w:t xml:space="preserve">nimeä jokin saduissa yleisesti esiintyvä asia.</w:t>
      </w:r>
    </w:p>
    <w:p>
      <w:r>
        <w:rPr>
          <w:b/>
        </w:rPr>
        <w:t xml:space="preserve">Tulos</w:t>
      </w:r>
    </w:p>
    <w:p>
      <w:r>
        <w:t xml:space="preserve">prinsessa</w:t>
      </w:r>
    </w:p>
    <w:p>
      <w:r>
        <w:rPr>
          <w:b/>
        </w:rPr>
        <w:t xml:space="preserve">Tulos</w:t>
      </w:r>
    </w:p>
    <w:p>
      <w:r>
        <w:t xml:space="preserve">prinssi hurmaava</w:t>
      </w:r>
    </w:p>
    <w:p>
      <w:r>
        <w:rPr>
          <w:b/>
        </w:rPr>
        <w:t xml:space="preserve">Tulos</w:t>
      </w:r>
    </w:p>
    <w:p>
      <w:r>
        <w:t xml:space="preserve">keijut</w:t>
      </w:r>
    </w:p>
    <w:p>
      <w:r>
        <w:rPr>
          <w:b/>
        </w:rPr>
        <w:t xml:space="preserve">Tulos</w:t>
      </w:r>
    </w:p>
    <w:p>
      <w:r>
        <w:t xml:space="preserve">onnellinen loppu</w:t>
      </w:r>
    </w:p>
    <w:p>
      <w:r>
        <w:rPr>
          <w:b/>
        </w:rPr>
        <w:t xml:space="preserve">Tulos</w:t>
      </w:r>
    </w:p>
    <w:p>
      <w:r>
        <w:t xml:space="preserve">noitia</w:t>
      </w:r>
    </w:p>
    <w:p>
      <w:r>
        <w:rPr>
          <w:b/>
        </w:rPr>
        <w:t xml:space="preserve">Esimerkki 7.4720</w:t>
      </w:r>
    </w:p>
    <w:p>
      <w:r>
        <w:t xml:space="preserve">nimi, jota ihmiset pitävät lukkojen takana.</w:t>
      </w:r>
    </w:p>
    <w:p>
      <w:r>
        <w:rPr>
          <w:b/>
        </w:rPr>
        <w:t xml:space="preserve">Tulos</w:t>
      </w:r>
    </w:p>
    <w:p>
      <w:r>
        <w:t xml:space="preserve">rahaa</w:t>
      </w:r>
    </w:p>
    <w:p>
      <w:r>
        <w:rPr>
          <w:b/>
        </w:rPr>
        <w:t xml:space="preserve">Tulos</w:t>
      </w:r>
    </w:p>
    <w:p>
      <w:r>
        <w:t xml:space="preserve">aseet</w:t>
      </w:r>
    </w:p>
    <w:p>
      <w:r>
        <w:rPr>
          <w:b/>
        </w:rPr>
        <w:t xml:space="preserve">Tulos</w:t>
      </w:r>
    </w:p>
    <w:p>
      <w:r>
        <w:t xml:space="preserve">jalokivet</w:t>
      </w:r>
    </w:p>
    <w:p>
      <w:r>
        <w:rPr>
          <w:b/>
        </w:rPr>
        <w:t xml:space="preserve">Tulos</w:t>
      </w:r>
    </w:p>
    <w:p>
      <w:r>
        <w:t xml:space="preserve">tiedostot</w:t>
      </w:r>
    </w:p>
    <w:p>
      <w:r>
        <w:rPr>
          <w:b/>
        </w:rPr>
        <w:t xml:space="preserve">Tulos</w:t>
      </w:r>
    </w:p>
    <w:p>
      <w:r>
        <w:t xml:space="preserve">lääke</w:t>
      </w:r>
    </w:p>
    <w:p>
      <w:r>
        <w:rPr>
          <w:b/>
        </w:rPr>
        <w:t xml:space="preserve">Esimerkki 7.4721</w:t>
      </w:r>
    </w:p>
    <w:p>
      <w:r>
        <w:t xml:space="preserve">Nimeä vene, jossa ei ole moottoria.</w:t>
      </w:r>
    </w:p>
    <w:p>
      <w:r>
        <w:rPr>
          <w:b/>
        </w:rPr>
        <w:t xml:space="preserve">Tulos</w:t>
      </w:r>
    </w:p>
    <w:p>
      <w:r>
        <w:t xml:space="preserve">purjevene</w:t>
      </w:r>
    </w:p>
    <w:p>
      <w:r>
        <w:rPr>
          <w:b/>
        </w:rPr>
        <w:t xml:space="preserve">Tulos</w:t>
      </w:r>
    </w:p>
    <w:p>
      <w:r>
        <w:t xml:space="preserve">kanootti</w:t>
      </w:r>
    </w:p>
    <w:p>
      <w:r>
        <w:rPr>
          <w:b/>
        </w:rPr>
        <w:t xml:space="preserve">Tulos</w:t>
      </w:r>
    </w:p>
    <w:p>
      <w:r>
        <w:t xml:space="preserve">soutuvene</w:t>
      </w:r>
    </w:p>
    <w:p>
      <w:r>
        <w:rPr>
          <w:b/>
        </w:rPr>
        <w:t xml:space="preserve">Tulos</w:t>
      </w:r>
    </w:p>
    <w:p>
      <w:r>
        <w:t xml:space="preserve">meloja</w:t>
      </w:r>
    </w:p>
    <w:p>
      <w:r>
        <w:rPr>
          <w:b/>
        </w:rPr>
        <w:t xml:space="preserve">Tulos</w:t>
      </w:r>
    </w:p>
    <w:p>
      <w:r>
        <w:t xml:space="preserve">lautta</w:t>
      </w:r>
    </w:p>
    <w:p>
      <w:r>
        <w:rPr>
          <w:b/>
        </w:rPr>
        <w:t xml:space="preserve">Tulos</w:t>
      </w:r>
    </w:p>
    <w:p>
      <w:r>
        <w:t xml:space="preserve">kajakki</w:t>
      </w:r>
    </w:p>
    <w:p>
      <w:r>
        <w:rPr>
          <w:b/>
        </w:rPr>
        <w:t xml:space="preserve">Tulos</w:t>
      </w:r>
    </w:p>
    <w:p>
      <w:r>
        <w:t xml:space="preserve">proomu</w:t>
      </w:r>
    </w:p>
    <w:p>
      <w:r>
        <w:rPr>
          <w:b/>
        </w:rPr>
        <w:t xml:space="preserve">Esimerkki 7.4722</w:t>
      </w:r>
    </w:p>
    <w:p>
      <w:r>
        <w:t xml:space="preserve">nimeä jotain, joka kuoriutuu.</w:t>
      </w:r>
    </w:p>
    <w:p>
      <w:r>
        <w:rPr>
          <w:b/>
        </w:rPr>
        <w:t xml:space="preserve">Tulos</w:t>
      </w:r>
    </w:p>
    <w:p>
      <w:r>
        <w:t xml:space="preserve">munat</w:t>
      </w:r>
    </w:p>
    <w:p>
      <w:r>
        <w:rPr>
          <w:b/>
        </w:rPr>
        <w:t xml:space="preserve">Tulos</w:t>
      </w:r>
    </w:p>
    <w:p>
      <w:r>
        <w:t xml:space="preserve">linnut</w:t>
      </w:r>
    </w:p>
    <w:p>
      <w:r>
        <w:rPr>
          <w:b/>
        </w:rPr>
        <w:t xml:space="preserve">Tulos</w:t>
      </w:r>
    </w:p>
    <w:p>
      <w:r>
        <w:t xml:space="preserve">matelija</w:t>
      </w:r>
    </w:p>
    <w:p>
      <w:r>
        <w:rPr>
          <w:b/>
        </w:rPr>
        <w:t xml:space="preserve">Tulos</w:t>
      </w:r>
    </w:p>
    <w:p>
      <w:r>
        <w:t xml:space="preserve">suunnitelmat</w:t>
      </w:r>
    </w:p>
    <w:p>
      <w:r>
        <w:rPr>
          <w:b/>
        </w:rPr>
        <w:t xml:space="preserve">Esimerkki 7.4723</w:t>
      </w:r>
    </w:p>
    <w:p>
      <w:r>
        <w:t xml:space="preserve">Nimeä tv-ohjelmatyyppi.</w:t>
      </w:r>
    </w:p>
    <w:p>
      <w:r>
        <w:rPr>
          <w:b/>
        </w:rPr>
        <w:t xml:space="preserve">Tulos</w:t>
      </w:r>
    </w:p>
    <w:p>
      <w:r>
        <w:t xml:space="preserve">Gameshow</w:t>
      </w:r>
    </w:p>
    <w:p>
      <w:r>
        <w:rPr>
          <w:b/>
        </w:rPr>
        <w:t xml:space="preserve">Tulos</w:t>
      </w:r>
    </w:p>
    <w:p>
      <w:r>
        <w:t xml:space="preserve">komediasarja</w:t>
      </w:r>
    </w:p>
    <w:p>
      <w:r>
        <w:rPr>
          <w:b/>
        </w:rPr>
        <w:t xml:space="preserve">Tulos</w:t>
      </w:r>
    </w:p>
    <w:p>
      <w:r>
        <w:t xml:space="preserve">draama</w:t>
      </w:r>
    </w:p>
    <w:p>
      <w:r>
        <w:rPr>
          <w:b/>
        </w:rPr>
        <w:t xml:space="preserve">Tulos</w:t>
      </w:r>
    </w:p>
    <w:p>
      <w:r>
        <w:t xml:space="preserve">todellisuus</w:t>
      </w:r>
    </w:p>
    <w:p>
      <w:r>
        <w:rPr>
          <w:b/>
        </w:rPr>
        <w:t xml:space="preserve">Tulos</w:t>
      </w:r>
    </w:p>
    <w:p>
      <w:r>
        <w:t xml:space="preserve">saippuaooppera</w:t>
      </w:r>
    </w:p>
    <w:p>
      <w:r>
        <w:rPr>
          <w:b/>
        </w:rPr>
        <w:t xml:space="preserve">Esimerkki 7.4724</w:t>
      </w:r>
    </w:p>
    <w:p>
      <w:r>
        <w:t xml:space="preserve">Nimeä työ, jota et koskaan haluaisi tehdä.</w:t>
      </w:r>
    </w:p>
    <w:p>
      <w:r>
        <w:rPr>
          <w:b/>
        </w:rPr>
        <w:t xml:space="preserve">Tulos</w:t>
      </w:r>
    </w:p>
    <w:p>
      <w:r>
        <w:t xml:space="preserve">roskakuski</w:t>
      </w:r>
    </w:p>
    <w:p>
      <w:r>
        <w:rPr>
          <w:b/>
        </w:rPr>
        <w:t xml:space="preserve">Tulos</w:t>
      </w:r>
    </w:p>
    <w:p>
      <w:r>
        <w:t xml:space="preserve">saostussäiliön puhdistusaine</w:t>
      </w:r>
    </w:p>
    <w:p>
      <w:r>
        <w:rPr>
          <w:b/>
        </w:rPr>
        <w:t xml:space="preserve">Tulos</w:t>
      </w:r>
    </w:p>
    <w:p>
      <w:r>
        <w:t xml:space="preserve">vahtimestari</w:t>
      </w:r>
    </w:p>
    <w:p>
      <w:r>
        <w:rPr>
          <w:b/>
        </w:rPr>
        <w:t xml:space="preserve">Tulos</w:t>
      </w:r>
    </w:p>
    <w:p>
      <w:r>
        <w:t xml:space="preserve">poliisi</w:t>
      </w:r>
    </w:p>
    <w:p>
      <w:r>
        <w:rPr>
          <w:b/>
        </w:rPr>
        <w:t xml:space="preserve">Tulos</w:t>
      </w:r>
    </w:p>
    <w:p>
      <w:r>
        <w:t xml:space="preserve">hautausurakoitsija</w:t>
      </w:r>
    </w:p>
    <w:p>
      <w:r>
        <w:rPr>
          <w:b/>
        </w:rPr>
        <w:t xml:space="preserve">Esimerkki 7.4725</w:t>
      </w:r>
    </w:p>
    <w:p>
      <w:r>
        <w:t xml:space="preserve">Nimeä maatilan eläin, jota kalkkuna voisi matkia välttääkseen syömisen kiitospäivänä.</w:t>
      </w:r>
    </w:p>
    <w:p>
      <w:r>
        <w:rPr>
          <w:b/>
        </w:rPr>
        <w:t xml:space="preserve">Tulos</w:t>
      </w:r>
    </w:p>
    <w:p>
      <w:r>
        <w:t xml:space="preserve">kana/kukko</w:t>
      </w:r>
    </w:p>
    <w:p>
      <w:r>
        <w:rPr>
          <w:b/>
        </w:rPr>
        <w:t xml:space="preserve">Tulos</w:t>
      </w:r>
    </w:p>
    <w:p>
      <w:r>
        <w:t xml:space="preserve">lehmä</w:t>
      </w:r>
    </w:p>
    <w:p>
      <w:r>
        <w:rPr>
          <w:b/>
        </w:rPr>
        <w:t xml:space="preserve">Tulos</w:t>
      </w:r>
    </w:p>
    <w:p>
      <w:r>
        <w:t xml:space="preserve">sika</w:t>
      </w:r>
    </w:p>
    <w:p>
      <w:r>
        <w:rPr>
          <w:b/>
        </w:rPr>
        <w:t xml:space="preserve">Tulos</w:t>
      </w:r>
    </w:p>
    <w:p>
      <w:r>
        <w:t xml:space="preserve">ankka</w:t>
      </w:r>
    </w:p>
    <w:p>
      <w:r>
        <w:rPr>
          <w:b/>
        </w:rPr>
        <w:t xml:space="preserve">Tulos</w:t>
      </w:r>
    </w:p>
    <w:p>
      <w:r>
        <w:t xml:space="preserve">koira</w:t>
      </w:r>
    </w:p>
    <w:p>
      <w:r>
        <w:rPr>
          <w:b/>
        </w:rPr>
        <w:t xml:space="preserve">Tulos</w:t>
      </w:r>
    </w:p>
    <w:p>
      <w:r>
        <w:t xml:space="preserve">hanhi</w:t>
      </w:r>
    </w:p>
    <w:p>
      <w:r>
        <w:rPr>
          <w:b/>
        </w:rPr>
        <w:t xml:space="preserve">Esimerkki 7.4726</w:t>
      </w:r>
    </w:p>
    <w:p>
      <w:r>
        <w:t xml:space="preserve">Kerro syy, miksi vanhempi ei ehkä hankkisi teini-ikäiselle kännykkää.</w:t>
      </w:r>
    </w:p>
    <w:p>
      <w:r>
        <w:rPr>
          <w:b/>
        </w:rPr>
        <w:t xml:space="preserve">Tulos</w:t>
      </w:r>
    </w:p>
    <w:p>
      <w:r>
        <w:t xml:space="preserve">huonot arvosanat</w:t>
      </w:r>
    </w:p>
    <w:p>
      <w:r>
        <w:rPr>
          <w:b/>
        </w:rPr>
        <w:t xml:space="preserve">Tulos</w:t>
      </w:r>
    </w:p>
    <w:p>
      <w:r>
        <w:t xml:space="preserve">Bill</w:t>
      </w:r>
    </w:p>
    <w:p>
      <w:r>
        <w:rPr>
          <w:b/>
        </w:rPr>
        <w:t xml:space="preserve">Tulos</w:t>
      </w:r>
    </w:p>
    <w:p>
      <w:r>
        <w:t xml:space="preserve">liian kallista</w:t>
      </w:r>
    </w:p>
    <w:p>
      <w:r>
        <w:rPr>
          <w:b/>
        </w:rPr>
        <w:t xml:space="preserve">Tulos</w:t>
      </w:r>
    </w:p>
    <w:p>
      <w:r>
        <w:t xml:space="preserve">liian nuori</w:t>
      </w:r>
    </w:p>
    <w:p>
      <w:r>
        <w:rPr>
          <w:b/>
        </w:rPr>
        <w:t xml:space="preserve">Tulos</w:t>
      </w:r>
    </w:p>
    <w:p>
      <w:r>
        <w:t xml:space="preserve">pojat</w:t>
      </w:r>
    </w:p>
    <w:p>
      <w:r>
        <w:rPr>
          <w:b/>
        </w:rPr>
        <w:t xml:space="preserve">Tulos</w:t>
      </w:r>
    </w:p>
    <w:p>
      <w:r>
        <w:t xml:space="preserve">vastuuton</w:t>
      </w:r>
    </w:p>
    <w:p>
      <w:r>
        <w:rPr>
          <w:b/>
        </w:rPr>
        <w:t xml:space="preserve">Esimerkki 7.4727</w:t>
      </w:r>
    </w:p>
    <w:p>
      <w:r>
        <w:t xml:space="preserve">nimeä jotain, jota eronnut pariskunta ei kirjaimellisesti voi jakaa kahtia.</w:t>
      </w:r>
    </w:p>
    <w:p>
      <w:r>
        <w:rPr>
          <w:b/>
        </w:rPr>
        <w:t xml:space="preserve">Tulos</w:t>
      </w:r>
    </w:p>
    <w:p>
      <w:r>
        <w:t xml:space="preserve">lapset</w:t>
      </w:r>
    </w:p>
    <w:p>
      <w:r>
        <w:rPr>
          <w:b/>
        </w:rPr>
        <w:t xml:space="preserve">Tulos</w:t>
      </w:r>
    </w:p>
    <w:p>
      <w:r>
        <w:t xml:space="preserve">talo</w:t>
      </w:r>
    </w:p>
    <w:p>
      <w:r>
        <w:rPr>
          <w:b/>
        </w:rPr>
        <w:t xml:space="preserve">Tulos</w:t>
      </w:r>
    </w:p>
    <w:p>
      <w:r>
        <w:t xml:space="preserve">renkaat</w:t>
      </w:r>
    </w:p>
    <w:p>
      <w:r>
        <w:rPr>
          <w:b/>
        </w:rPr>
        <w:t xml:space="preserve">Esimerkki 7.4728</w:t>
      </w:r>
    </w:p>
    <w:p>
      <w:r>
        <w:t xml:space="preserve">Kerro jotain, mitä äiti häpeäisi antaa lapsensa tehdä isoäidin edessä.</w:t>
      </w:r>
    </w:p>
    <w:p>
      <w:r>
        <w:rPr>
          <w:b/>
        </w:rPr>
        <w:t xml:space="preserve">Tulos</w:t>
      </w:r>
    </w:p>
    <w:p>
      <w:r>
        <w:t xml:space="preserve">kiroile</w:t>
      </w:r>
    </w:p>
    <w:p>
      <w:r>
        <w:rPr>
          <w:b/>
        </w:rPr>
        <w:t xml:space="preserve">Tulos</w:t>
      </w:r>
    </w:p>
    <w:p>
      <w:r>
        <w:t xml:space="preserve">päästää kaasua</w:t>
      </w:r>
    </w:p>
    <w:p>
      <w:r>
        <w:rPr>
          <w:b/>
        </w:rPr>
        <w:t xml:space="preserve">Tulos</w:t>
      </w:r>
    </w:p>
    <w:p>
      <w:r>
        <w:t xml:space="preserve">kaivaa nenää</w:t>
      </w:r>
    </w:p>
    <w:p>
      <w:r>
        <w:rPr>
          <w:b/>
        </w:rPr>
        <w:t xml:space="preserve">Tulos</w:t>
      </w:r>
    </w:p>
    <w:p>
      <w:r>
        <w:t xml:space="preserve">kiukutella</w:t>
      </w:r>
    </w:p>
    <w:p>
      <w:r>
        <w:rPr>
          <w:b/>
        </w:rPr>
        <w:t xml:space="preserve">Tulos</w:t>
      </w:r>
    </w:p>
    <w:p>
      <w:r>
        <w:t xml:space="preserve">vinkua/huutaa</w:t>
      </w:r>
    </w:p>
    <w:p>
      <w:r>
        <w:rPr>
          <w:b/>
        </w:rPr>
        <w:t xml:space="preserve">Esimerkki 7.4729</w:t>
      </w:r>
    </w:p>
    <w:p>
      <w:r>
        <w:t xml:space="preserve">Kerro jotain, mitä et haluaisi kuulla talonmiehen sanovan tapahtuneen poissa ollessasi.</w:t>
      </w:r>
    </w:p>
    <w:p>
      <w:r>
        <w:rPr>
          <w:b/>
        </w:rPr>
        <w:t xml:space="preserve">Tulos</w:t>
      </w:r>
    </w:p>
    <w:p>
      <w:r>
        <w:t xml:space="preserve">tulipalo</w:t>
      </w:r>
    </w:p>
    <w:p>
      <w:r>
        <w:rPr>
          <w:b/>
        </w:rPr>
        <w:t xml:space="preserve">Tulos</w:t>
      </w:r>
    </w:p>
    <w:p>
      <w:r>
        <w:t xml:space="preserve">murtautua sisään</w:t>
      </w:r>
    </w:p>
    <w:p>
      <w:r>
        <w:rPr>
          <w:b/>
        </w:rPr>
        <w:t xml:space="preserve">Tulos</w:t>
      </w:r>
    </w:p>
    <w:p>
      <w:r>
        <w:t xml:space="preserve">onnettomuus tapahtui</w:t>
      </w:r>
    </w:p>
    <w:p>
      <w:r>
        <w:rPr>
          <w:b/>
        </w:rPr>
        <w:t xml:space="preserve">Tulos</w:t>
      </w:r>
    </w:p>
    <w:p>
      <w:r>
        <w:t xml:space="preserve">talo tulvii</w:t>
      </w:r>
    </w:p>
    <w:p>
      <w:r>
        <w:rPr>
          <w:b/>
        </w:rPr>
        <w:t xml:space="preserve">Tulos</w:t>
      </w:r>
    </w:p>
    <w:p>
      <w:r>
        <w:t xml:space="preserve">lapsi on sairas</w:t>
      </w:r>
    </w:p>
    <w:p>
      <w:r>
        <w:rPr>
          <w:b/>
        </w:rPr>
        <w:t xml:space="preserve">Tulos</w:t>
      </w:r>
    </w:p>
    <w:p>
      <w:r>
        <w:t xml:space="preserve">kasvit kuolivat</w:t>
      </w:r>
    </w:p>
    <w:p>
      <w:r>
        <w:rPr>
          <w:b/>
        </w:rPr>
        <w:t xml:space="preserve">Esimerkki 7.4730</w:t>
      </w:r>
    </w:p>
    <w:p>
      <w:r>
        <w:t xml:space="preserve">nimeä jotain, mitä ihmiset voisivat tehdä kellaristaan.</w:t>
      </w:r>
    </w:p>
    <w:p>
      <w:r>
        <w:rPr>
          <w:b/>
        </w:rPr>
        <w:t xml:space="preserve">Tulos</w:t>
      </w:r>
    </w:p>
    <w:p>
      <w:r>
        <w:t xml:space="preserve">pelihuone</w:t>
      </w:r>
    </w:p>
    <w:p>
      <w:r>
        <w:rPr>
          <w:b/>
        </w:rPr>
        <w:t xml:space="preserve">Tulos</w:t>
      </w:r>
    </w:p>
    <w:p>
      <w:r>
        <w:t xml:space="preserve">olohuone</w:t>
      </w:r>
    </w:p>
    <w:p>
      <w:r>
        <w:rPr>
          <w:b/>
        </w:rPr>
        <w:t xml:space="preserve">Tulos</w:t>
      </w:r>
    </w:p>
    <w:p>
      <w:r>
        <w:t xml:space="preserve">makuuhuone</w:t>
      </w:r>
    </w:p>
    <w:p>
      <w:r>
        <w:rPr>
          <w:b/>
        </w:rPr>
        <w:t xml:space="preserve">Tulos</w:t>
      </w:r>
    </w:p>
    <w:p>
      <w:r>
        <w:t xml:space="preserve">miesluola</w:t>
      </w:r>
    </w:p>
    <w:p>
      <w:r>
        <w:rPr>
          <w:b/>
        </w:rPr>
        <w:t xml:space="preserve">Tulos</w:t>
      </w:r>
    </w:p>
    <w:p>
      <w:r>
        <w:t xml:space="preserve">kotiteatteri</w:t>
      </w:r>
    </w:p>
    <w:p>
      <w:r>
        <w:rPr>
          <w:b/>
        </w:rPr>
        <w:t xml:space="preserve">Esimerkki 7.4731</w:t>
      </w:r>
    </w:p>
    <w:p>
      <w:r>
        <w:t xml:space="preserve">Nimeä jokin asia, jota ihmiset pitävät miehen työnä.</w:t>
      </w:r>
    </w:p>
    <w:p>
      <w:r>
        <w:rPr>
          <w:b/>
        </w:rPr>
        <w:t xml:space="preserve">Tulos</w:t>
      </w:r>
    </w:p>
    <w:p>
      <w:r>
        <w:t xml:space="preserve">roskien vieminen</w:t>
      </w:r>
    </w:p>
    <w:p>
      <w:r>
        <w:rPr>
          <w:b/>
        </w:rPr>
        <w:t xml:space="preserve">Tulos</w:t>
      </w:r>
    </w:p>
    <w:p>
      <w:r>
        <w:t xml:space="preserve">leikkaa nurmikko</w:t>
      </w:r>
    </w:p>
    <w:p>
      <w:r>
        <w:rPr>
          <w:b/>
        </w:rPr>
        <w:t xml:space="preserve">Tulos</w:t>
      </w:r>
    </w:p>
    <w:p>
      <w:r>
        <w:t xml:space="preserve">elättäjä</w:t>
      </w:r>
    </w:p>
    <w:p>
      <w:r>
        <w:rPr>
          <w:b/>
        </w:rPr>
        <w:t xml:space="preserve">Tulos</w:t>
      </w:r>
    </w:p>
    <w:p>
      <w:r>
        <w:t xml:space="preserve">huoltaa autoja</w:t>
      </w:r>
    </w:p>
    <w:p>
      <w:r>
        <w:rPr>
          <w:b/>
        </w:rPr>
        <w:t xml:space="preserve">Tulos</w:t>
      </w:r>
    </w:p>
    <w:p>
      <w:r>
        <w:t xml:space="preserve">rakentaminen</w:t>
      </w:r>
    </w:p>
    <w:p>
      <w:r>
        <w:rPr>
          <w:b/>
        </w:rPr>
        <w:t xml:space="preserve">Tulos</w:t>
      </w:r>
    </w:p>
    <w:p>
      <w:r>
        <w:t xml:space="preserve">Yhdysvaltain presidentti</w:t>
      </w:r>
    </w:p>
    <w:p>
      <w:r>
        <w:rPr>
          <w:b/>
        </w:rPr>
        <w:t xml:space="preserve">Esimerkki 7.4732</w:t>
      </w:r>
    </w:p>
    <w:p>
      <w:r>
        <w:t xml:space="preserve">Nimeä julkkis, jonka et haluaisi opettaa lapsillesi ajamista.</w:t>
      </w:r>
    </w:p>
    <w:p>
      <w:r>
        <w:rPr>
          <w:b/>
        </w:rPr>
        <w:t xml:space="preserve">Tulos</w:t>
      </w:r>
    </w:p>
    <w:p>
      <w:r>
        <w:t xml:space="preserve">britney spears</w:t>
      </w:r>
    </w:p>
    <w:p>
      <w:r>
        <w:rPr>
          <w:b/>
        </w:rPr>
        <w:t xml:space="preserve">Tulos</w:t>
      </w:r>
    </w:p>
    <w:p>
      <w:r>
        <w:t xml:space="preserve">paris hilton</w:t>
      </w:r>
    </w:p>
    <w:p>
      <w:r>
        <w:rPr>
          <w:b/>
        </w:rPr>
        <w:t xml:space="preserve">Tulos</w:t>
      </w:r>
    </w:p>
    <w:p>
      <w:r>
        <w:t xml:space="preserve">lindsay lohan</w:t>
      </w:r>
    </w:p>
    <w:p>
      <w:r>
        <w:rPr>
          <w:b/>
        </w:rPr>
        <w:t xml:space="preserve">Tulos</w:t>
      </w:r>
    </w:p>
    <w:p>
      <w:r>
        <w:t xml:space="preserve">mel gibson</w:t>
      </w:r>
    </w:p>
    <w:p>
      <w:r>
        <w:rPr>
          <w:b/>
        </w:rPr>
        <w:t xml:space="preserve">Tulos</w:t>
      </w:r>
    </w:p>
    <w:p>
      <w:r>
        <w:t xml:space="preserve">nicole ritchie</w:t>
      </w:r>
    </w:p>
    <w:p>
      <w:r>
        <w:rPr>
          <w:b/>
        </w:rPr>
        <w:t xml:space="preserve">Tulos</w:t>
      </w:r>
    </w:p>
    <w:p>
      <w:r>
        <w:t xml:space="preserve">Ted Kennedy</w:t>
      </w:r>
    </w:p>
    <w:p>
      <w:r>
        <w:rPr>
          <w:b/>
        </w:rPr>
        <w:t xml:space="preserve">Esimerkki 7.4733</w:t>
      </w:r>
    </w:p>
    <w:p>
      <w:r>
        <w:t xml:space="preserve">Nimeä jokin asia, jonka kustannukset voisivat saattaa amerikkalaisen keskivertoperheen konkurssiin.</w:t>
      </w:r>
    </w:p>
    <w:p>
      <w:r>
        <w:rPr>
          <w:b/>
        </w:rPr>
        <w:t xml:space="preserve">Tulos</w:t>
      </w:r>
    </w:p>
    <w:p>
      <w:r>
        <w:t xml:space="preserve">talo</w:t>
      </w:r>
    </w:p>
    <w:p>
      <w:r>
        <w:rPr>
          <w:b/>
        </w:rPr>
        <w:t xml:space="preserve">Tulos</w:t>
      </w:r>
    </w:p>
    <w:p>
      <w:r>
        <w:t xml:space="preserve">luottokortit</w:t>
      </w:r>
    </w:p>
    <w:p>
      <w:r>
        <w:rPr>
          <w:b/>
        </w:rPr>
        <w:t xml:space="preserve">Tulos</w:t>
      </w:r>
    </w:p>
    <w:p>
      <w:r>
        <w:t xml:space="preserve">college</w:t>
      </w:r>
    </w:p>
    <w:p>
      <w:r>
        <w:rPr>
          <w:b/>
        </w:rPr>
        <w:t xml:space="preserve">Tulos</w:t>
      </w:r>
    </w:p>
    <w:p>
      <w:r>
        <w:t xml:space="preserve">sairaalalaskut</w:t>
      </w:r>
    </w:p>
    <w:p>
      <w:r>
        <w:rPr>
          <w:b/>
        </w:rPr>
        <w:t xml:space="preserve">Tulos</w:t>
      </w:r>
    </w:p>
    <w:p>
      <w:r>
        <w:t xml:space="preserve">auto</w:t>
      </w:r>
    </w:p>
    <w:p>
      <w:r>
        <w:rPr>
          <w:b/>
        </w:rPr>
        <w:t xml:space="preserve">Tulos</w:t>
      </w:r>
    </w:p>
    <w:p>
      <w:r>
        <w:t xml:space="preserve">käyttömaksulaskut</w:t>
      </w:r>
    </w:p>
    <w:p>
      <w:r>
        <w:rPr>
          <w:b/>
        </w:rPr>
        <w:t xml:space="preserve">Tulos</w:t>
      </w:r>
    </w:p>
    <w:p>
      <w:r>
        <w:t xml:space="preserve">uhkapeli</w:t>
      </w:r>
    </w:p>
    <w:p>
      <w:r>
        <w:rPr>
          <w:b/>
        </w:rPr>
        <w:t xml:space="preserve">Esimerkki 7.4734</w:t>
      </w:r>
    </w:p>
    <w:p>
      <w:r>
        <w:t xml:space="preserve">Nimeä jokin paikka Amerikassa, joka on paljon likaisempi kuin ennen.</w:t>
      </w:r>
    </w:p>
    <w:p>
      <w:r>
        <w:rPr>
          <w:b/>
        </w:rPr>
        <w:t xml:space="preserve">Tulos</w:t>
      </w:r>
    </w:p>
    <w:p>
      <w:r>
        <w:t xml:space="preserve">kaupungit/kadut</w:t>
      </w:r>
    </w:p>
    <w:p>
      <w:r>
        <w:rPr>
          <w:b/>
        </w:rPr>
        <w:t xml:space="preserve">Tulos</w:t>
      </w:r>
    </w:p>
    <w:p>
      <w:r>
        <w:t xml:space="preserve">vesi/meri</w:t>
      </w:r>
    </w:p>
    <w:p>
      <w:r>
        <w:rPr>
          <w:b/>
        </w:rPr>
        <w:t xml:space="preserve">Tulos</w:t>
      </w:r>
    </w:p>
    <w:p>
      <w:r>
        <w:t xml:space="preserve">ilma</w:t>
      </w:r>
    </w:p>
    <w:p>
      <w:r>
        <w:rPr>
          <w:b/>
        </w:rPr>
        <w:t xml:space="preserve">Tulos</w:t>
      </w:r>
    </w:p>
    <w:p>
      <w:r>
        <w:t xml:space="preserve">politiikka/hallinto.</w:t>
      </w:r>
    </w:p>
    <w:p>
      <w:r>
        <w:rPr>
          <w:b/>
        </w:rPr>
        <w:t xml:space="preserve">Tulos</w:t>
      </w:r>
    </w:p>
    <w:p>
      <w:r>
        <w:t xml:space="preserve">kansan kieli</w:t>
      </w:r>
    </w:p>
    <w:p>
      <w:r>
        <w:rPr>
          <w:b/>
        </w:rPr>
        <w:t xml:space="preserve">Tulos</w:t>
      </w:r>
    </w:p>
    <w:p>
      <w:r>
        <w:t xml:space="preserve">TV</w:t>
      </w:r>
    </w:p>
    <w:p>
      <w:r>
        <w:rPr>
          <w:b/>
        </w:rPr>
        <w:t xml:space="preserve">Esimerkki 7.4735</w:t>
      </w:r>
    </w:p>
    <w:p>
      <w:r>
        <w:t xml:space="preserve">Nimeä vihannes, joka pitää kovaa ääntä syödessään.</w:t>
      </w:r>
    </w:p>
    <w:p>
      <w:r>
        <w:rPr>
          <w:b/>
        </w:rPr>
        <w:t xml:space="preserve">Tulos</w:t>
      </w:r>
    </w:p>
    <w:p>
      <w:r>
        <w:t xml:space="preserve">porkkana</w:t>
      </w:r>
    </w:p>
    <w:p>
      <w:r>
        <w:rPr>
          <w:b/>
        </w:rPr>
        <w:t xml:space="preserve">Tulos</w:t>
      </w:r>
    </w:p>
    <w:p>
      <w:r>
        <w:t xml:space="preserve">selleri</w:t>
      </w:r>
    </w:p>
    <w:p>
      <w:r>
        <w:rPr>
          <w:b/>
        </w:rPr>
        <w:t xml:space="preserve">Esimerkki 7.4736</w:t>
      </w:r>
    </w:p>
    <w:p>
      <w:r>
        <w:t xml:space="preserve">nimeä jotain, mitä saatat löytää henkilön ostoskorista, jos hän suunnittelee romanttista illallista.</w:t>
      </w:r>
    </w:p>
    <w:p>
      <w:r>
        <w:rPr>
          <w:b/>
        </w:rPr>
        <w:t xml:space="preserve">Tulos</w:t>
      </w:r>
    </w:p>
    <w:p>
      <w:r>
        <w:t xml:space="preserve">pullo viiniä</w:t>
      </w:r>
    </w:p>
    <w:p>
      <w:r>
        <w:rPr>
          <w:b/>
        </w:rPr>
        <w:t xml:space="preserve">Tulos</w:t>
      </w:r>
    </w:p>
    <w:p>
      <w:r>
        <w:t xml:space="preserve">kynttilät</w:t>
      </w:r>
    </w:p>
    <w:p>
      <w:r>
        <w:rPr>
          <w:b/>
        </w:rPr>
        <w:t xml:space="preserve">Tulos</w:t>
      </w:r>
    </w:p>
    <w:p>
      <w:r>
        <w:t xml:space="preserve">mansikat</w:t>
      </w:r>
    </w:p>
    <w:p>
      <w:r>
        <w:rPr>
          <w:b/>
        </w:rPr>
        <w:t xml:space="preserve">Tulos</w:t>
      </w:r>
    </w:p>
    <w:p>
      <w:r>
        <w:t xml:space="preserve">samppanja</w:t>
      </w:r>
    </w:p>
    <w:p>
      <w:r>
        <w:rPr>
          <w:b/>
        </w:rPr>
        <w:t xml:space="preserve">Tulos</w:t>
      </w:r>
    </w:p>
    <w:p>
      <w:r>
        <w:t xml:space="preserve">kermavaahtoa</w:t>
      </w:r>
    </w:p>
    <w:p>
      <w:r>
        <w:rPr>
          <w:b/>
        </w:rPr>
        <w:t xml:space="preserve">Tulos</w:t>
      </w:r>
    </w:p>
    <w:p>
      <w:r>
        <w:t xml:space="preserve">katkarapu</w:t>
      </w:r>
    </w:p>
    <w:p>
      <w:r>
        <w:rPr>
          <w:b/>
        </w:rPr>
        <w:t xml:space="preserve">Esimerkki 7.4737</w:t>
      </w:r>
    </w:p>
    <w:p>
      <w:r>
        <w:t xml:space="preserve">Nimeä paikka, jossa ihmiset menevät lukemaan rauhassa.</w:t>
      </w:r>
    </w:p>
    <w:p>
      <w:r>
        <w:rPr>
          <w:b/>
        </w:rPr>
        <w:t xml:space="preserve">Tulos</w:t>
      </w:r>
    </w:p>
    <w:p>
      <w:r>
        <w:t xml:space="preserve">kirjasto</w:t>
      </w:r>
    </w:p>
    <w:p>
      <w:r>
        <w:rPr>
          <w:b/>
        </w:rPr>
        <w:t xml:space="preserve">Tulos</w:t>
      </w:r>
    </w:p>
    <w:p>
      <w:r>
        <w:t xml:space="preserve">puisto</w:t>
      </w:r>
    </w:p>
    <w:p>
      <w:r>
        <w:rPr>
          <w:b/>
        </w:rPr>
        <w:t xml:space="preserve">Tulos</w:t>
      </w:r>
    </w:p>
    <w:p>
      <w:r>
        <w:t xml:space="preserve">makuuhuone</w:t>
      </w:r>
    </w:p>
    <w:p>
      <w:r>
        <w:rPr>
          <w:b/>
        </w:rPr>
        <w:t xml:space="preserve">Tulos</w:t>
      </w:r>
    </w:p>
    <w:p>
      <w:r>
        <w:t xml:space="preserve">Kylpyhuone</w:t>
      </w:r>
    </w:p>
    <w:p>
      <w:r>
        <w:rPr>
          <w:b/>
        </w:rPr>
        <w:t xml:space="preserve">Tulos</w:t>
      </w:r>
    </w:p>
    <w:p>
      <w:r>
        <w:t xml:space="preserve">kirjakauppa</w:t>
      </w:r>
    </w:p>
    <w:p>
      <w:r>
        <w:rPr>
          <w:b/>
        </w:rPr>
        <w:t xml:space="preserve">Tulos</w:t>
      </w:r>
    </w:p>
    <w:p>
      <w:r>
        <w:t xml:space="preserve">ranta</w:t>
      </w:r>
    </w:p>
    <w:p>
      <w:r>
        <w:rPr>
          <w:b/>
        </w:rPr>
        <w:t xml:space="preserve">Esimerkki 7.4738</w:t>
      </w:r>
    </w:p>
    <w:p>
      <w:r>
        <w:t xml:space="preserve">Nimeä kauppa, jossa naisen pitäisi viettää aikaa, jos hän haluaa tavata miehen.</w:t>
      </w:r>
    </w:p>
    <w:p>
      <w:r>
        <w:rPr>
          <w:b/>
        </w:rPr>
        <w:t xml:space="preserve">Tulos</w:t>
      </w:r>
    </w:p>
    <w:p>
      <w:r>
        <w:t xml:space="preserve">urheiluvälineet</w:t>
      </w:r>
    </w:p>
    <w:p>
      <w:r>
        <w:rPr>
          <w:b/>
        </w:rPr>
        <w:t xml:space="preserve">Tulos</w:t>
      </w:r>
    </w:p>
    <w:p>
      <w:r>
        <w:t xml:space="preserve">ruokakauppa</w:t>
      </w:r>
    </w:p>
    <w:p>
      <w:r>
        <w:rPr>
          <w:b/>
        </w:rPr>
        <w:t xml:space="preserve">Tulos</w:t>
      </w:r>
    </w:p>
    <w:p>
      <w:r>
        <w:t xml:space="preserve">miesten vaatteet</w:t>
      </w:r>
    </w:p>
    <w:p>
      <w:r>
        <w:rPr>
          <w:b/>
        </w:rPr>
        <w:t xml:space="preserve">Tulos</w:t>
      </w:r>
    </w:p>
    <w:p>
      <w:r>
        <w:t xml:space="preserve">rautakauppa</w:t>
      </w:r>
    </w:p>
    <w:p>
      <w:r>
        <w:rPr>
          <w:b/>
        </w:rPr>
        <w:t xml:space="preserve">Tulos</w:t>
      </w:r>
    </w:p>
    <w:p>
      <w:r>
        <w:t xml:space="preserve">kirjakauppa</w:t>
      </w:r>
    </w:p>
    <w:p>
      <w:r>
        <w:rPr>
          <w:b/>
        </w:rPr>
        <w:t xml:space="preserve">Tulos</w:t>
      </w:r>
    </w:p>
    <w:p>
      <w:r>
        <w:t xml:space="preserve">autoparts</w:t>
      </w:r>
    </w:p>
    <w:p>
      <w:r>
        <w:rPr>
          <w:b/>
        </w:rPr>
        <w:t xml:space="preserve">Esimerkki 7.4739</w:t>
      </w:r>
    </w:p>
    <w:p>
      <w:r>
        <w:t xml:space="preserve">nimeä juoma, jossa on kuplia.</w:t>
      </w:r>
    </w:p>
    <w:p>
      <w:r>
        <w:rPr>
          <w:b/>
        </w:rPr>
        <w:t xml:space="preserve">Tulos</w:t>
      </w:r>
    </w:p>
    <w:p>
      <w:r>
        <w:t xml:space="preserve">Sooda</w:t>
      </w:r>
    </w:p>
    <w:p>
      <w:r>
        <w:rPr>
          <w:b/>
        </w:rPr>
        <w:t xml:space="preserve">Tulos</w:t>
      </w:r>
    </w:p>
    <w:p>
      <w:r>
        <w:t xml:space="preserve">samppanja</w:t>
      </w:r>
    </w:p>
    <w:p>
      <w:r>
        <w:rPr>
          <w:b/>
        </w:rPr>
        <w:t xml:space="preserve">Esimerkki 7.4740</w:t>
      </w:r>
    </w:p>
    <w:p>
      <w:r>
        <w:t xml:space="preserve">nimetä jotain, jota ihmiset "heittävät".</w:t>
      </w:r>
    </w:p>
    <w:p>
      <w:r>
        <w:rPr>
          <w:b/>
        </w:rPr>
        <w:t xml:space="preserve">Tulos</w:t>
      </w:r>
    </w:p>
    <w:p>
      <w:r>
        <w:t xml:space="preserve">pallo</w:t>
      </w:r>
    </w:p>
    <w:p>
      <w:r>
        <w:rPr>
          <w:b/>
        </w:rPr>
        <w:t xml:space="preserve">Tulos</w:t>
      </w:r>
    </w:p>
    <w:p>
      <w:r>
        <w:t xml:space="preserve">kiukuttelu</w:t>
      </w:r>
    </w:p>
    <w:p>
      <w:r>
        <w:rPr>
          <w:b/>
        </w:rPr>
        <w:t xml:space="preserve">Tulos</w:t>
      </w:r>
    </w:p>
    <w:p>
      <w:r>
        <w:t xml:space="preserve">asenne</w:t>
      </w:r>
    </w:p>
    <w:p>
      <w:r>
        <w:rPr>
          <w:b/>
        </w:rPr>
        <w:t xml:space="preserve">Tulos</w:t>
      </w:r>
    </w:p>
    <w:p>
      <w:r>
        <w:t xml:space="preserve">astiat</w:t>
      </w:r>
    </w:p>
    <w:p>
      <w:r>
        <w:rPr>
          <w:b/>
        </w:rPr>
        <w:t xml:space="preserve">Tulos</w:t>
      </w:r>
    </w:p>
    <w:p>
      <w:r>
        <w:t xml:space="preserve">frisbee</w:t>
      </w:r>
    </w:p>
    <w:p>
      <w:r>
        <w:rPr>
          <w:b/>
        </w:rPr>
        <w:t xml:space="preserve">Esimerkki 7.4741</w:t>
      </w:r>
    </w:p>
    <w:p>
      <w:r>
        <w:t xml:space="preserve">Nimeä olympialaji, jota et uskaltaisi kokeilla.</w:t>
      </w:r>
    </w:p>
    <w:p>
      <w:r>
        <w:rPr>
          <w:b/>
        </w:rPr>
        <w:t xml:space="preserve">Tulos</w:t>
      </w:r>
    </w:p>
    <w:p>
      <w:r>
        <w:t xml:space="preserve">laskettelu</w:t>
      </w:r>
    </w:p>
    <w:p>
      <w:r>
        <w:rPr>
          <w:b/>
        </w:rPr>
        <w:t xml:space="preserve">Tulos</w:t>
      </w:r>
    </w:p>
    <w:p>
      <w:r>
        <w:t xml:space="preserve">sukellus</w:t>
      </w:r>
    </w:p>
    <w:p>
      <w:r>
        <w:rPr>
          <w:b/>
        </w:rPr>
        <w:t xml:space="preserve">Tulos</w:t>
      </w:r>
    </w:p>
    <w:p>
      <w:r>
        <w:t xml:space="preserve">voimistelu</w:t>
      </w:r>
    </w:p>
    <w:p>
      <w:r>
        <w:rPr>
          <w:b/>
        </w:rPr>
        <w:t xml:space="preserve">Tulos</w:t>
      </w:r>
    </w:p>
    <w:p>
      <w:r>
        <w:t xml:space="preserve">seiväshyppy</w:t>
      </w:r>
    </w:p>
    <w:p>
      <w:r>
        <w:rPr>
          <w:b/>
        </w:rPr>
        <w:t xml:space="preserve">Tulos</w:t>
      </w:r>
    </w:p>
    <w:p>
      <w:r>
        <w:t xml:space="preserve">kelkkailu</w:t>
      </w:r>
    </w:p>
    <w:p>
      <w:r>
        <w:rPr>
          <w:b/>
        </w:rPr>
        <w:t xml:space="preserve">Esimerkki 7.4742</w:t>
      </w:r>
    </w:p>
    <w:p>
      <w:r>
        <w:t xml:space="preserve">nimetä joku, jolle henkilö saattaisi tunnustaa rikoksen.</w:t>
      </w:r>
    </w:p>
    <w:p>
      <w:r>
        <w:rPr>
          <w:b/>
        </w:rPr>
        <w:t xml:space="preserve">Tulos</w:t>
      </w:r>
    </w:p>
    <w:p>
      <w:r>
        <w:t xml:space="preserve">papisto</w:t>
      </w:r>
    </w:p>
    <w:p>
      <w:r>
        <w:rPr>
          <w:b/>
        </w:rPr>
        <w:t xml:space="preserve">Tulos</w:t>
      </w:r>
    </w:p>
    <w:p>
      <w:r>
        <w:t xml:space="preserve">ystävä</w:t>
      </w:r>
    </w:p>
    <w:p>
      <w:r>
        <w:rPr>
          <w:b/>
        </w:rPr>
        <w:t xml:space="preserve">Tulos</w:t>
      </w:r>
    </w:p>
    <w:p>
      <w:r>
        <w:t xml:space="preserve">poliisi</w:t>
      </w:r>
    </w:p>
    <w:p>
      <w:r>
        <w:rPr>
          <w:b/>
        </w:rPr>
        <w:t xml:space="preserve">Tulos</w:t>
      </w:r>
    </w:p>
    <w:p>
      <w:r>
        <w:t xml:space="preserve">puoliso/kaveri</w:t>
      </w:r>
    </w:p>
    <w:p>
      <w:r>
        <w:rPr>
          <w:b/>
        </w:rPr>
        <w:t xml:space="preserve">Esimerkki 7.4743</w:t>
      </w:r>
    </w:p>
    <w:p>
      <w:r>
        <w:t xml:space="preserve">Nimeä paikka, jossa on helppo tarttua toisten ihmisten pöpöihin.</w:t>
      </w:r>
    </w:p>
    <w:p>
      <w:r>
        <w:rPr>
          <w:b/>
        </w:rPr>
        <w:t xml:space="preserve">Tulos</w:t>
      </w:r>
    </w:p>
    <w:p>
      <w:r>
        <w:t xml:space="preserve">lääkäri</w:t>
      </w:r>
    </w:p>
    <w:p>
      <w:r>
        <w:rPr>
          <w:b/>
        </w:rPr>
        <w:t xml:space="preserve">Tulos</w:t>
      </w:r>
    </w:p>
    <w:p>
      <w:r>
        <w:t xml:space="preserve">Kylpyhuone</w:t>
      </w:r>
    </w:p>
    <w:p>
      <w:r>
        <w:rPr>
          <w:b/>
        </w:rPr>
        <w:t xml:space="preserve">Tulos</w:t>
      </w:r>
    </w:p>
    <w:p>
      <w:r>
        <w:t xml:space="preserve">bussi</w:t>
      </w:r>
    </w:p>
    <w:p>
      <w:r>
        <w:rPr>
          <w:b/>
        </w:rPr>
        <w:t xml:space="preserve">Tulos</w:t>
      </w:r>
    </w:p>
    <w:p>
      <w:r>
        <w:t xml:space="preserve">ostoskeskus</w:t>
      </w:r>
    </w:p>
    <w:p>
      <w:r>
        <w:rPr>
          <w:b/>
        </w:rPr>
        <w:t xml:space="preserve">Tulos</w:t>
      </w:r>
    </w:p>
    <w:p>
      <w:r>
        <w:t xml:space="preserve">elokuva</w:t>
      </w:r>
    </w:p>
    <w:p>
      <w:r>
        <w:rPr>
          <w:b/>
        </w:rPr>
        <w:t xml:space="preserve">Tulos</w:t>
      </w:r>
    </w:p>
    <w:p>
      <w:r>
        <w:t xml:space="preserve">työ</w:t>
      </w:r>
    </w:p>
    <w:p>
      <w:r>
        <w:rPr>
          <w:b/>
        </w:rPr>
        <w:t xml:space="preserve">Esimerkki 7.4744</w:t>
      </w:r>
    </w:p>
    <w:p>
      <w:r>
        <w:t xml:space="preserve">Nimeä jotain, mitä naiset saattavat pitää käsilaukussaan.</w:t>
      </w:r>
    </w:p>
    <w:p>
      <w:r>
        <w:rPr>
          <w:b/>
        </w:rPr>
        <w:t xml:space="preserve">Tulos</w:t>
      </w:r>
    </w:p>
    <w:p>
      <w:r>
        <w:t xml:space="preserve">meikki</w:t>
      </w:r>
    </w:p>
    <w:p>
      <w:r>
        <w:rPr>
          <w:b/>
        </w:rPr>
        <w:t xml:space="preserve">Tulos</w:t>
      </w:r>
    </w:p>
    <w:p>
      <w:r>
        <w:t xml:space="preserve">lompakko</w:t>
      </w:r>
    </w:p>
    <w:p>
      <w:r>
        <w:rPr>
          <w:b/>
        </w:rPr>
        <w:t xml:space="preserve">Esimerkki 7.4745</w:t>
      </w:r>
    </w:p>
    <w:p>
      <w:r>
        <w:t xml:space="preserve">Kerro jokin asia, jota joulumieli saa sinut tekemään.</w:t>
      </w:r>
    </w:p>
    <w:p>
      <w:r>
        <w:rPr>
          <w:b/>
        </w:rPr>
        <w:t xml:space="preserve">Tulos</w:t>
      </w:r>
    </w:p>
    <w:p>
      <w:r>
        <w:t xml:space="preserve">ostokset/lahjat</w:t>
      </w:r>
    </w:p>
    <w:p>
      <w:r>
        <w:rPr>
          <w:b/>
        </w:rPr>
        <w:t xml:space="preserve">Tulos</w:t>
      </w:r>
    </w:p>
    <w:p>
      <w:r>
        <w:t xml:space="preserve">laulaminen/laululaulut</w:t>
      </w:r>
    </w:p>
    <w:p>
      <w:r>
        <w:rPr>
          <w:b/>
        </w:rPr>
        <w:t xml:space="preserve">Tulos</w:t>
      </w:r>
    </w:p>
    <w:p>
      <w:r>
        <w:t xml:space="preserve">tanssiminen/juhliminen</w:t>
      </w:r>
    </w:p>
    <w:p>
      <w:r>
        <w:rPr>
          <w:b/>
        </w:rPr>
        <w:t xml:space="preserve">Tulos</w:t>
      </w:r>
    </w:p>
    <w:p>
      <w:r>
        <w:t xml:space="preserve">koristelu/puu</w:t>
      </w:r>
    </w:p>
    <w:p>
      <w:r>
        <w:rPr>
          <w:b/>
        </w:rPr>
        <w:t xml:space="preserve">Tulos</w:t>
      </w:r>
    </w:p>
    <w:p>
      <w:r>
        <w:t xml:space="preserve">leipominen/ruoanlaitto</w:t>
      </w:r>
    </w:p>
    <w:p>
      <w:r>
        <w:rPr>
          <w:b/>
        </w:rPr>
        <w:t xml:space="preserve">Esimerkki 7.4746</w:t>
      </w:r>
    </w:p>
    <w:p>
      <w:r>
        <w:t xml:space="preserve">nimeä sarjakuvahiiri.</w:t>
      </w:r>
    </w:p>
    <w:p>
      <w:r>
        <w:rPr>
          <w:b/>
        </w:rPr>
        <w:t xml:space="preserve">Tulos</w:t>
      </w:r>
    </w:p>
    <w:p>
      <w:r>
        <w:t xml:space="preserve">Mikki Hiiri</w:t>
      </w:r>
    </w:p>
    <w:p>
      <w:r>
        <w:rPr>
          <w:b/>
        </w:rPr>
        <w:t xml:space="preserve">Tulos</w:t>
      </w:r>
    </w:p>
    <w:p>
      <w:r>
        <w:t xml:space="preserve">Jerry</w:t>
      </w:r>
    </w:p>
    <w:p>
      <w:r>
        <w:rPr>
          <w:b/>
        </w:rPr>
        <w:t xml:space="preserve">Tulos</w:t>
      </w:r>
    </w:p>
    <w:p>
      <w:r>
        <w:t xml:space="preserve">mahtava hiiri</w:t>
      </w:r>
    </w:p>
    <w:p>
      <w:r>
        <w:rPr>
          <w:b/>
        </w:rPr>
        <w:t xml:space="preserve">Tulos</w:t>
      </w:r>
    </w:p>
    <w:p>
      <w:r>
        <w:t xml:space="preserve">speedy gonzales</w:t>
      </w:r>
    </w:p>
    <w:p>
      <w:r>
        <w:rPr>
          <w:b/>
        </w:rPr>
        <w:t xml:space="preserve">Tulos</w:t>
      </w:r>
    </w:p>
    <w:p>
      <w:r>
        <w:t xml:space="preserve">aivot</w:t>
      </w:r>
    </w:p>
    <w:p>
      <w:r>
        <w:rPr>
          <w:b/>
        </w:rPr>
        <w:t xml:space="preserve">Tulos</w:t>
      </w:r>
    </w:p>
    <w:p>
      <w:r>
        <w:t xml:space="preserve">pinky</w:t>
      </w:r>
    </w:p>
    <w:p>
      <w:r>
        <w:rPr>
          <w:b/>
        </w:rPr>
        <w:t xml:space="preserve">Esimerkki 7.4747</w:t>
      </w:r>
    </w:p>
    <w:p>
      <w:r>
        <w:t xml:space="preserve">Nimeä jotain, jota vihaat käyttää se ei ole puhdas.</w:t>
      </w:r>
    </w:p>
    <w:p>
      <w:r>
        <w:rPr>
          <w:b/>
        </w:rPr>
        <w:t xml:space="preserve">Tulos</w:t>
      </w:r>
    </w:p>
    <w:p>
      <w:r>
        <w:t xml:space="preserve">pyyhe</w:t>
      </w:r>
    </w:p>
    <w:p>
      <w:r>
        <w:rPr>
          <w:b/>
        </w:rPr>
        <w:t xml:space="preserve">Tulos</w:t>
      </w:r>
    </w:p>
    <w:p>
      <w:r>
        <w:t xml:space="preserve">hopeaesineet</w:t>
      </w:r>
    </w:p>
    <w:p>
      <w:r>
        <w:rPr>
          <w:b/>
        </w:rPr>
        <w:t xml:space="preserve">Tulos</w:t>
      </w:r>
    </w:p>
    <w:p>
      <w:r>
        <w:t xml:space="preserve">astiat</w:t>
      </w:r>
    </w:p>
    <w:p>
      <w:r>
        <w:rPr>
          <w:b/>
        </w:rPr>
        <w:t xml:space="preserve">Tulos</w:t>
      </w:r>
    </w:p>
    <w:p>
      <w:r>
        <w:t xml:space="preserve">Kylpyhuone</w:t>
      </w:r>
    </w:p>
    <w:p>
      <w:r>
        <w:rPr>
          <w:b/>
        </w:rPr>
        <w:t xml:space="preserve">Tulos</w:t>
      </w:r>
    </w:p>
    <w:p>
      <w:r>
        <w:t xml:space="preserve">sukat</w:t>
      </w:r>
    </w:p>
    <w:p>
      <w:r>
        <w:rPr>
          <w:b/>
        </w:rPr>
        <w:t xml:space="preserve">Esimerkki 7.4748</w:t>
      </w:r>
    </w:p>
    <w:p>
      <w:r>
        <w:t xml:space="preserve">Kerro tilaisuus, jolloin onnittelisit jotakuta.</w:t>
      </w:r>
    </w:p>
    <w:p>
      <w:r>
        <w:rPr>
          <w:b/>
        </w:rPr>
        <w:t xml:space="preserve">Tulos</w:t>
      </w:r>
    </w:p>
    <w:p>
      <w:r>
        <w:t xml:space="preserve">hääpäivä</w:t>
      </w:r>
    </w:p>
    <w:p>
      <w:r>
        <w:rPr>
          <w:b/>
        </w:rPr>
        <w:t xml:space="preserve">Tulos</w:t>
      </w:r>
    </w:p>
    <w:p>
      <w:r>
        <w:t xml:space="preserve">valmistuminen</w:t>
      </w:r>
    </w:p>
    <w:p>
      <w:r>
        <w:rPr>
          <w:b/>
        </w:rPr>
        <w:t xml:space="preserve">Tulos</w:t>
      </w:r>
    </w:p>
    <w:p>
      <w:r>
        <w:t xml:space="preserve">lapsen syntymä</w:t>
      </w:r>
    </w:p>
    <w:p>
      <w:r>
        <w:rPr>
          <w:b/>
        </w:rPr>
        <w:t xml:space="preserve">Tulos</w:t>
      </w:r>
    </w:p>
    <w:p>
      <w:r>
        <w:t xml:space="preserve">ylennys työtehtäviin</w:t>
      </w:r>
    </w:p>
    <w:p>
      <w:r>
        <w:rPr>
          <w:b/>
        </w:rPr>
        <w:t xml:space="preserve">Esimerkki 7.4749</w:t>
      </w:r>
    </w:p>
    <w:p>
      <w:r>
        <w:t xml:space="preserve">Nimeä jokin asia, josta pariskunnalla on ensimmäinen.</w:t>
      </w:r>
    </w:p>
    <w:p>
      <w:r>
        <w:rPr>
          <w:b/>
        </w:rPr>
        <w:t xml:space="preserve">Tulos</w:t>
      </w:r>
    </w:p>
    <w:p>
      <w:r>
        <w:t xml:space="preserve">lapsi</w:t>
      </w:r>
    </w:p>
    <w:p>
      <w:r>
        <w:rPr>
          <w:b/>
        </w:rPr>
        <w:t xml:space="preserve">Tulos</w:t>
      </w:r>
    </w:p>
    <w:p>
      <w:r>
        <w:t xml:space="preserve">suudelma</w:t>
      </w:r>
    </w:p>
    <w:p>
      <w:r>
        <w:rPr>
          <w:b/>
        </w:rPr>
        <w:t xml:space="preserve">Tulos</w:t>
      </w:r>
    </w:p>
    <w:p>
      <w:r>
        <w:t xml:space="preserve">vuosipäivä</w:t>
      </w:r>
    </w:p>
    <w:p>
      <w:r>
        <w:rPr>
          <w:b/>
        </w:rPr>
        <w:t xml:space="preserve">Tulos</w:t>
      </w:r>
    </w:p>
    <w:p>
      <w:r>
        <w:t xml:space="preserve">taistelu</w:t>
      </w:r>
    </w:p>
    <w:p>
      <w:r>
        <w:rPr>
          <w:b/>
        </w:rPr>
        <w:t xml:space="preserve">Esimerkki 7.4750</w:t>
      </w:r>
    </w:p>
    <w:p>
      <w:r>
        <w:t xml:space="preserve">Kerro jotain, mitä vanhempasi eivät tunnu vieläkään ymmärtävän sinusta aikuisena.</w:t>
      </w:r>
    </w:p>
    <w:p>
      <w:r>
        <w:rPr>
          <w:b/>
        </w:rPr>
        <w:t xml:space="preserve">Tulos</w:t>
      </w:r>
    </w:p>
    <w:p>
      <w:r>
        <w:t xml:space="preserve">persoonallisuus</w:t>
      </w:r>
    </w:p>
    <w:p>
      <w:r>
        <w:rPr>
          <w:b/>
        </w:rPr>
        <w:t xml:space="preserve">Tulos</w:t>
      </w:r>
    </w:p>
    <w:p>
      <w:r>
        <w:t xml:space="preserve">rakkauselämä</w:t>
      </w:r>
    </w:p>
    <w:p>
      <w:r>
        <w:rPr>
          <w:b/>
        </w:rPr>
        <w:t xml:space="preserve">Tulos</w:t>
      </w:r>
    </w:p>
    <w:p>
      <w:r>
        <w:t xml:space="preserve">ura</w:t>
      </w:r>
    </w:p>
    <w:p>
      <w:r>
        <w:rPr>
          <w:b/>
        </w:rPr>
        <w:t xml:space="preserve">Tulos</w:t>
      </w:r>
    </w:p>
    <w:p>
      <w:r>
        <w:t xml:space="preserve">maistuu</w:t>
      </w:r>
    </w:p>
    <w:p>
      <w:r>
        <w:rPr>
          <w:b/>
        </w:rPr>
        <w:t xml:space="preserve">Tulos</w:t>
      </w:r>
    </w:p>
    <w:p>
      <w:r>
        <w:t xml:space="preserve">aikuinen</w:t>
      </w:r>
    </w:p>
    <w:p>
      <w:r>
        <w:rPr>
          <w:b/>
        </w:rPr>
        <w:t xml:space="preserve">Esimerkki 7.4751</w:t>
      </w:r>
    </w:p>
    <w:p>
      <w:r>
        <w:t xml:space="preserve">nimeä jotain, mitä ihmiset pyytävät herätessään krapulasta.</w:t>
      </w:r>
    </w:p>
    <w:p>
      <w:r>
        <w:rPr>
          <w:b/>
        </w:rPr>
        <w:t xml:space="preserve">Tulos</w:t>
      </w:r>
    </w:p>
    <w:p>
      <w:r>
        <w:t xml:space="preserve">aspiriini/tylenoli</w:t>
      </w:r>
    </w:p>
    <w:p>
      <w:r>
        <w:rPr>
          <w:b/>
        </w:rPr>
        <w:t xml:space="preserve">Tulos</w:t>
      </w:r>
    </w:p>
    <w:p>
      <w:r>
        <w:t xml:space="preserve">kahvi</w:t>
      </w:r>
    </w:p>
    <w:p>
      <w:r>
        <w:rPr>
          <w:b/>
        </w:rPr>
        <w:t xml:space="preserve">Tulos</w:t>
      </w:r>
    </w:p>
    <w:p>
      <w:r>
        <w:t xml:space="preserve">kylmä vesi</w:t>
      </w:r>
    </w:p>
    <w:p>
      <w:r>
        <w:rPr>
          <w:b/>
        </w:rPr>
        <w:t xml:space="preserve">Tulos</w:t>
      </w:r>
    </w:p>
    <w:p>
      <w:r>
        <w:t xml:space="preserve">"koirankarva"</w:t>
      </w:r>
    </w:p>
    <w:p>
      <w:r>
        <w:rPr>
          <w:b/>
        </w:rPr>
        <w:t xml:space="preserve">Tulos</w:t>
      </w:r>
    </w:p>
    <w:p>
      <w:r>
        <w:t xml:space="preserve">tomaattimehu/o.j.</w:t>
      </w:r>
    </w:p>
    <w:p>
      <w:r>
        <w:rPr>
          <w:b/>
        </w:rPr>
        <w:t xml:space="preserve">Tulos</w:t>
      </w:r>
    </w:p>
    <w:p>
      <w:r>
        <w:t xml:space="preserve">alka-seltzer</w:t>
      </w:r>
    </w:p>
    <w:p>
      <w:r>
        <w:rPr>
          <w:b/>
        </w:rPr>
        <w:t xml:space="preserve">Esimerkki 7.4752</w:t>
      </w:r>
    </w:p>
    <w:p>
      <w:r>
        <w:t xml:space="preserve">nimi jotain, jossa on liima:</w:t>
      </w:r>
    </w:p>
    <w:p>
      <w:r>
        <w:rPr>
          <w:b/>
        </w:rPr>
        <w:t xml:space="preserve">Tulos</w:t>
      </w:r>
    </w:p>
    <w:p>
      <w:r>
        <w:t xml:space="preserve">side</w:t>
      </w:r>
    </w:p>
    <w:p>
      <w:r>
        <w:rPr>
          <w:b/>
        </w:rPr>
        <w:t xml:space="preserve">Tulos</w:t>
      </w:r>
    </w:p>
    <w:p>
      <w:r>
        <w:t xml:space="preserve">teippi</w:t>
      </w:r>
    </w:p>
    <w:p>
      <w:r>
        <w:rPr>
          <w:b/>
        </w:rPr>
        <w:t xml:space="preserve">Tulos</w:t>
      </w:r>
    </w:p>
    <w:p>
      <w:r>
        <w:t xml:space="preserve">postimerkki</w:t>
      </w:r>
    </w:p>
    <w:p>
      <w:r>
        <w:rPr>
          <w:b/>
        </w:rPr>
        <w:t xml:space="preserve">Tulos</w:t>
      </w:r>
    </w:p>
    <w:p>
      <w:r>
        <w:t xml:space="preserve">kirjekuori</w:t>
      </w:r>
    </w:p>
    <w:p>
      <w:r>
        <w:rPr>
          <w:b/>
        </w:rPr>
        <w:t xml:space="preserve">Tulos</w:t>
      </w:r>
    </w:p>
    <w:p>
      <w:r>
        <w:t xml:space="preserve">tarra</w:t>
      </w:r>
    </w:p>
    <w:p>
      <w:r>
        <w:rPr>
          <w:b/>
        </w:rPr>
        <w:t xml:space="preserve">Esimerkki 7.4753</w:t>
      </w:r>
    </w:p>
    <w:p>
      <w:r>
        <w:t xml:space="preserve">Nimeä pitkäaikainen tosi-tv-sarja.</w:t>
      </w:r>
    </w:p>
    <w:p>
      <w:r>
        <w:rPr>
          <w:b/>
        </w:rPr>
        <w:t xml:space="preserve">Tulos</w:t>
      </w:r>
    </w:p>
    <w:p>
      <w:r>
        <w:t xml:space="preserve">poikamies</w:t>
      </w:r>
    </w:p>
    <w:p>
      <w:r>
        <w:rPr>
          <w:b/>
        </w:rPr>
        <w:t xml:space="preserve">Tulos</w:t>
      </w:r>
    </w:p>
    <w:p>
      <w:r>
        <w:t xml:space="preserve">selviytyjä</w:t>
      </w:r>
    </w:p>
    <w:p>
      <w:r>
        <w:rPr>
          <w:b/>
        </w:rPr>
        <w:t xml:space="preserve">Tulos</w:t>
      </w:r>
    </w:p>
    <w:p>
      <w:r>
        <w:t xml:space="preserve">amerikkalainen idoli</w:t>
      </w:r>
    </w:p>
    <w:p>
      <w:r>
        <w:rPr>
          <w:b/>
        </w:rPr>
        <w:t xml:space="preserve">Tulos</w:t>
      </w:r>
    </w:p>
    <w:p>
      <w:r>
        <w:t xml:space="preserve">isoveli</w:t>
      </w:r>
    </w:p>
    <w:p>
      <w:r>
        <w:rPr>
          <w:b/>
        </w:rPr>
        <w:t xml:space="preserve">Tulos</w:t>
      </w:r>
    </w:p>
    <w:p>
      <w:r>
        <w:t xml:space="preserve">todellinen maailma</w:t>
      </w:r>
    </w:p>
    <w:p>
      <w:r>
        <w:rPr>
          <w:b/>
        </w:rPr>
        <w:t xml:space="preserve">Esimerkki 7.4754</w:t>
      </w:r>
    </w:p>
    <w:p>
      <w:r>
        <w:t xml:space="preserve">Nimeä viimeinen paikka, jossa haluaisit olla, kun lapsesi saa raivokohtauksen.</w:t>
      </w:r>
    </w:p>
    <w:p>
      <w:r>
        <w:rPr>
          <w:b/>
        </w:rPr>
        <w:t xml:space="preserve">Tulos</w:t>
      </w:r>
    </w:p>
    <w:p>
      <w:r>
        <w:t xml:space="preserve">ostoskeskus</w:t>
      </w:r>
    </w:p>
    <w:p>
      <w:r>
        <w:rPr>
          <w:b/>
        </w:rPr>
        <w:t xml:space="preserve">Tulos</w:t>
      </w:r>
    </w:p>
    <w:p>
      <w:r>
        <w:t xml:space="preserve">jumalanpalveluspaikka</w:t>
      </w:r>
    </w:p>
    <w:p>
      <w:r>
        <w:rPr>
          <w:b/>
        </w:rPr>
        <w:t xml:space="preserve">Tulos</w:t>
      </w:r>
    </w:p>
    <w:p>
      <w:r>
        <w:t xml:space="preserve">ravintola</w:t>
      </w:r>
    </w:p>
    <w:p>
      <w:r>
        <w:rPr>
          <w:b/>
        </w:rPr>
        <w:t xml:space="preserve">Esimerkki 7.4755</w:t>
      </w:r>
    </w:p>
    <w:p>
      <w:r>
        <w:t xml:space="preserve">nimeä jotain, jota saattaisit ruokkia eläintarhassa.</w:t>
      </w:r>
    </w:p>
    <w:p>
      <w:r>
        <w:rPr>
          <w:b/>
        </w:rPr>
        <w:t xml:space="preserve">Tulos</w:t>
      </w:r>
    </w:p>
    <w:p>
      <w:r>
        <w:t xml:space="preserve">karitsat</w:t>
      </w:r>
    </w:p>
    <w:p>
      <w:r>
        <w:rPr>
          <w:b/>
        </w:rPr>
        <w:t xml:space="preserve">Tulos</w:t>
      </w:r>
    </w:p>
    <w:p>
      <w:r>
        <w:t xml:space="preserve">siat</w:t>
      </w:r>
    </w:p>
    <w:p>
      <w:r>
        <w:rPr>
          <w:b/>
        </w:rPr>
        <w:t xml:space="preserve">Tulos</w:t>
      </w:r>
    </w:p>
    <w:p>
      <w:r>
        <w:t xml:space="preserve">koirat</w:t>
      </w:r>
    </w:p>
    <w:p>
      <w:r>
        <w:rPr>
          <w:b/>
        </w:rPr>
        <w:t xml:space="preserve">Tulos</w:t>
      </w:r>
    </w:p>
    <w:p>
      <w:r>
        <w:t xml:space="preserve">vasikat</w:t>
      </w:r>
    </w:p>
    <w:p>
      <w:r>
        <w:rPr>
          <w:b/>
        </w:rPr>
        <w:t xml:space="preserve">Esimerkki 7.4756</w:t>
      </w:r>
    </w:p>
    <w:p>
      <w:r>
        <w:t xml:space="preserve">nimeä jotain, mitä baseball-sieppari voisi käyttää.</w:t>
      </w:r>
    </w:p>
    <w:p>
      <w:r>
        <w:rPr>
          <w:b/>
        </w:rPr>
        <w:t xml:space="preserve">Tulos</w:t>
      </w:r>
    </w:p>
    <w:p>
      <w:r>
        <w:t xml:space="preserve">maski</w:t>
      </w:r>
    </w:p>
    <w:p>
      <w:r>
        <w:rPr>
          <w:b/>
        </w:rPr>
        <w:t xml:space="preserve">Tulos</w:t>
      </w:r>
    </w:p>
    <w:p>
      <w:r>
        <w:t xml:space="preserve">käsine</w:t>
      </w:r>
    </w:p>
    <w:p>
      <w:r>
        <w:rPr>
          <w:b/>
        </w:rPr>
        <w:t xml:space="preserve">Esimerkki 7.4757</w:t>
      </w:r>
    </w:p>
    <w:p>
      <w:r>
        <w:t xml:space="preserve">Nimeä jokin henkilön omistama esine, joka kuvastaa hänen persoonallisuuttaan.</w:t>
      </w:r>
    </w:p>
    <w:p>
      <w:r>
        <w:rPr>
          <w:b/>
        </w:rPr>
        <w:t xml:space="preserve">Tulos</w:t>
      </w:r>
    </w:p>
    <w:p>
      <w:r>
        <w:t xml:space="preserve">auto</w:t>
      </w:r>
    </w:p>
    <w:p>
      <w:r>
        <w:rPr>
          <w:b/>
        </w:rPr>
        <w:t xml:space="preserve">Tulos</w:t>
      </w:r>
    </w:p>
    <w:p>
      <w:r>
        <w:t xml:space="preserve">vaatteet</w:t>
      </w:r>
    </w:p>
    <w:p>
      <w:r>
        <w:rPr>
          <w:b/>
        </w:rPr>
        <w:t xml:space="preserve">Tulos</w:t>
      </w:r>
    </w:p>
    <w:p>
      <w:r>
        <w:t xml:space="preserve">lemmikit</w:t>
      </w:r>
    </w:p>
    <w:p>
      <w:r>
        <w:rPr>
          <w:b/>
        </w:rPr>
        <w:t xml:space="preserve">Tulos</w:t>
      </w:r>
    </w:p>
    <w:p>
      <w:r>
        <w:t xml:space="preserve">talo</w:t>
      </w:r>
    </w:p>
    <w:p>
      <w:r>
        <w:rPr>
          <w:b/>
        </w:rPr>
        <w:t xml:space="preserve">Tulos</w:t>
      </w:r>
    </w:p>
    <w:p>
      <w:r>
        <w:t xml:space="preserve">korut</w:t>
      </w:r>
    </w:p>
    <w:p>
      <w:r>
        <w:rPr>
          <w:b/>
        </w:rPr>
        <w:t xml:space="preserve">Tulos</w:t>
      </w:r>
    </w:p>
    <w:p>
      <w:r>
        <w:t xml:space="preserve">huonekalut</w:t>
      </w:r>
    </w:p>
    <w:p>
      <w:r>
        <w:rPr>
          <w:b/>
        </w:rPr>
        <w:t xml:space="preserve">Esimerkki 7.4758</w:t>
      </w:r>
    </w:p>
    <w:p>
      <w:r>
        <w:t xml:space="preserve">Nimeä henkilö, joka voisi käyttää megafonia:</w:t>
      </w:r>
    </w:p>
    <w:p>
      <w:r>
        <w:rPr>
          <w:b/>
        </w:rPr>
        <w:t xml:space="preserve">Tulos</w:t>
      </w:r>
    </w:p>
    <w:p>
      <w:r>
        <w:t xml:space="preserve">cheerleader</w:t>
      </w:r>
    </w:p>
    <w:p>
      <w:r>
        <w:rPr>
          <w:b/>
        </w:rPr>
        <w:t xml:space="preserve">Tulos</w:t>
      </w:r>
    </w:p>
    <w:p>
      <w:r>
        <w:t xml:space="preserve">poliisi</w:t>
      </w:r>
    </w:p>
    <w:p>
      <w:r>
        <w:rPr>
          <w:b/>
        </w:rPr>
        <w:t xml:space="preserve">Tulos</w:t>
      </w:r>
    </w:p>
    <w:p>
      <w:r>
        <w:t xml:space="preserve">valmentaja</w:t>
      </w:r>
    </w:p>
    <w:p>
      <w:r>
        <w:rPr>
          <w:b/>
        </w:rPr>
        <w:t xml:space="preserve">Tulos</w:t>
      </w:r>
    </w:p>
    <w:p>
      <w:r>
        <w:t xml:space="preserve">hengenpelastaja</w:t>
      </w:r>
    </w:p>
    <w:p>
      <w:r>
        <w:rPr>
          <w:b/>
        </w:rPr>
        <w:t xml:space="preserve">Tulos</w:t>
      </w:r>
    </w:p>
    <w:p>
      <w:r>
        <w:t xml:space="preserve">huutokaupanpitäjä</w:t>
      </w:r>
    </w:p>
    <w:p>
      <w:r>
        <w:rPr>
          <w:b/>
        </w:rPr>
        <w:t xml:space="preserve">Tulos</w:t>
      </w:r>
    </w:p>
    <w:p>
      <w:r>
        <w:t xml:space="preserve">erotuomari</w:t>
      </w:r>
    </w:p>
    <w:p>
      <w:r>
        <w:rPr>
          <w:b/>
        </w:rPr>
        <w:t xml:space="preserve">Tulos</w:t>
      </w:r>
    </w:p>
    <w:p>
      <w:r>
        <w:t xml:space="preserve">laulaja</w:t>
      </w:r>
    </w:p>
    <w:p>
      <w:r>
        <w:rPr>
          <w:b/>
        </w:rPr>
        <w:t xml:space="preserve">Esimerkki 7.4759</w:t>
      </w:r>
    </w:p>
    <w:p>
      <w:r>
        <w:t xml:space="preserve">nimeä jotain, jota lääkäri suosittelee ihmisille, jotka ovat ränsistyneet.</w:t>
      </w:r>
    </w:p>
    <w:p>
      <w:r>
        <w:rPr>
          <w:b/>
        </w:rPr>
        <w:t xml:space="preserve">Tulos</w:t>
      </w:r>
    </w:p>
    <w:p>
      <w:r>
        <w:t xml:space="preserve">vitamiinit</w:t>
      </w:r>
    </w:p>
    <w:p>
      <w:r>
        <w:rPr>
          <w:b/>
        </w:rPr>
        <w:t xml:space="preserve">Tulos</w:t>
      </w:r>
    </w:p>
    <w:p>
      <w:r>
        <w:t xml:space="preserve">nukkua</w:t>
      </w:r>
    </w:p>
    <w:p>
      <w:r>
        <w:rPr>
          <w:b/>
        </w:rPr>
        <w:t xml:space="preserve">Tulos</w:t>
      </w:r>
    </w:p>
    <w:p>
      <w:r>
        <w:t xml:space="preserve">harjoitus</w:t>
      </w:r>
    </w:p>
    <w:p>
      <w:r>
        <w:rPr>
          <w:b/>
        </w:rPr>
        <w:t xml:space="preserve">Tulos</w:t>
      </w:r>
    </w:p>
    <w:p>
      <w:r>
        <w:t xml:space="preserve">loma</w:t>
      </w:r>
    </w:p>
    <w:p>
      <w:r>
        <w:rPr>
          <w:b/>
        </w:rPr>
        <w:t xml:space="preserve">Tulos</w:t>
      </w:r>
    </w:p>
    <w:p>
      <w:r>
        <w:t xml:space="preserve">terveelliset elintarvikkeet</w:t>
      </w:r>
    </w:p>
    <w:p>
      <w:r>
        <w:rPr>
          <w:b/>
        </w:rPr>
        <w:t xml:space="preserve">Tulos</w:t>
      </w:r>
    </w:p>
    <w:p>
      <w:r>
        <w:t xml:space="preserve">rentoutua</w:t>
      </w:r>
    </w:p>
    <w:p>
      <w:r>
        <w:rPr>
          <w:b/>
        </w:rPr>
        <w:t xml:space="preserve">Esimerkki 7.4760</w:t>
      </w:r>
    </w:p>
    <w:p>
      <w:r>
        <w:t xml:space="preserve">nimeä jokin asia, josta ihmiset keksivät tekaistun tekosyyn päästäkseen eroon.</w:t>
      </w:r>
    </w:p>
    <w:p>
      <w:r>
        <w:rPr>
          <w:b/>
        </w:rPr>
        <w:t xml:space="preserve">Tulos</w:t>
      </w:r>
    </w:p>
    <w:p>
      <w:r>
        <w:t xml:space="preserve">menossa töihin</w:t>
      </w:r>
    </w:p>
    <w:p>
      <w:r>
        <w:rPr>
          <w:b/>
        </w:rPr>
        <w:t xml:space="preserve">Tulos</w:t>
      </w:r>
    </w:p>
    <w:p>
      <w:r>
        <w:t xml:space="preserve">valamiespalvelu</w:t>
      </w:r>
    </w:p>
    <w:p>
      <w:r>
        <w:rPr>
          <w:b/>
        </w:rPr>
        <w:t xml:space="preserve">Tulos</w:t>
      </w:r>
    </w:p>
    <w:p>
      <w:r>
        <w:t xml:space="preserve">kotityöt</w:t>
      </w:r>
    </w:p>
    <w:p>
      <w:r>
        <w:rPr>
          <w:b/>
        </w:rPr>
        <w:t xml:space="preserve">Tulos</w:t>
      </w:r>
    </w:p>
    <w:p>
      <w:r>
        <w:t xml:space="preserve">auttaa siirtymään</w:t>
      </w:r>
    </w:p>
    <w:p>
      <w:r>
        <w:rPr>
          <w:b/>
        </w:rPr>
        <w:t xml:space="preserve">Tulos</w:t>
      </w:r>
    </w:p>
    <w:p>
      <w:r>
        <w:t xml:space="preserve">puolue</w:t>
      </w:r>
    </w:p>
    <w:p>
      <w:r>
        <w:rPr>
          <w:b/>
        </w:rPr>
        <w:t xml:space="preserve">Tulos</w:t>
      </w:r>
    </w:p>
    <w:p>
      <w:r>
        <w:t xml:space="preserve">vierailulla appivanhempien luona</w:t>
      </w:r>
    </w:p>
    <w:p>
      <w:r>
        <w:rPr>
          <w:b/>
        </w:rPr>
        <w:t xml:space="preserve">Esimerkki 7.4761</w:t>
      </w:r>
    </w:p>
    <w:p>
      <w:r>
        <w:t xml:space="preserve">Kerro yksi tapa, josta voit ehkä tunnistaa jonkun olevan turisti.</w:t>
      </w:r>
    </w:p>
    <w:p>
      <w:r>
        <w:rPr>
          <w:b/>
        </w:rPr>
        <w:t xml:space="preserve">Tulos</w:t>
      </w:r>
    </w:p>
    <w:p>
      <w:r>
        <w:t xml:space="preserve">kantokamera</w:t>
      </w:r>
    </w:p>
    <w:p>
      <w:r>
        <w:rPr>
          <w:b/>
        </w:rPr>
        <w:t xml:space="preserve">Tulos</w:t>
      </w:r>
    </w:p>
    <w:p>
      <w:r>
        <w:t xml:space="preserve">vaatteet</w:t>
      </w:r>
    </w:p>
    <w:p>
      <w:r>
        <w:rPr>
          <w:b/>
        </w:rPr>
        <w:t xml:space="preserve">Tulos</w:t>
      </w:r>
    </w:p>
    <w:p>
      <w:r>
        <w:t xml:space="preserve">kysyä ohjeita</w:t>
      </w:r>
    </w:p>
    <w:p>
      <w:r>
        <w:rPr>
          <w:b/>
        </w:rPr>
        <w:t xml:space="preserve">Tulos</w:t>
      </w:r>
    </w:p>
    <w:p>
      <w:r>
        <w:t xml:space="preserve">kartta mukanaan</w:t>
      </w:r>
    </w:p>
    <w:p>
      <w:r>
        <w:rPr>
          <w:b/>
        </w:rPr>
        <w:t xml:space="preserve">Tulos</w:t>
      </w:r>
    </w:p>
    <w:p>
      <w:r>
        <w:t xml:space="preserve">kadonnut</w:t>
      </w:r>
    </w:p>
    <w:p>
      <w:r>
        <w:rPr>
          <w:b/>
        </w:rPr>
        <w:t xml:space="preserve">Tulos</w:t>
      </w:r>
    </w:p>
    <w:p>
      <w:r>
        <w:t xml:space="preserve">kumikaula</w:t>
      </w:r>
    </w:p>
    <w:p>
      <w:r>
        <w:rPr>
          <w:b/>
        </w:rPr>
        <w:t xml:space="preserve">Tulos</w:t>
      </w:r>
    </w:p>
    <w:p>
      <w:r>
        <w:t xml:space="preserve">heidän puhetapansa</w:t>
      </w:r>
    </w:p>
    <w:p>
      <w:r>
        <w:rPr>
          <w:b/>
        </w:rPr>
        <w:t xml:space="preserve">Esimerkki 7.4762</w:t>
      </w:r>
    </w:p>
    <w:p>
      <w:r>
        <w:t xml:space="preserve">nimeä jotain, joka on vaihdettava usein.</w:t>
      </w:r>
    </w:p>
    <w:p>
      <w:r>
        <w:rPr>
          <w:b/>
        </w:rPr>
        <w:t xml:space="preserve">Tulos</w:t>
      </w:r>
    </w:p>
    <w:p>
      <w:r>
        <w:t xml:space="preserve">vauvan vaippa</w:t>
      </w:r>
    </w:p>
    <w:p>
      <w:r>
        <w:rPr>
          <w:b/>
        </w:rPr>
        <w:t xml:space="preserve">Tulos</w:t>
      </w:r>
    </w:p>
    <w:p>
      <w:r>
        <w:t xml:space="preserve">alusvaatteet</w:t>
      </w:r>
    </w:p>
    <w:p>
      <w:r>
        <w:rPr>
          <w:b/>
        </w:rPr>
        <w:t xml:space="preserve">Tulos</w:t>
      </w:r>
    </w:p>
    <w:p>
      <w:r>
        <w:t xml:space="preserve">arkit</w:t>
      </w:r>
    </w:p>
    <w:p>
      <w:r>
        <w:rPr>
          <w:b/>
        </w:rPr>
        <w:t xml:space="preserve">Tulos</w:t>
      </w:r>
    </w:p>
    <w:p>
      <w:r>
        <w:t xml:space="preserve">kissan kuivikelaatikko</w:t>
      </w:r>
    </w:p>
    <w:p>
      <w:r>
        <w:rPr>
          <w:b/>
        </w:rPr>
        <w:t xml:space="preserve">Tulos</w:t>
      </w:r>
    </w:p>
    <w:p>
      <w:r>
        <w:t xml:space="preserve">autoöljy</w:t>
      </w:r>
    </w:p>
    <w:p>
      <w:r>
        <w:rPr>
          <w:b/>
        </w:rPr>
        <w:t xml:space="preserve">Tulos</w:t>
      </w:r>
    </w:p>
    <w:p>
      <w:r>
        <w:t xml:space="preserve">asenne</w:t>
      </w:r>
    </w:p>
    <w:p>
      <w:r>
        <w:rPr>
          <w:b/>
        </w:rPr>
        <w:t xml:space="preserve">Esimerkki 7.4763</w:t>
      </w:r>
    </w:p>
    <w:p>
      <w:r>
        <w:t xml:space="preserve">Nimeä jotain, mitä yksinäinen mies voisi syödä kiitospäivän päivälliseksi.</w:t>
      </w:r>
    </w:p>
    <w:p>
      <w:r>
        <w:rPr>
          <w:b/>
        </w:rPr>
        <w:t xml:space="preserve">Tulos</w:t>
      </w:r>
    </w:p>
    <w:p>
      <w:r>
        <w:t xml:space="preserve">tv-illallinen</w:t>
      </w:r>
    </w:p>
    <w:p>
      <w:r>
        <w:rPr>
          <w:b/>
        </w:rPr>
        <w:t xml:space="preserve">Tulos</w:t>
      </w:r>
    </w:p>
    <w:p>
      <w:r>
        <w:t xml:space="preserve">pizza</w:t>
      </w:r>
    </w:p>
    <w:p>
      <w:r>
        <w:rPr>
          <w:b/>
        </w:rPr>
        <w:t xml:space="preserve">Tulos</w:t>
      </w:r>
    </w:p>
    <w:p>
      <w:r>
        <w:t xml:space="preserve">kalkkunavoileipä</w:t>
      </w:r>
    </w:p>
    <w:p>
      <w:r>
        <w:rPr>
          <w:b/>
        </w:rPr>
        <w:t xml:space="preserve">Tulos</w:t>
      </w:r>
    </w:p>
    <w:p>
      <w:r>
        <w:t xml:space="preserve">hampurilainen</w:t>
      </w:r>
    </w:p>
    <w:p>
      <w:r>
        <w:rPr>
          <w:b/>
        </w:rPr>
        <w:t xml:space="preserve">Tulos</w:t>
      </w:r>
    </w:p>
    <w:p>
      <w:r>
        <w:t xml:space="preserve">kiinalaista ruokaa</w:t>
      </w:r>
    </w:p>
    <w:p>
      <w:r>
        <w:rPr>
          <w:b/>
        </w:rPr>
        <w:t xml:space="preserve">Esimerkki 7.4764</w:t>
      </w:r>
    </w:p>
    <w:p>
      <w:r>
        <w:t xml:space="preserve">nimeä jotain, johon ihmiset hyppäävät.</w:t>
      </w:r>
    </w:p>
    <w:p>
      <w:r>
        <w:rPr>
          <w:b/>
        </w:rPr>
        <w:t xml:space="preserve">Tulos</w:t>
      </w:r>
    </w:p>
    <w:p>
      <w:r>
        <w:t xml:space="preserve">allas/vesi</w:t>
      </w:r>
    </w:p>
    <w:p>
      <w:r>
        <w:rPr>
          <w:b/>
        </w:rPr>
        <w:t xml:space="preserve">Tulos</w:t>
      </w:r>
    </w:p>
    <w:p>
      <w:r>
        <w:t xml:space="preserve">suhde</w:t>
      </w:r>
    </w:p>
    <w:p>
      <w:r>
        <w:rPr>
          <w:b/>
        </w:rPr>
        <w:t xml:space="preserve">Tulos</w:t>
      </w:r>
    </w:p>
    <w:p>
      <w:r>
        <w:t xml:space="preserve">sänky</w:t>
      </w:r>
    </w:p>
    <w:p>
      <w:r>
        <w:rPr>
          <w:b/>
        </w:rPr>
        <w:t xml:space="preserve">Tulos</w:t>
      </w:r>
    </w:p>
    <w:p>
      <w:r>
        <w:t xml:space="preserve">auto</w:t>
      </w:r>
    </w:p>
    <w:p>
      <w:r>
        <w:rPr>
          <w:b/>
        </w:rPr>
        <w:t xml:space="preserve">Tulos</w:t>
      </w:r>
    </w:p>
    <w:p>
      <w:r>
        <w:t xml:space="preserve">argumentti</w:t>
      </w:r>
    </w:p>
    <w:p>
      <w:r>
        <w:rPr>
          <w:b/>
        </w:rPr>
        <w:t xml:space="preserve">Tulos</w:t>
      </w:r>
    </w:p>
    <w:p>
      <w:r>
        <w:t xml:space="preserve">työ</w:t>
      </w:r>
    </w:p>
    <w:p>
      <w:r>
        <w:rPr>
          <w:b/>
        </w:rPr>
        <w:t xml:space="preserve">Esimerkki 7.4765</w:t>
      </w:r>
    </w:p>
    <w:p>
      <w:r>
        <w:t xml:space="preserve">nimeä jotain, jonka päälle istuisit ennen ostamista.</w:t>
      </w:r>
    </w:p>
    <w:p>
      <w:r>
        <w:rPr>
          <w:b/>
        </w:rPr>
        <w:t xml:space="preserve">Tulos</w:t>
      </w:r>
    </w:p>
    <w:p>
      <w:r>
        <w:t xml:space="preserve">sohva</w:t>
      </w:r>
    </w:p>
    <w:p>
      <w:r>
        <w:rPr>
          <w:b/>
        </w:rPr>
        <w:t xml:space="preserve">Tulos</w:t>
      </w:r>
    </w:p>
    <w:p>
      <w:r>
        <w:t xml:space="preserve">sänky</w:t>
      </w:r>
    </w:p>
    <w:p>
      <w:r>
        <w:rPr>
          <w:b/>
        </w:rPr>
        <w:t xml:space="preserve">Tulos</w:t>
      </w:r>
    </w:p>
    <w:p>
      <w:r>
        <w:t xml:space="preserve">tuoli</w:t>
      </w:r>
    </w:p>
    <w:p>
      <w:r>
        <w:rPr>
          <w:b/>
        </w:rPr>
        <w:t xml:space="preserve">Tulos</w:t>
      </w:r>
    </w:p>
    <w:p>
      <w:r>
        <w:t xml:space="preserve">moottoripyörä</w:t>
      </w:r>
    </w:p>
    <w:p>
      <w:r>
        <w:rPr>
          <w:b/>
        </w:rPr>
        <w:t xml:space="preserve">Esimerkki 7.4766</w:t>
      </w:r>
    </w:p>
    <w:p>
      <w:r>
        <w:t xml:space="preserve">nimeä jotain, jonka haluaisit menettää.</w:t>
      </w:r>
    </w:p>
    <w:p>
      <w:r>
        <w:rPr>
          <w:b/>
        </w:rPr>
        <w:t xml:space="preserve">Tulos</w:t>
      </w:r>
    </w:p>
    <w:p>
      <w:r>
        <w:t xml:space="preserve">paino</w:t>
      </w:r>
    </w:p>
    <w:p>
      <w:r>
        <w:rPr>
          <w:b/>
        </w:rPr>
        <w:t xml:space="preserve">Tulos</w:t>
      </w:r>
    </w:p>
    <w:p>
      <w:r>
        <w:t xml:space="preserve">laskut</w:t>
      </w:r>
    </w:p>
    <w:p>
      <w:r>
        <w:rPr>
          <w:b/>
        </w:rPr>
        <w:t xml:space="preserve">Tulos</w:t>
      </w:r>
    </w:p>
    <w:p>
      <w:r>
        <w:t xml:space="preserve">viha</w:t>
      </w:r>
    </w:p>
    <w:p>
      <w:r>
        <w:rPr>
          <w:b/>
        </w:rPr>
        <w:t xml:space="preserve">Tulos</w:t>
      </w:r>
    </w:p>
    <w:p>
      <w:r>
        <w:t xml:space="preserve">huono tapa</w:t>
      </w:r>
    </w:p>
    <w:p>
      <w:r>
        <w:rPr>
          <w:b/>
        </w:rPr>
        <w:t xml:space="preserve">Tulos</w:t>
      </w:r>
    </w:p>
    <w:p>
      <w:r>
        <w:t xml:space="preserve">stressi</w:t>
      </w:r>
    </w:p>
    <w:p>
      <w:r>
        <w:rPr>
          <w:b/>
        </w:rPr>
        <w:t xml:space="preserve">Esimerkki 7.4767</w:t>
      </w:r>
    </w:p>
    <w:p>
      <w:r>
        <w:t xml:space="preserve">Nimeä jokin asia, jolla kissat rakastavat leikkiä.</w:t>
      </w:r>
    </w:p>
    <w:p>
      <w:r>
        <w:rPr>
          <w:b/>
        </w:rPr>
        <w:t xml:space="preserve">Tulos</w:t>
      </w:r>
    </w:p>
    <w:p>
      <w:r>
        <w:t xml:space="preserve">lanka</w:t>
      </w:r>
    </w:p>
    <w:p>
      <w:r>
        <w:rPr>
          <w:b/>
        </w:rPr>
        <w:t xml:space="preserve">Tulos</w:t>
      </w:r>
    </w:p>
    <w:p>
      <w:r>
        <w:t xml:space="preserve">pallo</w:t>
      </w:r>
    </w:p>
    <w:p>
      <w:r>
        <w:rPr>
          <w:b/>
        </w:rPr>
        <w:t xml:space="preserve">Esimerkki 7.4768</w:t>
      </w:r>
    </w:p>
    <w:p>
      <w:r>
        <w:t xml:space="preserve">Nimeä jokin asia, jota saatat nähdä jonkun tekevän tienvarressa.</w:t>
      </w:r>
    </w:p>
    <w:p>
      <w:r>
        <w:rPr>
          <w:b/>
        </w:rPr>
        <w:t xml:space="preserve">Tulos</w:t>
      </w:r>
    </w:p>
    <w:p>
      <w:r>
        <w:t xml:space="preserve">renkaanvaihto</w:t>
      </w:r>
    </w:p>
    <w:p>
      <w:r>
        <w:rPr>
          <w:b/>
        </w:rPr>
        <w:t xml:space="preserve">Tulos</w:t>
      </w:r>
    </w:p>
    <w:p>
      <w:r>
        <w:t xml:space="preserve">tinkling</w:t>
      </w:r>
    </w:p>
    <w:p>
      <w:r>
        <w:rPr>
          <w:b/>
        </w:rPr>
        <w:t xml:space="preserve">Tulos</w:t>
      </w:r>
    </w:p>
    <w:p>
      <w:r>
        <w:t xml:space="preserve">liftaaminen</w:t>
      </w:r>
    </w:p>
    <w:p>
      <w:r>
        <w:rPr>
          <w:b/>
        </w:rPr>
        <w:t xml:space="preserve">Tulos</w:t>
      </w:r>
    </w:p>
    <w:p>
      <w:r>
        <w:t xml:space="preserve">kävely</w:t>
      </w:r>
    </w:p>
    <w:p>
      <w:r>
        <w:rPr>
          <w:b/>
        </w:rPr>
        <w:t xml:space="preserve">Tulos</w:t>
      </w:r>
    </w:p>
    <w:p>
      <w:r>
        <w:t xml:space="preserve">nukkuminen</w:t>
      </w:r>
    </w:p>
    <w:p>
      <w:r>
        <w:rPr>
          <w:b/>
        </w:rPr>
        <w:t xml:space="preserve">Esimerkki 7.4769</w:t>
      </w:r>
    </w:p>
    <w:p>
      <w:r>
        <w:t xml:space="preserve">nimeä jotain, mitä Madonna luultavasti tekee vielä 80-vuotiaana.</w:t>
      </w:r>
    </w:p>
    <w:p>
      <w:r>
        <w:rPr>
          <w:b/>
        </w:rPr>
        <w:t xml:space="preserve">Tulos</w:t>
      </w:r>
    </w:p>
    <w:p>
      <w:r>
        <w:t xml:space="preserve">laulaa</w:t>
      </w:r>
    </w:p>
    <w:p>
      <w:r>
        <w:rPr>
          <w:b/>
        </w:rPr>
        <w:t xml:space="preserve">Tulos</w:t>
      </w:r>
    </w:p>
    <w:p>
      <w:r>
        <w:t xml:space="preserve">tanssivat</w:t>
      </w:r>
    </w:p>
    <w:p>
      <w:r>
        <w:rPr>
          <w:b/>
        </w:rPr>
        <w:t xml:space="preserve">Tulos</w:t>
      </w:r>
    </w:p>
    <w:p>
      <w:r>
        <w:t xml:space="preserve">rakastelu</w:t>
      </w:r>
    </w:p>
    <w:p>
      <w:r>
        <w:rPr>
          <w:b/>
        </w:rPr>
        <w:t xml:space="preserve">Tulos</w:t>
      </w:r>
    </w:p>
    <w:p>
      <w:r>
        <w:t xml:space="preserve">suutelevat tytöt</w:t>
      </w:r>
    </w:p>
    <w:p>
      <w:r>
        <w:rPr>
          <w:b/>
        </w:rPr>
        <w:t xml:space="preserve">Tulos</w:t>
      </w:r>
    </w:p>
    <w:p>
      <w:r>
        <w:t xml:space="preserve">pukeutuminen seksikäs</w:t>
      </w:r>
    </w:p>
    <w:p>
      <w:r>
        <w:rPr>
          <w:b/>
        </w:rPr>
        <w:t xml:space="preserve">Esimerkki 7.4770</w:t>
      </w:r>
    </w:p>
    <w:p>
      <w:r>
        <w:t xml:space="preserve">hänen th syntymäpäivänään mitä äiti vihaisi kuulla hänen poikansa sanovan äiti im</w:t>
      </w:r>
    </w:p>
    <w:p>
      <w:r>
        <w:rPr>
          <w:b/>
        </w:rPr>
        <w:t xml:space="preserve">Tulos</w:t>
      </w:r>
    </w:p>
    <w:p>
      <w:r>
        <w:t xml:space="preserve">muutto pois</w:t>
      </w:r>
    </w:p>
    <w:p>
      <w:r>
        <w:rPr>
          <w:b/>
        </w:rPr>
        <w:t xml:space="preserve">Tulos</w:t>
      </w:r>
    </w:p>
    <w:p>
      <w:r>
        <w:t xml:space="preserve">naimisiinmeno</w:t>
      </w:r>
    </w:p>
    <w:p>
      <w:r>
        <w:rPr>
          <w:b/>
        </w:rPr>
        <w:t xml:space="preserve">Tulos</w:t>
      </w:r>
    </w:p>
    <w:p>
      <w:r>
        <w:t xml:space="preserve">tulossa isäksi</w:t>
      </w:r>
    </w:p>
    <w:p>
      <w:r>
        <w:rPr>
          <w:b/>
        </w:rPr>
        <w:t xml:space="preserve">Tulos</w:t>
      </w:r>
    </w:p>
    <w:p>
      <w:r>
        <w:t xml:space="preserve">lopettaminen</w:t>
      </w:r>
    </w:p>
    <w:p>
      <w:r>
        <w:rPr>
          <w:b/>
        </w:rPr>
        <w:t xml:space="preserve">Tulos</w:t>
      </w:r>
    </w:p>
    <w:p>
      <w:r>
        <w:t xml:space="preserve">liittyminen armeijaan</w:t>
      </w:r>
    </w:p>
    <w:p>
      <w:r>
        <w:rPr>
          <w:b/>
        </w:rPr>
        <w:t xml:space="preserve">Esimerkki 7.4771</w:t>
      </w:r>
    </w:p>
    <w:p>
      <w:r>
        <w:t xml:space="preserve">Kerro muu kuin halloween, miksi käyttäisit naamiaisasua.</w:t>
      </w:r>
    </w:p>
    <w:p>
      <w:r>
        <w:rPr>
          <w:b/>
        </w:rPr>
        <w:t xml:space="preserve">Tulos</w:t>
      </w:r>
    </w:p>
    <w:p>
      <w:r>
        <w:t xml:space="preserve">naamiaiset</w:t>
      </w:r>
    </w:p>
    <w:p>
      <w:r>
        <w:rPr>
          <w:b/>
        </w:rPr>
        <w:t xml:space="preserve">Tulos</w:t>
      </w:r>
    </w:p>
    <w:p>
      <w:r>
        <w:t xml:space="preserve">näytelmässä</w:t>
      </w:r>
    </w:p>
    <w:p>
      <w:r>
        <w:rPr>
          <w:b/>
        </w:rPr>
        <w:t xml:space="preserve">Tulos</w:t>
      </w:r>
    </w:p>
    <w:p>
      <w:r>
        <w:t xml:space="preserve">joulu/ joulupukki</w:t>
      </w:r>
    </w:p>
    <w:p>
      <w:r>
        <w:rPr>
          <w:b/>
        </w:rPr>
        <w:t xml:space="preserve">Tulos</w:t>
      </w:r>
    </w:p>
    <w:p>
      <w:r>
        <w:t xml:space="preserve">vain huvin vuoksi</w:t>
      </w:r>
    </w:p>
    <w:p>
      <w:r>
        <w:rPr>
          <w:b/>
        </w:rPr>
        <w:t xml:space="preserve">Esimerkki 7.4772</w:t>
      </w:r>
    </w:p>
    <w:p>
      <w:r>
        <w:t xml:space="preserve">muu kuin sairaus, mainitse hyväksyttävä syy työstä poissaololle.</w:t>
      </w:r>
    </w:p>
    <w:p>
      <w:r>
        <w:rPr>
          <w:b/>
        </w:rPr>
        <w:t xml:space="preserve">Tulos</w:t>
      </w:r>
    </w:p>
    <w:p>
      <w:r>
        <w:t xml:space="preserve">hautajaiset</w:t>
      </w:r>
    </w:p>
    <w:p>
      <w:r>
        <w:rPr>
          <w:b/>
        </w:rPr>
        <w:t xml:space="preserve">Tulos</w:t>
      </w:r>
    </w:p>
    <w:p>
      <w:r>
        <w:t xml:space="preserve">auto-ongelmat</w:t>
      </w:r>
    </w:p>
    <w:p>
      <w:r>
        <w:rPr>
          <w:b/>
        </w:rPr>
        <w:t xml:space="preserve">Tulos</w:t>
      </w:r>
    </w:p>
    <w:p>
      <w:r>
        <w:t xml:space="preserve">valamiespalvelu</w:t>
      </w:r>
    </w:p>
    <w:p>
      <w:r>
        <w:rPr>
          <w:b/>
        </w:rPr>
        <w:t xml:space="preserve">Esimerkki 7.4773</w:t>
      </w:r>
    </w:p>
    <w:p>
      <w:r>
        <w:t xml:space="preserve">matkalla, mainitse jokin asia, joka saattaa pitää sinut hereillä...</w:t>
      </w:r>
    </w:p>
    <w:p>
      <w:r>
        <w:rPr>
          <w:b/>
        </w:rPr>
        <w:t xml:space="preserve">Tulos</w:t>
      </w:r>
    </w:p>
    <w:p>
      <w:r>
        <w:t xml:space="preserve">radio</w:t>
      </w:r>
    </w:p>
    <w:p>
      <w:r>
        <w:rPr>
          <w:b/>
        </w:rPr>
        <w:t xml:space="preserve">Tulos</w:t>
      </w:r>
    </w:p>
    <w:p>
      <w:r>
        <w:t xml:space="preserve">liikenne</w:t>
      </w:r>
    </w:p>
    <w:p>
      <w:r>
        <w:rPr>
          <w:b/>
        </w:rPr>
        <w:t xml:space="preserve">Tulos</w:t>
      </w:r>
    </w:p>
    <w:p>
      <w:r>
        <w:t xml:space="preserve">moottori</w:t>
      </w:r>
    </w:p>
    <w:p>
      <w:r>
        <w:rPr>
          <w:b/>
        </w:rPr>
        <w:t xml:space="preserve">Tulos</w:t>
      </w:r>
    </w:p>
    <w:p>
      <w:r>
        <w:t xml:space="preserve">ystävä kuorsaa</w:t>
      </w:r>
    </w:p>
    <w:p>
      <w:r>
        <w:rPr>
          <w:b/>
        </w:rPr>
        <w:t xml:space="preserve">Esimerkki 7.4774</w:t>
      </w:r>
    </w:p>
    <w:p>
      <w:r>
        <w:t xml:space="preserve">Nimeä jokin muu kuin vyö, jossa voi olla solki.</w:t>
      </w:r>
    </w:p>
    <w:p>
      <w:r>
        <w:rPr>
          <w:b/>
        </w:rPr>
        <w:t xml:space="preserve">Tulos</w:t>
      </w:r>
    </w:p>
    <w:p>
      <w:r>
        <w:t xml:space="preserve">kenkä/saapas</w:t>
      </w:r>
    </w:p>
    <w:p>
      <w:r>
        <w:rPr>
          <w:b/>
        </w:rPr>
        <w:t xml:space="preserve">Tulos</w:t>
      </w:r>
    </w:p>
    <w:p>
      <w:r>
        <w:t xml:space="preserve">turvaistuin</w:t>
      </w:r>
    </w:p>
    <w:p>
      <w:r>
        <w:rPr>
          <w:b/>
        </w:rPr>
        <w:t xml:space="preserve">Tulos</w:t>
      </w:r>
    </w:p>
    <w:p>
      <w:r>
        <w:t xml:space="preserve">laukku/kukkaro</w:t>
      </w:r>
    </w:p>
    <w:p>
      <w:r>
        <w:rPr>
          <w:b/>
        </w:rPr>
        <w:t xml:space="preserve">Tulos</w:t>
      </w:r>
    </w:p>
    <w:p>
      <w:r>
        <w:t xml:space="preserve">takki</w:t>
      </w:r>
    </w:p>
    <w:p>
      <w:r>
        <w:rPr>
          <w:b/>
        </w:rPr>
        <w:t xml:space="preserve">Tulos</w:t>
      </w:r>
    </w:p>
    <w:p>
      <w:r>
        <w:t xml:space="preserve">pukulaukku</w:t>
      </w:r>
    </w:p>
    <w:p>
      <w:r>
        <w:rPr>
          <w:b/>
        </w:rPr>
        <w:t xml:space="preserve">Esimerkki 7.4775</w:t>
      </w:r>
    </w:p>
    <w:p>
      <w:r>
        <w:t xml:space="preserve">mitä muuta joulupuun alta voi löytyä kuin lahjoja?</w:t>
      </w:r>
    </w:p>
    <w:p>
      <w:r>
        <w:rPr>
          <w:b/>
        </w:rPr>
        <w:t xml:space="preserve">Tulos</w:t>
      </w:r>
    </w:p>
    <w:p>
      <w:r>
        <w:t xml:space="preserve">puuhame</w:t>
      </w:r>
    </w:p>
    <w:p>
      <w:r>
        <w:rPr>
          <w:b/>
        </w:rPr>
        <w:t xml:space="preserve">Tulos</w:t>
      </w:r>
    </w:p>
    <w:p>
      <w:r>
        <w:t xml:space="preserve">pudonneet koristeet</w:t>
      </w:r>
    </w:p>
    <w:p>
      <w:r>
        <w:rPr>
          <w:b/>
        </w:rPr>
        <w:t xml:space="preserve">Tulos</w:t>
      </w:r>
    </w:p>
    <w:p>
      <w:r>
        <w:t xml:space="preserve">juna</w:t>
      </w:r>
    </w:p>
    <w:p>
      <w:r>
        <w:rPr>
          <w:b/>
        </w:rPr>
        <w:t xml:space="preserve">Tulos</w:t>
      </w:r>
    </w:p>
    <w:p>
      <w:r>
        <w:t xml:space="preserve">neulat</w:t>
      </w:r>
    </w:p>
    <w:p>
      <w:r>
        <w:rPr>
          <w:b/>
        </w:rPr>
        <w:t xml:space="preserve">Tulos</w:t>
      </w:r>
    </w:p>
    <w:p>
      <w:r>
        <w:t xml:space="preserve">lemmikki</w:t>
      </w:r>
    </w:p>
    <w:p>
      <w:r>
        <w:rPr>
          <w:b/>
        </w:rPr>
        <w:t xml:space="preserve">Esimerkki 7.4776</w:t>
      </w:r>
    </w:p>
    <w:p>
      <w:r>
        <w:t xml:space="preserve">muu kuin numeroiden etsiminen nimi, johon puhelinluetteloa käytetään.</w:t>
      </w:r>
    </w:p>
    <w:p>
      <w:r>
        <w:rPr>
          <w:b/>
        </w:rPr>
        <w:t xml:space="preserve">Tulos</w:t>
      </w:r>
    </w:p>
    <w:p>
      <w:r>
        <w:t xml:space="preserve">löytää osoitteita</w:t>
      </w:r>
    </w:p>
    <w:p>
      <w:r>
        <w:rPr>
          <w:b/>
        </w:rPr>
        <w:t xml:space="preserve">Tulos</w:t>
      </w:r>
    </w:p>
    <w:p>
      <w:r>
        <w:t xml:space="preserve">turvaistuin</w:t>
      </w:r>
    </w:p>
    <w:p>
      <w:r>
        <w:rPr>
          <w:b/>
        </w:rPr>
        <w:t xml:space="preserve">Tulos</w:t>
      </w:r>
    </w:p>
    <w:p>
      <w:r>
        <w:t xml:space="preserve">kartat</w:t>
      </w:r>
    </w:p>
    <w:p>
      <w:r>
        <w:rPr>
          <w:b/>
        </w:rPr>
        <w:t xml:space="preserve">Tulos</w:t>
      </w:r>
    </w:p>
    <w:p>
      <w:r>
        <w:t xml:space="preserve">oven pysäytin</w:t>
      </w:r>
    </w:p>
    <w:p>
      <w:r>
        <w:rPr>
          <w:b/>
        </w:rPr>
        <w:t xml:space="preserve">Esimerkki 7.4777</w:t>
      </w:r>
    </w:p>
    <w:p>
      <w:r>
        <w:t xml:space="preserve">Nimeä muu ammatti kuin näyttelijä, jossa epäonnistuisit, jos sinulla olisi esiintymiskammo.</w:t>
      </w:r>
    </w:p>
    <w:p>
      <w:r>
        <w:rPr>
          <w:b/>
        </w:rPr>
        <w:t xml:space="preserve">Tulos</w:t>
      </w:r>
    </w:p>
    <w:p>
      <w:r>
        <w:t xml:space="preserve">laulaja</w:t>
      </w:r>
    </w:p>
    <w:p>
      <w:r>
        <w:rPr>
          <w:b/>
        </w:rPr>
        <w:t xml:space="preserve">Tulos</w:t>
      </w:r>
    </w:p>
    <w:p>
      <w:r>
        <w:t xml:space="preserve">koomikko</w:t>
      </w:r>
    </w:p>
    <w:p>
      <w:r>
        <w:rPr>
          <w:b/>
        </w:rPr>
        <w:t xml:space="preserve">Tulos</w:t>
      </w:r>
    </w:p>
    <w:p>
      <w:r>
        <w:t xml:space="preserve">motivaatiopuhuja</w:t>
      </w:r>
    </w:p>
    <w:p>
      <w:r>
        <w:rPr>
          <w:b/>
        </w:rPr>
        <w:t xml:space="preserve">Tulos</w:t>
      </w:r>
    </w:p>
    <w:p>
      <w:r>
        <w:t xml:space="preserve">poliitikko</w:t>
      </w:r>
    </w:p>
    <w:p>
      <w:r>
        <w:rPr>
          <w:b/>
        </w:rPr>
        <w:t xml:space="preserve">Tulos</w:t>
      </w:r>
    </w:p>
    <w:p>
      <w:r>
        <w:t xml:space="preserve">tanssija</w:t>
      </w:r>
    </w:p>
    <w:p>
      <w:r>
        <w:rPr>
          <w:b/>
        </w:rPr>
        <w:t xml:space="preserve">Tulos</w:t>
      </w:r>
    </w:p>
    <w:p>
      <w:r>
        <w:t xml:space="preserve">opettaja</w:t>
      </w:r>
    </w:p>
    <w:p>
      <w:r>
        <w:rPr>
          <w:b/>
        </w:rPr>
        <w:t xml:space="preserve">Esimerkki 7.4778</w:t>
      </w:r>
    </w:p>
    <w:p>
      <w:r>
        <w:t xml:space="preserve">muut kuin vaatteet nimi jotain, josta lapsi saattaa kasvaa ulos.</w:t>
      </w:r>
    </w:p>
    <w:p>
      <w:r>
        <w:rPr>
          <w:b/>
        </w:rPr>
        <w:t xml:space="preserve">Tulos</w:t>
      </w:r>
    </w:p>
    <w:p>
      <w:r>
        <w:t xml:space="preserve">lelut</w:t>
      </w:r>
    </w:p>
    <w:p>
      <w:r>
        <w:rPr>
          <w:b/>
        </w:rPr>
        <w:t xml:space="preserve">Tulos</w:t>
      </w:r>
    </w:p>
    <w:p>
      <w:r>
        <w:t xml:space="preserve">sänky</w:t>
      </w:r>
    </w:p>
    <w:p>
      <w:r>
        <w:rPr>
          <w:b/>
        </w:rPr>
        <w:t xml:space="preserve">Tulos</w:t>
      </w:r>
    </w:p>
    <w:p>
      <w:r>
        <w:t xml:space="preserve">kampauksen</w:t>
      </w:r>
    </w:p>
    <w:p>
      <w:r>
        <w:rPr>
          <w:b/>
        </w:rPr>
        <w:t xml:space="preserve">Tulos</w:t>
      </w:r>
    </w:p>
    <w:p>
      <w:r>
        <w:t xml:space="preserve">pyörä</w:t>
      </w:r>
    </w:p>
    <w:p>
      <w:r>
        <w:rPr>
          <w:b/>
        </w:rPr>
        <w:t xml:space="preserve">Tulos</w:t>
      </w:r>
    </w:p>
    <w:p>
      <w:r>
        <w:t xml:space="preserve">tavat</w:t>
      </w:r>
    </w:p>
    <w:p>
      <w:r>
        <w:rPr>
          <w:b/>
        </w:rPr>
        <w:t xml:space="preserve">Esimerkki 7.4779</w:t>
      </w:r>
    </w:p>
    <w:p>
      <w:r>
        <w:t xml:space="preserve">kuinka itsenäisiä useimmat amerikkalaiset naiset ovat asteikolla yhdestä kymmeneen.</w:t>
      </w:r>
    </w:p>
    <w:p>
      <w:r>
        <w:rPr>
          <w:b/>
        </w:rPr>
        <w:t xml:space="preserve">Tulos</w:t>
      </w:r>
    </w:p>
    <w:p>
      <w:r>
        <w:t xml:space="preserve">kahdeksan</w:t>
      </w:r>
    </w:p>
    <w:p>
      <w:r>
        <w:rPr>
          <w:b/>
        </w:rPr>
        <w:t xml:space="preserve">Tulos</w:t>
      </w:r>
    </w:p>
    <w:p>
      <w:r>
        <w:t xml:space="preserve">seitsemän</w:t>
      </w:r>
    </w:p>
    <w:p>
      <w:r>
        <w:rPr>
          <w:b/>
        </w:rPr>
        <w:t xml:space="preserve">Tulos</w:t>
      </w:r>
    </w:p>
    <w:p>
      <w:r>
        <w:t xml:space="preserve">kuusi</w:t>
      </w:r>
    </w:p>
    <w:p>
      <w:r>
        <w:rPr>
          <w:b/>
        </w:rPr>
        <w:t xml:space="preserve">Tulos</w:t>
      </w:r>
    </w:p>
    <w:p>
      <w:r>
        <w:t xml:space="preserve">kymmenen</w:t>
      </w:r>
    </w:p>
    <w:p>
      <w:r>
        <w:rPr>
          <w:b/>
        </w:rPr>
        <w:t xml:space="preserve">Tulos</w:t>
      </w:r>
    </w:p>
    <w:p>
      <w:r>
        <w:t xml:space="preserve">viisi</w:t>
      </w:r>
    </w:p>
    <w:p>
      <w:r>
        <w:rPr>
          <w:b/>
        </w:rPr>
        <w:t xml:space="preserve">Tulos</w:t>
      </w:r>
    </w:p>
    <w:p>
      <w:r>
        <w:t xml:space="preserve">yhdeksän</w:t>
      </w:r>
    </w:p>
    <w:p>
      <w:r>
        <w:rPr>
          <w:b/>
        </w:rPr>
        <w:t xml:space="preserve">Esimerkki 7.4780</w:t>
      </w:r>
    </w:p>
    <w:p>
      <w:r>
        <w:t xml:space="preserve">entinen tai nykyinen nyrkkeilijä, kenen nyrkkeilijän kanssa et haluaisi astua kehään?</w:t>
      </w:r>
    </w:p>
    <w:p>
      <w:r>
        <w:rPr>
          <w:b/>
        </w:rPr>
        <w:t xml:space="preserve">Tulos</w:t>
      </w:r>
    </w:p>
    <w:p>
      <w:r>
        <w:t xml:space="preserve">Mike Tyson</w:t>
      </w:r>
    </w:p>
    <w:p>
      <w:r>
        <w:rPr>
          <w:b/>
        </w:rPr>
        <w:t xml:space="preserve">Tulos</w:t>
      </w:r>
    </w:p>
    <w:p>
      <w:r>
        <w:t xml:space="preserve">muhammad ali</w:t>
      </w:r>
    </w:p>
    <w:p>
      <w:r>
        <w:rPr>
          <w:b/>
        </w:rPr>
        <w:t xml:space="preserve">Tulos</w:t>
      </w:r>
    </w:p>
    <w:p>
      <w:r>
        <w:t xml:space="preserve">Joe Frazier</w:t>
      </w:r>
    </w:p>
    <w:p>
      <w:r>
        <w:rPr>
          <w:b/>
        </w:rPr>
        <w:t xml:space="preserve">Tulos</w:t>
      </w:r>
    </w:p>
    <w:p>
      <w:r>
        <w:t xml:space="preserve">Joe Louis</w:t>
      </w:r>
    </w:p>
    <w:p>
      <w:r>
        <w:rPr>
          <w:b/>
        </w:rPr>
        <w:t xml:space="preserve">Tulos</w:t>
      </w:r>
    </w:p>
    <w:p>
      <w:r>
        <w:t xml:space="preserve">rocky marcia...</w:t>
      </w:r>
    </w:p>
    <w:p>
      <w:r>
        <w:rPr>
          <w:b/>
        </w:rPr>
        <w:t xml:space="preserve">Esimerkki 7.4781</w:t>
      </w:r>
    </w:p>
    <w:p>
      <w:r>
        <w:t xml:space="preserve">menneisyyden tai nykyisyyden hauskin henkilö televisiossa.</w:t>
      </w:r>
    </w:p>
    <w:p>
      <w:r>
        <w:rPr>
          <w:b/>
        </w:rPr>
        <w:t xml:space="preserve">Tulos</w:t>
      </w:r>
    </w:p>
    <w:p>
      <w:r>
        <w:t xml:space="preserve">Bill Cosby</w:t>
      </w:r>
    </w:p>
    <w:p>
      <w:r>
        <w:rPr>
          <w:b/>
        </w:rPr>
        <w:t xml:space="preserve">Tulos</w:t>
      </w:r>
    </w:p>
    <w:p>
      <w:r>
        <w:t xml:space="preserve">betty white</w:t>
      </w:r>
    </w:p>
    <w:p>
      <w:r>
        <w:rPr>
          <w:b/>
        </w:rPr>
        <w:t xml:space="preserve">Tulos</w:t>
      </w:r>
    </w:p>
    <w:p>
      <w:r>
        <w:t xml:space="preserve">Jerry Seinfeld</w:t>
      </w:r>
    </w:p>
    <w:p>
      <w:r>
        <w:rPr>
          <w:b/>
        </w:rPr>
        <w:t xml:space="preserve">Tulos</w:t>
      </w:r>
    </w:p>
    <w:p>
      <w:r>
        <w:t xml:space="preserve">Lucille Ball</w:t>
      </w:r>
    </w:p>
    <w:p>
      <w:r>
        <w:rPr>
          <w:b/>
        </w:rPr>
        <w:t xml:space="preserve">Esimerkki 7.4782</w:t>
      </w:r>
    </w:p>
    <w:p>
      <w:r>
        <w:t xml:space="preserve">Nimeä nyrkkeilymestari, jota kunnioitettiin kehän ulkopuolella yhtä paljon kuin kehän sisällä.</w:t>
      </w:r>
    </w:p>
    <w:p>
      <w:r>
        <w:rPr>
          <w:b/>
        </w:rPr>
        <w:t xml:space="preserve">Tulos</w:t>
      </w:r>
    </w:p>
    <w:p>
      <w:r>
        <w:t xml:space="preserve">muhammad ali</w:t>
      </w:r>
    </w:p>
    <w:p>
      <w:r>
        <w:rPr>
          <w:b/>
        </w:rPr>
        <w:t xml:space="preserve">Tulos</w:t>
      </w:r>
    </w:p>
    <w:p>
      <w:r>
        <w:t xml:space="preserve">Joe Louis</w:t>
      </w:r>
    </w:p>
    <w:p>
      <w:r>
        <w:rPr>
          <w:b/>
        </w:rPr>
        <w:t xml:space="preserve">Tulos</w:t>
      </w:r>
    </w:p>
    <w:p>
      <w:r>
        <w:t xml:space="preserve">j. cesar chavez</w:t>
      </w:r>
    </w:p>
    <w:p>
      <w:r>
        <w:rPr>
          <w:b/>
        </w:rPr>
        <w:t xml:space="preserve">Tulos</w:t>
      </w:r>
    </w:p>
    <w:p>
      <w:r>
        <w:t xml:space="preserve">Mike Tyson</w:t>
      </w:r>
    </w:p>
    <w:p>
      <w:r>
        <w:rPr>
          <w:b/>
        </w:rPr>
        <w:t xml:space="preserve">Tulos</w:t>
      </w:r>
    </w:p>
    <w:p>
      <w:r>
        <w:t xml:space="preserve">George Foreman</w:t>
      </w:r>
    </w:p>
    <w:p>
      <w:r>
        <w:rPr>
          <w:b/>
        </w:rPr>
        <w:t xml:space="preserve">Tulos</w:t>
      </w:r>
    </w:p>
    <w:p>
      <w:r>
        <w:t xml:space="preserve">sugar ray leon</w:t>
      </w:r>
    </w:p>
    <w:p>
      <w:r>
        <w:rPr>
          <w:b/>
        </w:rPr>
        <w:t xml:space="preserve">Esimerkki 7.4783</w:t>
      </w:r>
    </w:p>
    <w:p>
      <w:r>
        <w:t xml:space="preserve">menneisyys tai nykyisyys, nimeä kuuluisa vampyyri.</w:t>
      </w:r>
    </w:p>
    <w:p>
      <w:r>
        <w:rPr>
          <w:b/>
        </w:rPr>
        <w:t xml:space="preserve">Tulos</w:t>
      </w:r>
    </w:p>
    <w:p>
      <w:r>
        <w:t xml:space="preserve">dracula</w:t>
      </w:r>
    </w:p>
    <w:p>
      <w:r>
        <w:rPr>
          <w:b/>
        </w:rPr>
        <w:t xml:space="preserve">Tulos</w:t>
      </w:r>
    </w:p>
    <w:p>
      <w:r>
        <w:t xml:space="preserve">edward cullen</w:t>
      </w:r>
    </w:p>
    <w:p>
      <w:r>
        <w:rPr>
          <w:b/>
        </w:rPr>
        <w:t xml:space="preserve">Tulos</w:t>
      </w:r>
    </w:p>
    <w:p>
      <w:r>
        <w:t xml:space="preserve">lestat</w:t>
      </w:r>
    </w:p>
    <w:p>
      <w:r>
        <w:rPr>
          <w:b/>
        </w:rPr>
        <w:t xml:space="preserve">Tulos</w:t>
      </w:r>
    </w:p>
    <w:p>
      <w:r>
        <w:t xml:space="preserve">terä</w:t>
      </w:r>
    </w:p>
    <w:p>
      <w:r>
        <w:rPr>
          <w:b/>
        </w:rPr>
        <w:t xml:space="preserve">Tulos</w:t>
      </w:r>
    </w:p>
    <w:p>
      <w:r>
        <w:t xml:space="preserve">piikki</w:t>
      </w:r>
    </w:p>
    <w:p>
      <w:r>
        <w:rPr>
          <w:b/>
        </w:rPr>
        <w:t xml:space="preserve">Esimerkki 7.4784</w:t>
      </w:r>
    </w:p>
    <w:p>
      <w:r>
        <w:t xml:space="preserve">menneisyys tai nykyisyys, mainitse sairaalaan sijoittuva tv-sarja.</w:t>
      </w:r>
    </w:p>
    <w:p>
      <w:r>
        <w:rPr>
          <w:b/>
        </w:rPr>
        <w:t xml:space="preserve">Tulos</w:t>
      </w:r>
    </w:p>
    <w:p>
      <w:r>
        <w:t xml:space="preserve">er</w:t>
      </w:r>
    </w:p>
    <w:p>
      <w:r>
        <w:rPr>
          <w:b/>
        </w:rPr>
        <w:t xml:space="preserve">Tulos</w:t>
      </w:r>
    </w:p>
    <w:p>
      <w:r>
        <w:t xml:space="preserve">yleissairaala</w:t>
      </w:r>
    </w:p>
    <w:p>
      <w:r>
        <w:rPr>
          <w:b/>
        </w:rPr>
        <w:t xml:space="preserve">Tulos</w:t>
      </w:r>
    </w:p>
    <w:p>
      <w:r>
        <w:t xml:space="preserve">talo</w:t>
      </w:r>
    </w:p>
    <w:p>
      <w:r>
        <w:rPr>
          <w:b/>
        </w:rPr>
        <w:t xml:space="preserve">Tulos</w:t>
      </w:r>
    </w:p>
    <w:p>
      <w:r>
        <w:t xml:space="preserve">pensaat</w:t>
      </w:r>
    </w:p>
    <w:p>
      <w:r>
        <w:rPr>
          <w:b/>
        </w:rPr>
        <w:t xml:space="preserve">Tulos</w:t>
      </w:r>
    </w:p>
    <w:p>
      <w:r>
        <w:t xml:space="preserve">mash</w:t>
      </w:r>
    </w:p>
    <w:p>
      <w:r>
        <w:rPr>
          <w:b/>
        </w:rPr>
        <w:t xml:space="preserve">Esimerkki 7.4785</w:t>
      </w:r>
    </w:p>
    <w:p>
      <w:r>
        <w:t xml:space="preserve">menneisyys tai nykyisyys, nimeä joku kuuluisa, jonka etunimi oli Harry.</w:t>
      </w:r>
    </w:p>
    <w:p>
      <w:r>
        <w:rPr>
          <w:b/>
        </w:rPr>
        <w:t xml:space="preserve">Tulos</w:t>
      </w:r>
    </w:p>
    <w:p>
      <w:r>
        <w:t xml:space="preserve">harry truman</w:t>
      </w:r>
    </w:p>
    <w:p>
      <w:r>
        <w:rPr>
          <w:b/>
        </w:rPr>
        <w:t xml:space="preserve">Tulos</w:t>
      </w:r>
    </w:p>
    <w:p>
      <w:r>
        <w:t xml:space="preserve">Harry Potter</w:t>
      </w:r>
    </w:p>
    <w:p>
      <w:r>
        <w:rPr>
          <w:b/>
        </w:rPr>
        <w:t xml:space="preserve">Tulos</w:t>
      </w:r>
    </w:p>
    <w:p>
      <w:r>
        <w:t xml:space="preserve">Harry Belafonte</w:t>
      </w:r>
    </w:p>
    <w:p>
      <w:r>
        <w:rPr>
          <w:b/>
        </w:rPr>
        <w:t xml:space="preserve">Tulos</w:t>
      </w:r>
    </w:p>
    <w:p>
      <w:r>
        <w:t xml:space="preserve">Harry Connick, Jr.</w:t>
      </w:r>
    </w:p>
    <w:p>
      <w:r>
        <w:rPr>
          <w:b/>
        </w:rPr>
        <w:t xml:space="preserve">Tulos</w:t>
      </w:r>
    </w:p>
    <w:p>
      <w:r>
        <w:t xml:space="preserve">Harry Houdini</w:t>
      </w:r>
    </w:p>
    <w:p>
      <w:r>
        <w:rPr>
          <w:b/>
        </w:rPr>
        <w:t xml:space="preserve">Esimerkki 7.4786</w:t>
      </w:r>
    </w:p>
    <w:p>
      <w:r>
        <w:t xml:space="preserve">menneisyyden tai nykyisyyden jääkiekkoilija.</w:t>
      </w:r>
    </w:p>
    <w:p>
      <w:r>
        <w:rPr>
          <w:b/>
        </w:rPr>
        <w:t xml:space="preserve">Tulos</w:t>
      </w:r>
    </w:p>
    <w:p>
      <w:r>
        <w:t xml:space="preserve">Wayne Gretzky</w:t>
      </w:r>
    </w:p>
    <w:p>
      <w:r>
        <w:rPr>
          <w:b/>
        </w:rPr>
        <w:t xml:space="preserve">Tulos</w:t>
      </w:r>
    </w:p>
    <w:p>
      <w:r>
        <w:t xml:space="preserve">Sidney Crosby</w:t>
      </w:r>
    </w:p>
    <w:p>
      <w:r>
        <w:rPr>
          <w:b/>
        </w:rPr>
        <w:t xml:space="preserve">Tulos</w:t>
      </w:r>
    </w:p>
    <w:p>
      <w:r>
        <w:t xml:space="preserve">bobby orr</w:t>
      </w:r>
    </w:p>
    <w:p>
      <w:r>
        <w:rPr>
          <w:b/>
        </w:rPr>
        <w:t xml:space="preserve">Tulos</w:t>
      </w:r>
    </w:p>
    <w:p>
      <w:r>
        <w:t xml:space="preserve">Patrick Roy</w:t>
      </w:r>
    </w:p>
    <w:p>
      <w:r>
        <w:rPr>
          <w:b/>
        </w:rPr>
        <w:t xml:space="preserve">Tulos</w:t>
      </w:r>
    </w:p>
    <w:p>
      <w:r>
        <w:t xml:space="preserve">mario lemieux</w:t>
      </w:r>
    </w:p>
    <w:p>
      <w:r>
        <w:rPr>
          <w:b/>
        </w:rPr>
        <w:t xml:space="preserve">Tulos</w:t>
      </w:r>
    </w:p>
    <w:p>
      <w:r>
        <w:t xml:space="preserve">mark messier</w:t>
      </w:r>
    </w:p>
    <w:p>
      <w:r>
        <w:rPr>
          <w:b/>
        </w:rPr>
        <w:t xml:space="preserve">Esimerkki 7.4787</w:t>
      </w:r>
    </w:p>
    <w:p>
      <w:r>
        <w:t xml:space="preserve">entinen tai nykyinen, nimeä suosikkijuristisi televisiossa:</w:t>
      </w:r>
    </w:p>
    <w:p>
      <w:r>
        <w:rPr>
          <w:b/>
        </w:rPr>
        <w:t xml:space="preserve">Tulos</w:t>
      </w:r>
    </w:p>
    <w:p>
      <w:r>
        <w:t xml:space="preserve">Muurari</w:t>
      </w:r>
    </w:p>
    <w:p>
      <w:r>
        <w:rPr>
          <w:b/>
        </w:rPr>
        <w:t xml:space="preserve">Tulos</w:t>
      </w:r>
    </w:p>
    <w:p>
      <w:r>
        <w:t xml:space="preserve">Ben Matlock</w:t>
      </w:r>
    </w:p>
    <w:p>
      <w:r>
        <w:rPr>
          <w:b/>
        </w:rPr>
        <w:t xml:space="preserve">Tulos</w:t>
      </w:r>
    </w:p>
    <w:p>
      <w:r>
        <w:t xml:space="preserve">michael kuzak</w:t>
      </w:r>
    </w:p>
    <w:p>
      <w:r>
        <w:rPr>
          <w:b/>
        </w:rPr>
        <w:t xml:space="preserve">Tulos</w:t>
      </w:r>
    </w:p>
    <w:p>
      <w:r>
        <w:t xml:space="preserve">victor sifuentes</w:t>
      </w:r>
    </w:p>
    <w:p>
      <w:r>
        <w:rPr>
          <w:b/>
        </w:rPr>
        <w:t xml:space="preserve">Esimerkki 7.4788</w:t>
      </w:r>
    </w:p>
    <w:p>
      <w:r>
        <w:t xml:space="preserve">todellinen tai kuvitteellinen, nimeä kuuluisa Betty.</w:t>
      </w:r>
    </w:p>
    <w:p>
      <w:r>
        <w:rPr>
          <w:b/>
        </w:rPr>
        <w:t xml:space="preserve">Tulos</w:t>
      </w:r>
    </w:p>
    <w:p>
      <w:r>
        <w:t xml:space="preserve">betty boop</w:t>
      </w:r>
    </w:p>
    <w:p>
      <w:r>
        <w:rPr>
          <w:b/>
        </w:rPr>
        <w:t xml:space="preserve">Tulos</w:t>
      </w:r>
    </w:p>
    <w:p>
      <w:r>
        <w:t xml:space="preserve">betty ford</w:t>
      </w:r>
    </w:p>
    <w:p>
      <w:r>
        <w:rPr>
          <w:b/>
        </w:rPr>
        <w:t xml:space="preserve">Tulos</w:t>
      </w:r>
    </w:p>
    <w:p>
      <w:r>
        <w:t xml:space="preserve">bette davis</w:t>
      </w:r>
    </w:p>
    <w:p>
      <w:r>
        <w:rPr>
          <w:b/>
        </w:rPr>
        <w:t xml:space="preserve">Tulos</w:t>
      </w:r>
    </w:p>
    <w:p>
      <w:r>
        <w:t xml:space="preserve">betty crocker</w:t>
      </w:r>
    </w:p>
    <w:p>
      <w:r>
        <w:rPr>
          <w:b/>
        </w:rPr>
        <w:t xml:space="preserve">Tulos</w:t>
      </w:r>
    </w:p>
    <w:p>
      <w:r>
        <w:t xml:space="preserve">betty rubble</w:t>
      </w:r>
    </w:p>
    <w:p>
      <w:r>
        <w:rPr>
          <w:b/>
        </w:rPr>
        <w:t xml:space="preserve">Tulos</w:t>
      </w:r>
    </w:p>
    <w:p>
      <w:r>
        <w:t xml:space="preserve">betty white</w:t>
      </w:r>
    </w:p>
    <w:p>
      <w:r>
        <w:rPr>
          <w:b/>
        </w:rPr>
        <w:t xml:space="preserve">Esimerkki 7.4789</w:t>
      </w:r>
    </w:p>
    <w:p>
      <w:r>
        <w:t xml:space="preserve">todellinen tai fiktiivinen, nimeä joku, joka tunnetaan viisaudestaan.</w:t>
      </w:r>
    </w:p>
    <w:p>
      <w:r>
        <w:rPr>
          <w:b/>
        </w:rPr>
        <w:t xml:space="preserve">Tulos</w:t>
      </w:r>
    </w:p>
    <w:p>
      <w:r>
        <w:t xml:space="preserve">albert einstein</w:t>
      </w:r>
    </w:p>
    <w:p>
      <w:r>
        <w:rPr>
          <w:b/>
        </w:rPr>
        <w:t xml:space="preserve">Tulos</w:t>
      </w:r>
    </w:p>
    <w:p>
      <w:r>
        <w:t xml:space="preserve">mahatma gandhi</w:t>
      </w:r>
    </w:p>
    <w:p>
      <w:r>
        <w:rPr>
          <w:b/>
        </w:rPr>
        <w:t xml:space="preserve">Tulos</w:t>
      </w:r>
    </w:p>
    <w:p>
      <w:r>
        <w:t xml:space="preserve">salomon</w:t>
      </w:r>
    </w:p>
    <w:p>
      <w:r>
        <w:rPr>
          <w:b/>
        </w:rPr>
        <w:t xml:space="preserve">Tulos</w:t>
      </w:r>
    </w:p>
    <w:p>
      <w:r>
        <w:t xml:space="preserve">yoda</w:t>
      </w:r>
    </w:p>
    <w:p>
      <w:r>
        <w:rPr>
          <w:b/>
        </w:rPr>
        <w:t xml:space="preserve">Tulos</w:t>
      </w:r>
    </w:p>
    <w:p>
      <w:r>
        <w:t xml:space="preserve">dalai-lama</w:t>
      </w:r>
    </w:p>
    <w:p>
      <w:r>
        <w:rPr>
          <w:b/>
        </w:rPr>
        <w:t xml:space="preserve">Tulos</w:t>
      </w:r>
    </w:p>
    <w:p>
      <w:r>
        <w:t xml:space="preserve">martin luther king jr</w:t>
      </w:r>
    </w:p>
    <w:p>
      <w:r>
        <w:rPr>
          <w:b/>
        </w:rPr>
        <w:t xml:space="preserve">Esimerkki 7.4790</w:t>
      </w:r>
    </w:p>
    <w:p>
      <w:r>
        <w:t xml:space="preserve">Jotain, joka aina loppuu juhlissa.</w:t>
      </w:r>
    </w:p>
    <w:p>
      <w:r>
        <w:rPr>
          <w:b/>
        </w:rPr>
        <w:t xml:space="preserve">Tulos</w:t>
      </w:r>
    </w:p>
    <w:p>
      <w:r>
        <w:t xml:space="preserve">juomat/alkoholi</w:t>
      </w:r>
    </w:p>
    <w:p>
      <w:r>
        <w:rPr>
          <w:b/>
        </w:rPr>
        <w:t xml:space="preserve">Tulos</w:t>
      </w:r>
    </w:p>
    <w:p>
      <w:r>
        <w:t xml:space="preserve">jää</w:t>
      </w:r>
    </w:p>
    <w:p>
      <w:r>
        <w:rPr>
          <w:b/>
        </w:rPr>
        <w:t xml:space="preserve">Tulos</w:t>
      </w:r>
    </w:p>
    <w:p>
      <w:r>
        <w:t xml:space="preserve">ruoka</w:t>
      </w:r>
    </w:p>
    <w:p>
      <w:r>
        <w:rPr>
          <w:b/>
        </w:rPr>
        <w:t xml:space="preserve">Tulos</w:t>
      </w:r>
    </w:p>
    <w:p>
      <w:r>
        <w:t xml:space="preserve">kupit/lasit</w:t>
      </w:r>
    </w:p>
    <w:p>
      <w:r>
        <w:rPr>
          <w:b/>
        </w:rPr>
        <w:t xml:space="preserve">Tulos</w:t>
      </w:r>
    </w:p>
    <w:p>
      <w:r>
        <w:t xml:space="preserve">WC-paperi</w:t>
      </w:r>
    </w:p>
    <w:p>
      <w:r>
        <w:rPr>
          <w:b/>
        </w:rPr>
        <w:t xml:space="preserve">Tulos</w:t>
      </w:r>
    </w:p>
    <w:p>
      <w:r>
        <w:t xml:space="preserve">lautasliinat</w:t>
      </w:r>
    </w:p>
    <w:p>
      <w:r>
        <w:rPr>
          <w:b/>
        </w:rPr>
        <w:t xml:space="preserve">Esimerkki 7.4791</w:t>
      </w:r>
    </w:p>
    <w:p>
      <w:r>
        <w:t xml:space="preserve">Kerro minulle syy, miksi ihmiset käyttävät mustaa</w:t>
      </w:r>
    </w:p>
    <w:p>
      <w:r>
        <w:rPr>
          <w:b/>
        </w:rPr>
        <w:t xml:space="preserve">Tulos</w:t>
      </w:r>
    </w:p>
    <w:p>
      <w:r>
        <w:t xml:space="preserve">hautajaiset</w:t>
      </w:r>
    </w:p>
    <w:p>
      <w:r>
        <w:rPr>
          <w:b/>
        </w:rPr>
        <w:t xml:space="preserve">Tulos</w:t>
      </w:r>
    </w:p>
    <w:p>
      <w:r>
        <w:t xml:space="preserve">laihdutus</w:t>
      </w:r>
    </w:p>
    <w:p>
      <w:r>
        <w:rPr>
          <w:b/>
        </w:rPr>
        <w:t xml:space="preserve">Tulos</w:t>
      </w:r>
    </w:p>
    <w:p>
      <w:r>
        <w:t xml:space="preserve">tyyli</w:t>
      </w:r>
    </w:p>
    <w:p>
      <w:r>
        <w:rPr>
          <w:b/>
        </w:rPr>
        <w:t xml:space="preserve">Esimerkki 7.4792</w:t>
      </w:r>
    </w:p>
    <w:p>
      <w:r>
        <w:t xml:space="preserve">Kerro minulle, kuinka kauan (kuukausina) parin on seurusteltava, ennen kuin se katsotaan "vakavaksi".</w:t>
      </w:r>
    </w:p>
    <w:p>
      <w:r>
        <w:rPr>
          <w:b/>
        </w:rPr>
        <w:t xml:space="preserve">Tulos</w:t>
      </w:r>
    </w:p>
    <w:p>
      <w:r>
        <w:t xml:space="preserve">6 kuukautta</w:t>
      </w:r>
    </w:p>
    <w:p>
      <w:r>
        <w:rPr>
          <w:b/>
        </w:rPr>
        <w:t xml:space="preserve">Tulos</w:t>
      </w:r>
    </w:p>
    <w:p>
      <w:r>
        <w:t xml:space="preserve">12 kuukautta</w:t>
      </w:r>
    </w:p>
    <w:p>
      <w:r>
        <w:rPr>
          <w:b/>
        </w:rPr>
        <w:t xml:space="preserve">Tulos</w:t>
      </w:r>
    </w:p>
    <w:p>
      <w:r>
        <w:t xml:space="preserve">2kuukautta</w:t>
      </w:r>
    </w:p>
    <w:p>
      <w:r>
        <w:rPr>
          <w:b/>
        </w:rPr>
        <w:t xml:space="preserve">Tulos</w:t>
      </w:r>
    </w:p>
    <w:p>
      <w:r>
        <w:t xml:space="preserve">3 kuukautta</w:t>
      </w:r>
    </w:p>
    <w:p>
      <w:r>
        <w:rPr>
          <w:b/>
        </w:rPr>
        <w:t xml:space="preserve">Tulos</w:t>
      </w:r>
    </w:p>
    <w:p>
      <w:r>
        <w:t xml:space="preserve">24 kuukautta</w:t>
      </w:r>
    </w:p>
    <w:p>
      <w:r>
        <w:rPr>
          <w:b/>
        </w:rPr>
        <w:t xml:space="preserve">Tulos</w:t>
      </w:r>
    </w:p>
    <w:p>
      <w:r>
        <w:t xml:space="preserve">8 kuukautta</w:t>
      </w:r>
    </w:p>
    <w:p>
      <w:r>
        <w:rPr>
          <w:b/>
        </w:rPr>
        <w:t xml:space="preserve">Tulos</w:t>
      </w:r>
    </w:p>
    <w:p>
      <w:r>
        <w:t xml:space="preserve">4 kuukautta</w:t>
      </w:r>
    </w:p>
    <w:p>
      <w:r>
        <w:rPr>
          <w:b/>
        </w:rPr>
        <w:t xml:space="preserve">Esimerkki 7.4793</w:t>
      </w:r>
    </w:p>
    <w:p>
      <w:r>
        <w:t xml:space="preserve">Kertokaa minulle näyttelijä elokuvahistoriassa, joka tunnetaan slapstick-komedioistaan.</w:t>
      </w:r>
    </w:p>
    <w:p>
      <w:r>
        <w:rPr>
          <w:b/>
        </w:rPr>
        <w:t xml:space="preserve">Tulos</w:t>
      </w:r>
    </w:p>
    <w:p>
      <w:r>
        <w:t xml:space="preserve">Jim Carrey</w:t>
      </w:r>
    </w:p>
    <w:p>
      <w:r>
        <w:rPr>
          <w:b/>
        </w:rPr>
        <w:t xml:space="preserve">Tulos</w:t>
      </w:r>
    </w:p>
    <w:p>
      <w:r>
        <w:t xml:space="preserve">Charlie Chaplin</w:t>
      </w:r>
    </w:p>
    <w:p>
      <w:r>
        <w:rPr>
          <w:b/>
        </w:rPr>
        <w:t xml:space="preserve">Tulos</w:t>
      </w:r>
    </w:p>
    <w:p>
      <w:r>
        <w:t xml:space="preserve">chevy chase</w:t>
      </w:r>
    </w:p>
    <w:p>
      <w:r>
        <w:rPr>
          <w:b/>
        </w:rPr>
        <w:t xml:space="preserve">Tulos</w:t>
      </w:r>
    </w:p>
    <w:p>
      <w:r>
        <w:t xml:space="preserve">Eddie Murphy</w:t>
      </w:r>
    </w:p>
    <w:p>
      <w:r>
        <w:rPr>
          <w:b/>
        </w:rPr>
        <w:t xml:space="preserve">Tulos</w:t>
      </w:r>
    </w:p>
    <w:p>
      <w:r>
        <w:t xml:space="preserve">steve martin</w:t>
      </w:r>
    </w:p>
    <w:p>
      <w:r>
        <w:rPr>
          <w:b/>
        </w:rPr>
        <w:t xml:space="preserve">Tulos</w:t>
      </w:r>
    </w:p>
    <w:p>
      <w:r>
        <w:t xml:space="preserve">robbin williams</w:t>
      </w:r>
    </w:p>
    <w:p>
      <w:r>
        <w:rPr>
          <w:b/>
        </w:rPr>
        <w:t xml:space="preserve">Tulos</w:t>
      </w:r>
    </w:p>
    <w:p>
      <w:r>
        <w:t xml:space="preserve">jerry lewis</w:t>
      </w:r>
    </w:p>
    <w:p>
      <w:r>
        <w:rPr>
          <w:b/>
        </w:rPr>
        <w:t xml:space="preserve">Esimerkki 7.4794</w:t>
      </w:r>
    </w:p>
    <w:p>
      <w:r>
        <w:t xml:space="preserve">Kerro minulle jotain rannalla, joka alkaa "s"-merkillä.</w:t>
      </w:r>
    </w:p>
    <w:p>
      <w:r>
        <w:rPr>
          <w:b/>
        </w:rPr>
        <w:t xml:space="preserve">Tulos</w:t>
      </w:r>
    </w:p>
    <w:p>
      <w:r>
        <w:t xml:space="preserve">hiekka</w:t>
      </w:r>
    </w:p>
    <w:p>
      <w:r>
        <w:rPr>
          <w:b/>
        </w:rPr>
        <w:t xml:space="preserve">Tulos</w:t>
      </w:r>
    </w:p>
    <w:p>
      <w:r>
        <w:t xml:space="preserve">aurinko</w:t>
      </w:r>
    </w:p>
    <w:p>
      <w:r>
        <w:rPr>
          <w:b/>
        </w:rPr>
        <w:t xml:space="preserve">Tulos</w:t>
      </w:r>
    </w:p>
    <w:p>
      <w:r>
        <w:t xml:space="preserve">merenranta</w:t>
      </w:r>
    </w:p>
    <w:p>
      <w:r>
        <w:rPr>
          <w:b/>
        </w:rPr>
        <w:t xml:space="preserve">Tulos</w:t>
      </w:r>
    </w:p>
    <w:p>
      <w:r>
        <w:t xml:space="preserve">aurinkovoide</w:t>
      </w:r>
    </w:p>
    <w:p>
      <w:r>
        <w:rPr>
          <w:b/>
        </w:rPr>
        <w:t xml:space="preserve">Tulos</w:t>
      </w:r>
    </w:p>
    <w:p>
      <w:r>
        <w:t xml:space="preserve">surffaajat</w:t>
      </w:r>
    </w:p>
    <w:p>
      <w:r>
        <w:rPr>
          <w:b/>
        </w:rPr>
        <w:t xml:space="preserve">Tulos</w:t>
      </w:r>
    </w:p>
    <w:p>
      <w:r>
        <w:t xml:space="preserve">kuoret</w:t>
      </w:r>
    </w:p>
    <w:p>
      <w:r>
        <w:rPr>
          <w:b/>
        </w:rPr>
        <w:t xml:space="preserve">Tulos</w:t>
      </w:r>
    </w:p>
    <w:p>
      <w:r>
        <w:t xml:space="preserve">sandaalit</w:t>
      </w:r>
    </w:p>
    <w:p>
      <w:r>
        <w:rPr>
          <w:b/>
        </w:rPr>
        <w:t xml:space="preserve">Esimerkki 7.4795</w:t>
      </w:r>
    </w:p>
    <w:p>
      <w:r>
        <w:t xml:space="preserve">Kerro minulle jotain pariskunnasta, joka saa sinut uskomaan, että he viettävät liikaa aikaa yhdessä.</w:t>
      </w:r>
    </w:p>
    <w:p>
      <w:r>
        <w:rPr>
          <w:b/>
        </w:rPr>
        <w:t xml:space="preserve">Tulos</w:t>
      </w:r>
    </w:p>
    <w:p>
      <w:r>
        <w:t xml:space="preserve">pukeutua samalla tavalla</w:t>
      </w:r>
    </w:p>
    <w:p>
      <w:r>
        <w:rPr>
          <w:b/>
        </w:rPr>
        <w:t xml:space="preserve">Tulos</w:t>
      </w:r>
    </w:p>
    <w:p>
      <w:r>
        <w:t xml:space="preserve">väittää</w:t>
      </w:r>
    </w:p>
    <w:p>
      <w:r>
        <w:rPr>
          <w:b/>
        </w:rPr>
        <w:t xml:space="preserve">Tulos</w:t>
      </w:r>
    </w:p>
    <w:p>
      <w:r>
        <w:t xml:space="preserve">lopettaa lauseet</w:t>
      </w:r>
    </w:p>
    <w:p>
      <w:r>
        <w:rPr>
          <w:b/>
        </w:rPr>
        <w:t xml:space="preserve">Tulos</w:t>
      </w:r>
    </w:p>
    <w:p>
      <w:r>
        <w:t xml:space="preserve">hellä</w:t>
      </w:r>
    </w:p>
    <w:p>
      <w:r>
        <w:rPr>
          <w:b/>
        </w:rPr>
        <w:t xml:space="preserve">Esimerkki 7.4796</w:t>
      </w:r>
    </w:p>
    <w:p>
      <w:r>
        <w:t xml:space="preserve">Kerro minulle jotain, mitä vaimo haluaa kuulla mieheltään.</w:t>
      </w:r>
    </w:p>
    <w:p>
      <w:r>
        <w:rPr>
          <w:b/>
        </w:rPr>
        <w:t xml:space="preserve">Tulos</w:t>
      </w:r>
    </w:p>
    <w:p>
      <w:r>
        <w:t xml:space="preserve">rakastan sinua</w:t>
      </w:r>
    </w:p>
    <w:p>
      <w:r>
        <w:rPr>
          <w:b/>
        </w:rPr>
        <w:t xml:space="preserve">Tulos</w:t>
      </w:r>
    </w:p>
    <w:p>
      <w:r>
        <w:t xml:space="preserve">onnittelut</w:t>
      </w:r>
    </w:p>
    <w:p>
      <w:r>
        <w:rPr>
          <w:b/>
        </w:rPr>
        <w:t xml:space="preserve">Tulos</w:t>
      </w:r>
    </w:p>
    <w:p>
      <w:r>
        <w:t xml:space="preserve">kaipasin sinua</w:t>
      </w:r>
    </w:p>
    <w:p>
      <w:r>
        <w:rPr>
          <w:b/>
        </w:rPr>
        <w:t xml:space="preserve">Tulos</w:t>
      </w:r>
    </w:p>
    <w:p>
      <w:r>
        <w:t xml:space="preserve">haluavat aamiaista sänkyyn</w:t>
      </w:r>
    </w:p>
    <w:p>
      <w:r>
        <w:rPr>
          <w:b/>
        </w:rPr>
        <w:t xml:space="preserve">Tulos</w:t>
      </w:r>
    </w:p>
    <w:p>
      <w:r>
        <w:t xml:space="preserve">sain palkankorotuksen</w:t>
      </w:r>
    </w:p>
    <w:p>
      <w:r>
        <w:rPr>
          <w:b/>
        </w:rPr>
        <w:t xml:space="preserve">Esimerkki 7.4797</w:t>
      </w:r>
    </w:p>
    <w:p>
      <w:r>
        <w:t xml:space="preserve">Kerro minulle jotain erityistä, mitä vihaat hammaslääkärissä käymisessä.</w:t>
      </w:r>
    </w:p>
    <w:p>
      <w:r>
        <w:rPr>
          <w:b/>
        </w:rPr>
        <w:t xml:space="preserve">Tulos</w:t>
      </w:r>
    </w:p>
    <w:p>
      <w:r>
        <w:t xml:space="preserve">pora</w:t>
      </w:r>
    </w:p>
    <w:p>
      <w:r>
        <w:rPr>
          <w:b/>
        </w:rPr>
        <w:t xml:space="preserve">Tulos</w:t>
      </w:r>
    </w:p>
    <w:p>
      <w:r>
        <w:t xml:space="preserve">odottaa</w:t>
      </w:r>
    </w:p>
    <w:p>
      <w:r>
        <w:rPr>
          <w:b/>
        </w:rPr>
        <w:t xml:space="preserve">Tulos</w:t>
      </w:r>
    </w:p>
    <w:p>
      <w:r>
        <w:t xml:space="preserve">Bill</w:t>
      </w:r>
    </w:p>
    <w:p>
      <w:r>
        <w:rPr>
          <w:b/>
        </w:rPr>
        <w:t xml:space="preserve">Tulos</w:t>
      </w:r>
    </w:p>
    <w:p>
      <w:r>
        <w:t xml:space="preserve">laukaukset</w:t>
      </w:r>
    </w:p>
    <w:p>
      <w:r>
        <w:rPr>
          <w:b/>
        </w:rPr>
        <w:t xml:space="preserve">Tulos</w:t>
      </w:r>
    </w:p>
    <w:p>
      <w:r>
        <w:t xml:space="preserve">suun turruttaminen / novakaiini</w:t>
      </w:r>
    </w:p>
    <w:p>
      <w:r>
        <w:rPr>
          <w:b/>
        </w:rPr>
        <w:t xml:space="preserve">Esimerkki 7.4798</w:t>
      </w:r>
    </w:p>
    <w:p>
      <w:r>
        <w:t xml:space="preserve">kerro minulle hyvä tulos pelatessasi 18 reikää golfia.</w:t>
      </w:r>
    </w:p>
    <w:p>
      <w:r>
        <w:rPr>
          <w:b/>
        </w:rPr>
        <w:t xml:space="preserve">Tulos</w:t>
      </w:r>
    </w:p>
    <w:p>
      <w:r>
        <w:t xml:space="preserve">72</w:t>
      </w:r>
    </w:p>
    <w:p>
      <w:r>
        <w:rPr>
          <w:b/>
        </w:rPr>
        <w:t xml:space="preserve">Tulos</w:t>
      </w:r>
    </w:p>
    <w:p>
      <w:r>
        <w:t xml:space="preserve">65</w:t>
      </w:r>
    </w:p>
    <w:p>
      <w:r>
        <w:rPr>
          <w:b/>
        </w:rPr>
        <w:t xml:space="preserve">Tulos</w:t>
      </w:r>
    </w:p>
    <w:p>
      <w:r>
        <w:t xml:space="preserve">80</w:t>
      </w:r>
    </w:p>
    <w:p>
      <w:r>
        <w:rPr>
          <w:b/>
        </w:rPr>
        <w:t xml:space="preserve">Tulos</w:t>
      </w:r>
    </w:p>
    <w:p>
      <w:r>
        <w:t xml:space="preserve">66</w:t>
      </w:r>
    </w:p>
    <w:p>
      <w:r>
        <w:rPr>
          <w:b/>
        </w:rPr>
        <w:t xml:space="preserve">Esimerkki 7.4799</w:t>
      </w:r>
    </w:p>
    <w:p>
      <w:r>
        <w:t xml:space="preserve">Kerro minulle, mikä on pahinta rannalla käymisessä?</w:t>
      </w:r>
    </w:p>
    <w:p>
      <w:r>
        <w:rPr>
          <w:b/>
        </w:rPr>
        <w:t xml:space="preserve">Tulos</w:t>
      </w:r>
    </w:p>
    <w:p>
      <w:r>
        <w:t xml:space="preserve">hiekka</w:t>
      </w:r>
    </w:p>
    <w:p>
      <w:r>
        <w:rPr>
          <w:b/>
        </w:rPr>
        <w:t xml:space="preserve">Tulos</w:t>
      </w:r>
    </w:p>
    <w:p>
      <w:r>
        <w:t xml:space="preserve">auringonpolttama</w:t>
      </w:r>
    </w:p>
    <w:p>
      <w:r>
        <w:rPr>
          <w:b/>
        </w:rPr>
        <w:t xml:space="preserve">Tulos</w:t>
      </w:r>
    </w:p>
    <w:p>
      <w:r>
        <w:t xml:space="preserve">tungosta</w:t>
      </w:r>
    </w:p>
    <w:p>
      <w:r>
        <w:rPr>
          <w:b/>
        </w:rPr>
        <w:t xml:space="preserve">Tulos</w:t>
      </w:r>
    </w:p>
    <w:p>
      <w:r>
        <w:t xml:space="preserve">pysäköinti</w:t>
      </w:r>
    </w:p>
    <w:p>
      <w:r>
        <w:rPr>
          <w:b/>
        </w:rPr>
        <w:t xml:space="preserve">Tulos</w:t>
      </w:r>
    </w:p>
    <w:p>
      <w:r>
        <w:t xml:space="preserve">ajo</w:t>
      </w:r>
    </w:p>
    <w:p>
      <w:r>
        <w:rPr>
          <w:b/>
        </w:rPr>
        <w:t xml:space="preserve">Tulos</w:t>
      </w:r>
    </w:p>
    <w:p>
      <w:r>
        <w:t xml:space="preserve">lämmintä ruokaa</w:t>
      </w:r>
    </w:p>
    <w:p>
      <w:r>
        <w:rPr>
          <w:b/>
        </w:rPr>
        <w:t xml:space="preserve">Tulos</w:t>
      </w:r>
    </w:p>
    <w:p>
      <w:r>
        <w:t xml:space="preserve">tutkitaan</w:t>
      </w:r>
    </w:p>
    <w:p>
      <w:r>
        <w:rPr>
          <w:b/>
        </w:rPr>
        <w:t xml:space="preserve">Esimerkki 7.4800</w:t>
      </w:r>
    </w:p>
    <w:p>
      <w:r>
        <w:t xml:space="preserve">Kerro minulle vaatekappale, jota lämpimässä ilmastossa asuvilla ihmisillä on todennäköisesti useita.</w:t>
      </w:r>
    </w:p>
    <w:p>
      <w:r>
        <w:rPr>
          <w:b/>
        </w:rPr>
        <w:t xml:space="preserve">Tulos</w:t>
      </w:r>
    </w:p>
    <w:p>
      <w:r>
        <w:t xml:space="preserve">shortsit</w:t>
      </w:r>
    </w:p>
    <w:p>
      <w:r>
        <w:rPr>
          <w:b/>
        </w:rPr>
        <w:t xml:space="preserve">Tulos</w:t>
      </w:r>
    </w:p>
    <w:p>
      <w:r>
        <w:t xml:space="preserve">uimapuvut</w:t>
      </w:r>
    </w:p>
    <w:p>
      <w:r>
        <w:rPr>
          <w:b/>
        </w:rPr>
        <w:t xml:space="preserve">Tulos</w:t>
      </w:r>
    </w:p>
    <w:p>
      <w:r>
        <w:t xml:space="preserve">varvastossut</w:t>
      </w:r>
    </w:p>
    <w:p>
      <w:r>
        <w:rPr>
          <w:b/>
        </w:rPr>
        <w:t xml:space="preserve">Tulos</w:t>
      </w:r>
    </w:p>
    <w:p>
      <w:r>
        <w:t xml:space="preserve">Tank topit</w:t>
      </w:r>
    </w:p>
    <w:p>
      <w:r>
        <w:rPr>
          <w:b/>
        </w:rPr>
        <w:t xml:space="preserve">Tulos</w:t>
      </w:r>
    </w:p>
    <w:p>
      <w:r>
        <w:t xml:space="preserve">t-paidat</w:t>
      </w:r>
    </w:p>
    <w:p>
      <w:r>
        <w:rPr>
          <w:b/>
        </w:rPr>
        <w:t xml:space="preserve">Esimerkki 7.4801</w:t>
      </w:r>
    </w:p>
    <w:p>
      <w:r>
        <w:t xml:space="preserve">Kerro minulle jotain, mitä suljet suusi yrittäessäsi olla tekemättä...</w:t>
      </w:r>
    </w:p>
    <w:p>
      <w:r>
        <w:rPr>
          <w:b/>
        </w:rPr>
        <w:t xml:space="preserve">Tulos</w:t>
      </w:r>
    </w:p>
    <w:p>
      <w:r>
        <w:t xml:space="preserve">Puhuva</w:t>
      </w:r>
    </w:p>
    <w:p>
      <w:r>
        <w:rPr>
          <w:b/>
        </w:rPr>
        <w:t xml:space="preserve">Tulos</w:t>
      </w:r>
    </w:p>
    <w:p>
      <w:r>
        <w:t xml:space="preserve">haukottelu</w:t>
      </w:r>
    </w:p>
    <w:p>
      <w:r>
        <w:rPr>
          <w:b/>
        </w:rPr>
        <w:t xml:space="preserve">Tulos</w:t>
      </w:r>
    </w:p>
    <w:p>
      <w:r>
        <w:t xml:space="preserve">nauraa</w:t>
      </w:r>
    </w:p>
    <w:p>
      <w:r>
        <w:rPr>
          <w:b/>
        </w:rPr>
        <w:t xml:space="preserve">Tulos</w:t>
      </w:r>
    </w:p>
    <w:p>
      <w:r>
        <w:t xml:space="preserve">yskä</w:t>
      </w:r>
    </w:p>
    <w:p>
      <w:r>
        <w:rPr>
          <w:b/>
        </w:rPr>
        <w:t xml:space="preserve">Tulos</w:t>
      </w:r>
    </w:p>
    <w:p>
      <w:r>
        <w:t xml:space="preserve">aivastelu</w:t>
      </w:r>
    </w:p>
    <w:p>
      <w:r>
        <w:rPr>
          <w:b/>
        </w:rPr>
        <w:t xml:space="preserve">Tulos</w:t>
      </w:r>
    </w:p>
    <w:p>
      <w:r>
        <w:t xml:space="preserve">välipala</w:t>
      </w:r>
    </w:p>
    <w:p>
      <w:r>
        <w:rPr>
          <w:b/>
        </w:rPr>
        <w:t xml:space="preserve">Tulos</w:t>
      </w:r>
    </w:p>
    <w:p>
      <w:r>
        <w:t xml:space="preserve">kuorsaus</w:t>
      </w:r>
    </w:p>
    <w:p>
      <w:r>
        <w:rPr>
          <w:b/>
        </w:rPr>
        <w:t xml:space="preserve">Esimerkki 7.4802</w:t>
      </w:r>
    </w:p>
    <w:p>
      <w:r>
        <w:t xml:space="preserve">Kertokaa minulle jotain erityistä, mihin parturi kyllästyy.</w:t>
      </w:r>
    </w:p>
    <w:p>
      <w:r>
        <w:rPr>
          <w:b/>
        </w:rPr>
        <w:t xml:space="preserve">Tulos</w:t>
      </w:r>
    </w:p>
    <w:p>
      <w:r>
        <w:t xml:space="preserve">hiusten leikkaaminen</w:t>
      </w:r>
    </w:p>
    <w:p>
      <w:r>
        <w:rPr>
          <w:b/>
        </w:rPr>
        <w:t xml:space="preserve">Tulos</w:t>
      </w:r>
    </w:p>
    <w:p>
      <w:r>
        <w:t xml:space="preserve">parranajo</w:t>
      </w:r>
    </w:p>
    <w:p>
      <w:r>
        <w:rPr>
          <w:b/>
        </w:rPr>
        <w:t xml:space="preserve">Tulos</w:t>
      </w:r>
    </w:p>
    <w:p>
      <w:r>
        <w:t xml:space="preserve">pyyhkäisy</w:t>
      </w:r>
    </w:p>
    <w:p>
      <w:r>
        <w:rPr>
          <w:b/>
        </w:rPr>
        <w:t xml:space="preserve">Tulos</w:t>
      </w:r>
    </w:p>
    <w:p>
      <w:r>
        <w:t xml:space="preserve">pysyvä</w:t>
      </w:r>
    </w:p>
    <w:p>
      <w:r>
        <w:rPr>
          <w:b/>
        </w:rPr>
        <w:t xml:space="preserve">Tulos</w:t>
      </w:r>
    </w:p>
    <w:p>
      <w:r>
        <w:t xml:space="preserve">keskustelun käyminen</w:t>
      </w:r>
    </w:p>
    <w:p>
      <w:r>
        <w:rPr>
          <w:b/>
        </w:rPr>
        <w:t xml:space="preserve">Esimerkki 7.4803</w:t>
      </w:r>
    </w:p>
    <w:p>
      <w:r>
        <w:t xml:space="preserve">Kerro minulle jotain, joka aiheuttaa ihon punoitusta.</w:t>
      </w:r>
    </w:p>
    <w:p>
      <w:r>
        <w:rPr>
          <w:b/>
        </w:rPr>
        <w:t xml:space="preserve">Tulos</w:t>
      </w:r>
    </w:p>
    <w:p>
      <w:r>
        <w:t xml:space="preserve">auringonpolttama</w:t>
      </w:r>
    </w:p>
    <w:p>
      <w:r>
        <w:rPr>
          <w:b/>
        </w:rPr>
        <w:t xml:space="preserve">Tulos</w:t>
      </w:r>
    </w:p>
    <w:p>
      <w:r>
        <w:t xml:space="preserve">ihottuma/allergia</w:t>
      </w:r>
    </w:p>
    <w:p>
      <w:r>
        <w:rPr>
          <w:b/>
        </w:rPr>
        <w:t xml:space="preserve">Tulos</w:t>
      </w:r>
    </w:p>
    <w:p>
      <w:r>
        <w:t xml:space="preserve">hämmennystä</w:t>
      </w:r>
    </w:p>
    <w:p>
      <w:r>
        <w:rPr>
          <w:b/>
        </w:rPr>
        <w:t xml:space="preserve">Tulos</w:t>
      </w:r>
    </w:p>
    <w:p>
      <w:r>
        <w:t xml:space="preserve">alkoholi</w:t>
      </w:r>
    </w:p>
    <w:p>
      <w:r>
        <w:rPr>
          <w:b/>
        </w:rPr>
        <w:t xml:space="preserve">Tulos</w:t>
      </w:r>
    </w:p>
    <w:p>
      <w:r>
        <w:t xml:space="preserve">harjoitus</w:t>
      </w:r>
    </w:p>
    <w:p>
      <w:r>
        <w:rPr>
          <w:b/>
        </w:rPr>
        <w:t xml:space="preserve">Esimerkki 7.4804</w:t>
      </w:r>
    </w:p>
    <w:p>
      <w:r>
        <w:t xml:space="preserve">Kerro minulle asia, jota elokuvatähti voisi tukea.</w:t>
      </w:r>
    </w:p>
    <w:p>
      <w:r>
        <w:rPr>
          <w:b/>
        </w:rPr>
        <w:t xml:space="preserve">Tulos</w:t>
      </w:r>
    </w:p>
    <w:p>
      <w:r>
        <w:t xml:space="preserve">rauha</w:t>
      </w:r>
    </w:p>
    <w:p>
      <w:r>
        <w:rPr>
          <w:b/>
        </w:rPr>
        <w:t xml:space="preserve">Tulos</w:t>
      </w:r>
    </w:p>
    <w:p>
      <w:r>
        <w:t xml:space="preserve">ympäristö</w:t>
      </w:r>
    </w:p>
    <w:p>
      <w:r>
        <w:rPr>
          <w:b/>
        </w:rPr>
        <w:t xml:space="preserve">Tulos</w:t>
      </w:r>
    </w:p>
    <w:p>
      <w:r>
        <w:t xml:space="preserve">äänestys</w:t>
      </w:r>
    </w:p>
    <w:p>
      <w:r>
        <w:rPr>
          <w:b/>
        </w:rPr>
        <w:t xml:space="preserve">Tulos</w:t>
      </w:r>
    </w:p>
    <w:p>
      <w:r>
        <w:t xml:space="preserve">eläinten oikeudet</w:t>
      </w:r>
    </w:p>
    <w:p>
      <w:r>
        <w:rPr>
          <w:b/>
        </w:rPr>
        <w:t xml:space="preserve">Tulos</w:t>
      </w:r>
    </w:p>
    <w:p>
      <w:r>
        <w:t xml:space="preserve">köyhyys</w:t>
      </w:r>
    </w:p>
    <w:p>
      <w:r>
        <w:rPr>
          <w:b/>
        </w:rPr>
        <w:t xml:space="preserve">Tulos</w:t>
      </w:r>
    </w:p>
    <w:p>
      <w:r>
        <w:t xml:space="preserve">abortit</w:t>
      </w:r>
    </w:p>
    <w:p>
      <w:r>
        <w:rPr>
          <w:b/>
        </w:rPr>
        <w:t xml:space="preserve">Tulos</w:t>
      </w:r>
    </w:p>
    <w:p>
      <w:r>
        <w:t xml:space="preserve">ase tai asevalvonta</w:t>
      </w:r>
    </w:p>
    <w:p>
      <w:r>
        <w:rPr>
          <w:b/>
        </w:rPr>
        <w:t xml:space="preserve">Esimerkki 7.4805</w:t>
      </w:r>
    </w:p>
    <w:p>
      <w:r>
        <w:t xml:space="preserve">Kerro minulle jotain, mitä kehosi ei voi elää ilman.</w:t>
      </w:r>
    </w:p>
    <w:p>
      <w:r>
        <w:rPr>
          <w:b/>
        </w:rPr>
        <w:t xml:space="preserve">Tulos</w:t>
      </w:r>
    </w:p>
    <w:p>
      <w:r>
        <w:t xml:space="preserve">vesi</w:t>
      </w:r>
    </w:p>
    <w:p>
      <w:r>
        <w:rPr>
          <w:b/>
        </w:rPr>
        <w:t xml:space="preserve">Tulos</w:t>
      </w:r>
    </w:p>
    <w:p>
      <w:r>
        <w:t xml:space="preserve">ruoka</w:t>
      </w:r>
    </w:p>
    <w:p>
      <w:r>
        <w:rPr>
          <w:b/>
        </w:rPr>
        <w:t xml:space="preserve">Tulos</w:t>
      </w:r>
    </w:p>
    <w:p>
      <w:r>
        <w:t xml:space="preserve">ilma</w:t>
      </w:r>
    </w:p>
    <w:p>
      <w:r>
        <w:rPr>
          <w:b/>
        </w:rPr>
        <w:t xml:space="preserve">Tulos</w:t>
      </w:r>
    </w:p>
    <w:p>
      <w:r>
        <w:t xml:space="preserve">nukkua</w:t>
      </w:r>
    </w:p>
    <w:p>
      <w:r>
        <w:rPr>
          <w:b/>
        </w:rPr>
        <w:t xml:space="preserve">Esimerkki 7.4806</w:t>
      </w:r>
    </w:p>
    <w:p>
      <w:r>
        <w:t xml:space="preserve">Kerro, mikä on pahin tapa, jolla joku voi herättää sinut.</w:t>
      </w:r>
    </w:p>
    <w:p>
      <w:r>
        <w:rPr>
          <w:b/>
        </w:rPr>
        <w:t xml:space="preserve">Tulos</w:t>
      </w:r>
    </w:p>
    <w:p>
      <w:r>
        <w:t xml:space="preserve">huutaa</w:t>
      </w:r>
    </w:p>
    <w:p>
      <w:r>
        <w:rPr>
          <w:b/>
        </w:rPr>
        <w:t xml:space="preserve">Tulos</w:t>
      </w:r>
    </w:p>
    <w:p>
      <w:r>
        <w:t xml:space="preserve">roiskia vedellä</w:t>
      </w:r>
    </w:p>
    <w:p>
      <w:r>
        <w:rPr>
          <w:b/>
        </w:rPr>
        <w:t xml:space="preserve">Tulos</w:t>
      </w:r>
    </w:p>
    <w:p>
      <w:r>
        <w:t xml:space="preserve">ravistella sinua</w:t>
      </w:r>
    </w:p>
    <w:p>
      <w:r>
        <w:rPr>
          <w:b/>
        </w:rPr>
        <w:t xml:space="preserve">Tulos</w:t>
      </w:r>
    </w:p>
    <w:p>
      <w:r>
        <w:t xml:space="preserve">hyppää sängylle</w:t>
      </w:r>
    </w:p>
    <w:p>
      <w:r>
        <w:rPr>
          <w:b/>
        </w:rPr>
        <w:t xml:space="preserve">Tulos</w:t>
      </w:r>
    </w:p>
    <w:p>
      <w:r>
        <w:t xml:space="preserve">käyttää hälytystä</w:t>
      </w:r>
    </w:p>
    <w:p>
      <w:r>
        <w:rPr>
          <w:b/>
        </w:rPr>
        <w:t xml:space="preserve">Esimerkki 7.4807</w:t>
      </w:r>
    </w:p>
    <w:p>
      <w:r>
        <w:t xml:space="preserve">Kerro minulle loma, jota ilman et voi elää</w:t>
      </w:r>
    </w:p>
    <w:p>
      <w:r>
        <w:rPr>
          <w:b/>
        </w:rPr>
        <w:t xml:space="preserve">Tulos</w:t>
      </w:r>
    </w:p>
    <w:p>
      <w:r>
        <w:t xml:space="preserve">halloween</w:t>
      </w:r>
    </w:p>
    <w:p>
      <w:r>
        <w:rPr>
          <w:b/>
        </w:rPr>
        <w:t xml:space="preserve">Tulos</w:t>
      </w:r>
    </w:p>
    <w:p>
      <w:r>
        <w:t xml:space="preserve">kiitospäivä</w:t>
      </w:r>
    </w:p>
    <w:p>
      <w:r>
        <w:rPr>
          <w:b/>
        </w:rPr>
        <w:t xml:space="preserve">Tulos</w:t>
      </w:r>
    </w:p>
    <w:p>
      <w:r>
        <w:t xml:space="preserve">ystävänpäivä</w:t>
      </w:r>
    </w:p>
    <w:p>
      <w:r>
        <w:rPr>
          <w:b/>
        </w:rPr>
        <w:t xml:space="preserve">Tulos</w:t>
      </w:r>
    </w:p>
    <w:p>
      <w:r>
        <w:t xml:space="preserve">Pyhän Patrickin päivä</w:t>
      </w:r>
    </w:p>
    <w:p>
      <w:r>
        <w:rPr>
          <w:b/>
        </w:rPr>
        <w:t xml:space="preserve">Tulos</w:t>
      </w:r>
    </w:p>
    <w:p>
      <w:r>
        <w:t xml:space="preserve">heinäkuun neljäs päivä</w:t>
      </w:r>
    </w:p>
    <w:p>
      <w:r>
        <w:rPr>
          <w:b/>
        </w:rPr>
        <w:t xml:space="preserve">Tulos</w:t>
      </w:r>
    </w:p>
    <w:p>
      <w:r>
        <w:t xml:space="preserve">uudenvuoden</w:t>
      </w:r>
    </w:p>
    <w:p>
      <w:r>
        <w:rPr>
          <w:b/>
        </w:rPr>
        <w:t xml:space="preserve">Esimerkki 7.4808</w:t>
      </w:r>
    </w:p>
    <w:p>
      <w:r>
        <w:t xml:space="preserve">Kerro minulle jotain, mitä saatat tehdä saatuasi huonon arvosanan kokeesta.</w:t>
      </w:r>
    </w:p>
    <w:p>
      <w:r>
        <w:rPr>
          <w:b/>
        </w:rPr>
        <w:t xml:space="preserve">Tulos</w:t>
      </w:r>
    </w:p>
    <w:p>
      <w:r>
        <w:t xml:space="preserve">lähetä meille vastauksesi!</w:t>
      </w:r>
    </w:p>
    <w:p>
      <w:r>
        <w:rPr>
          <w:b/>
        </w:rPr>
        <w:t xml:space="preserve">Tulos</w:t>
      </w:r>
    </w:p>
    <w:p>
      <w:r>
        <w:t xml:space="preserve">hermostua</w:t>
      </w:r>
    </w:p>
    <w:p>
      <w:r>
        <w:rPr>
          <w:b/>
        </w:rPr>
        <w:t xml:space="preserve">Esimerkki 7.4809</w:t>
      </w:r>
    </w:p>
    <w:p>
      <w:r>
        <w:t xml:space="preserve">Kerro minulle jotain, joka voi olla turhauttavaa käyttää ensimmäistä kertaa.</w:t>
      </w:r>
    </w:p>
    <w:p>
      <w:r>
        <w:rPr>
          <w:b/>
        </w:rPr>
        <w:t xml:space="preserve">Tulos</w:t>
      </w:r>
    </w:p>
    <w:p>
      <w:r>
        <w:t xml:space="preserve">tietokone/internet</w:t>
      </w:r>
    </w:p>
    <w:p>
      <w:r>
        <w:rPr>
          <w:b/>
        </w:rPr>
        <w:t xml:space="preserve">Tulos</w:t>
      </w:r>
    </w:p>
    <w:p>
      <w:r>
        <w:t xml:space="preserve">dvd-soitin/vcr</w:t>
      </w:r>
    </w:p>
    <w:p>
      <w:r>
        <w:rPr>
          <w:b/>
        </w:rPr>
        <w:t xml:space="preserve">Tulos</w:t>
      </w:r>
    </w:p>
    <w:p>
      <w:r>
        <w:t xml:space="preserve">auto</w:t>
      </w:r>
    </w:p>
    <w:p>
      <w:r>
        <w:rPr>
          <w:b/>
        </w:rPr>
        <w:t xml:space="preserve">Tulos</w:t>
      </w:r>
    </w:p>
    <w:p>
      <w:r>
        <w:t xml:space="preserve">työkalut</w:t>
      </w:r>
    </w:p>
    <w:p>
      <w:r>
        <w:rPr>
          <w:b/>
        </w:rPr>
        <w:t xml:space="preserve">Tulos</w:t>
      </w:r>
    </w:p>
    <w:p>
      <w:r>
        <w:t xml:space="preserve">videopeli</w:t>
      </w:r>
    </w:p>
    <w:p>
      <w:r>
        <w:rPr>
          <w:b/>
        </w:rPr>
        <w:t xml:space="preserve">Tulos</w:t>
      </w:r>
    </w:p>
    <w:p>
      <w:r>
        <w:t xml:space="preserve">tölkinavaaja</w:t>
      </w:r>
    </w:p>
    <w:p>
      <w:r>
        <w:rPr>
          <w:b/>
        </w:rPr>
        <w:t xml:space="preserve">Esimerkki 7.4810</w:t>
      </w:r>
    </w:p>
    <w:p>
      <w:r>
        <w:t xml:space="preserve">Kerro minulle, mitä mies tekee peittääkseen kaljunsa.</w:t>
      </w:r>
    </w:p>
    <w:p>
      <w:r>
        <w:rPr>
          <w:b/>
        </w:rPr>
        <w:t xml:space="preserve">Tulos</w:t>
      </w:r>
    </w:p>
    <w:p>
      <w:r>
        <w:t xml:space="preserve">kammata yli</w:t>
      </w:r>
    </w:p>
    <w:p>
      <w:r>
        <w:rPr>
          <w:b/>
        </w:rPr>
        <w:t xml:space="preserve">Tulos</w:t>
      </w:r>
    </w:p>
    <w:p>
      <w:r>
        <w:t xml:space="preserve">tupee</w:t>
      </w:r>
    </w:p>
    <w:p>
      <w:r>
        <w:rPr>
          <w:b/>
        </w:rPr>
        <w:t xml:space="preserve">Tulos</w:t>
      </w:r>
    </w:p>
    <w:p>
      <w:r>
        <w:t xml:space="preserve">hattu</w:t>
      </w:r>
    </w:p>
    <w:p>
      <w:r>
        <w:rPr>
          <w:b/>
        </w:rPr>
        <w:t xml:space="preserve">Esimerkki 7.4811</w:t>
      </w:r>
    </w:p>
    <w:p>
      <w:r>
        <w:t xml:space="preserve">Kerro minulle jotain, mitä odotat löytäväsi hotellista.</w:t>
      </w:r>
    </w:p>
    <w:p>
      <w:r>
        <w:rPr>
          <w:b/>
        </w:rPr>
        <w:t xml:space="preserve">Tulos</w:t>
      </w:r>
    </w:p>
    <w:p>
      <w:r>
        <w:t xml:space="preserve">lähetä meille vastauksesi!</w:t>
      </w:r>
    </w:p>
    <w:p>
      <w:r>
        <w:rPr>
          <w:b/>
        </w:rPr>
        <w:t xml:space="preserve">Tulos</w:t>
      </w:r>
    </w:p>
    <w:p>
      <w:r>
        <w:t xml:space="preserve">sängyt</w:t>
      </w:r>
    </w:p>
    <w:p>
      <w:r>
        <w:rPr>
          <w:b/>
        </w:rPr>
        <w:t xml:space="preserve">Esimerkki 7.4812</w:t>
      </w:r>
    </w:p>
    <w:p>
      <w:r>
        <w:t xml:space="preserve">Kerro minulle, mitä useimmat ihmiset vihaavat.</w:t>
      </w:r>
    </w:p>
    <w:p>
      <w:r>
        <w:rPr>
          <w:b/>
        </w:rPr>
        <w:t xml:space="preserve">Tulos</w:t>
      </w:r>
    </w:p>
    <w:p>
      <w:r>
        <w:t xml:space="preserve">haisunäätä</w:t>
      </w:r>
    </w:p>
    <w:p>
      <w:r>
        <w:rPr>
          <w:b/>
        </w:rPr>
        <w:t xml:space="preserve">Tulos</w:t>
      </w:r>
    </w:p>
    <w:p>
      <w:r>
        <w:t xml:space="preserve">sipuli</w:t>
      </w:r>
    </w:p>
    <w:p>
      <w:r>
        <w:rPr>
          <w:b/>
        </w:rPr>
        <w:t xml:space="preserve">Tulos</w:t>
      </w:r>
    </w:p>
    <w:p>
      <w:r>
        <w:t xml:space="preserve">mätänevä ruoka</w:t>
      </w:r>
    </w:p>
    <w:p>
      <w:r>
        <w:rPr>
          <w:b/>
        </w:rPr>
        <w:t xml:space="preserve">Tulos</w:t>
      </w:r>
    </w:p>
    <w:p>
      <w:r>
        <w:t xml:space="preserve">ammoniakki</w:t>
      </w:r>
    </w:p>
    <w:p>
      <w:r>
        <w:rPr>
          <w:b/>
        </w:rPr>
        <w:t xml:space="preserve">Tulos</w:t>
      </w:r>
    </w:p>
    <w:p>
      <w:r>
        <w:t xml:space="preserve">valkosipuli</w:t>
      </w:r>
    </w:p>
    <w:p>
      <w:r>
        <w:rPr>
          <w:b/>
        </w:rPr>
        <w:t xml:space="preserve">Tulos</w:t>
      </w:r>
    </w:p>
    <w:p>
      <w:r>
        <w:t xml:space="preserve">mätämunat</w:t>
      </w:r>
    </w:p>
    <w:p>
      <w:r>
        <w:rPr>
          <w:b/>
        </w:rPr>
        <w:t xml:space="preserve">Esimerkki 7.4813</w:t>
      </w:r>
    </w:p>
    <w:p>
      <w:r>
        <w:t xml:space="preserve">Kerro minulle slangisana tai -fraasi, jota käytetään viittaamaan aviomiehiin.</w:t>
      </w:r>
    </w:p>
    <w:p>
      <w:r>
        <w:rPr>
          <w:b/>
        </w:rPr>
        <w:t xml:space="preserve">Tulos</w:t>
      </w:r>
    </w:p>
    <w:p>
      <w:r>
        <w:t xml:space="preserve">vanha mies</w:t>
      </w:r>
    </w:p>
    <w:p>
      <w:r>
        <w:rPr>
          <w:b/>
        </w:rPr>
        <w:t xml:space="preserve">Tulos</w:t>
      </w:r>
    </w:p>
    <w:p>
      <w:r>
        <w:t xml:space="preserve">parempi puolisko</w:t>
      </w:r>
    </w:p>
    <w:p>
      <w:r>
        <w:rPr>
          <w:b/>
        </w:rPr>
        <w:t xml:space="preserve">Tulos</w:t>
      </w:r>
    </w:p>
    <w:p>
      <w:r>
        <w:t xml:space="preserve">aviomies</w:t>
      </w:r>
    </w:p>
    <w:p>
      <w:r>
        <w:rPr>
          <w:b/>
        </w:rPr>
        <w:t xml:space="preserve">Tulos</w:t>
      </w:r>
    </w:p>
    <w:p>
      <w:r>
        <w:t xml:space="preserve">iso isä</w:t>
      </w:r>
    </w:p>
    <w:p>
      <w:r>
        <w:rPr>
          <w:b/>
        </w:rPr>
        <w:t xml:space="preserve">Tulos</w:t>
      </w:r>
    </w:p>
    <w:p>
      <w:r>
        <w:t xml:space="preserve">unikko</w:t>
      </w:r>
    </w:p>
    <w:p>
      <w:r>
        <w:rPr>
          <w:b/>
        </w:rPr>
        <w:t xml:space="preserve">Tulos</w:t>
      </w:r>
    </w:p>
    <w:p>
      <w:r>
        <w:t xml:space="preserve">puoliso</w:t>
      </w:r>
    </w:p>
    <w:p>
      <w:r>
        <w:rPr>
          <w:b/>
        </w:rPr>
        <w:t xml:space="preserve">Esimerkki 7.4814</w:t>
      </w:r>
    </w:p>
    <w:p>
      <w:r>
        <w:t xml:space="preserve">kerro minulle jotain, mitä ihmiset usein rikkovat.</w:t>
      </w:r>
    </w:p>
    <w:p>
      <w:r>
        <w:rPr>
          <w:b/>
        </w:rPr>
        <w:t xml:space="preserve">Tulos</w:t>
      </w:r>
    </w:p>
    <w:p>
      <w:r>
        <w:t xml:space="preserve">lasi</w:t>
      </w:r>
    </w:p>
    <w:p>
      <w:r>
        <w:rPr>
          <w:b/>
        </w:rPr>
        <w:t xml:space="preserve">Tulos</w:t>
      </w:r>
    </w:p>
    <w:p>
      <w:r>
        <w:t xml:space="preserve">lupaukset</w:t>
      </w:r>
    </w:p>
    <w:p>
      <w:r>
        <w:rPr>
          <w:b/>
        </w:rPr>
        <w:t xml:space="preserve">Tulos</w:t>
      </w:r>
    </w:p>
    <w:p>
      <w:r>
        <w:t xml:space="preserve">astiat</w:t>
      </w:r>
    </w:p>
    <w:p>
      <w:r>
        <w:rPr>
          <w:b/>
        </w:rPr>
        <w:t xml:space="preserve">Tulos</w:t>
      </w:r>
    </w:p>
    <w:p>
      <w:r>
        <w:t xml:space="preserve">sydämet</w:t>
      </w:r>
    </w:p>
    <w:p>
      <w:r>
        <w:rPr>
          <w:b/>
        </w:rPr>
        <w:t xml:space="preserve">Tulos</w:t>
      </w:r>
    </w:p>
    <w:p>
      <w:r>
        <w:t xml:space="preserve">luut</w:t>
      </w:r>
    </w:p>
    <w:p>
      <w:r>
        <w:rPr>
          <w:b/>
        </w:rPr>
        <w:t xml:space="preserve">Tulos</w:t>
      </w:r>
    </w:p>
    <w:p>
      <w:r>
        <w:t xml:space="preserve">puhelimet</w:t>
      </w:r>
    </w:p>
    <w:p>
      <w:r>
        <w:rPr>
          <w:b/>
        </w:rPr>
        <w:t xml:space="preserve">Esimerkki 7.4815</w:t>
      </w:r>
    </w:p>
    <w:p>
      <w:r>
        <w:t xml:space="preserve">Kerro minulle yksi fakta peikosta.</w:t>
      </w:r>
    </w:p>
    <w:p>
      <w:r>
        <w:rPr>
          <w:b/>
        </w:rPr>
        <w:t xml:space="preserve">Tulos</w:t>
      </w:r>
    </w:p>
    <w:p>
      <w:r>
        <w:t xml:space="preserve">elää sillan alla</w:t>
      </w:r>
    </w:p>
    <w:p>
      <w:r>
        <w:rPr>
          <w:b/>
        </w:rPr>
        <w:t xml:space="preserve">Tulos</w:t>
      </w:r>
    </w:p>
    <w:p>
      <w:r>
        <w:t xml:space="preserve">ne ovat rumia</w:t>
      </w:r>
    </w:p>
    <w:p>
      <w:r>
        <w:rPr>
          <w:b/>
        </w:rPr>
        <w:t xml:space="preserve">Tulos</w:t>
      </w:r>
    </w:p>
    <w:p>
      <w:r>
        <w:t xml:space="preserve">villit/värjätyt hiukset</w:t>
      </w:r>
    </w:p>
    <w:p>
      <w:r>
        <w:rPr>
          <w:b/>
        </w:rPr>
        <w:t xml:space="preserve">Tulos</w:t>
      </w:r>
    </w:p>
    <w:p>
      <w:r>
        <w:t xml:space="preserve">ne ovat lyhyitä</w:t>
      </w:r>
    </w:p>
    <w:p>
      <w:r>
        <w:rPr>
          <w:b/>
        </w:rPr>
        <w:t xml:space="preserve">Tulos</w:t>
      </w:r>
    </w:p>
    <w:p>
      <w:r>
        <w:t xml:space="preserve">ne eivät ole todellisia</w:t>
      </w:r>
    </w:p>
    <w:p>
      <w:r>
        <w:rPr>
          <w:b/>
        </w:rPr>
        <w:t xml:space="preserve">Tulos</w:t>
      </w:r>
    </w:p>
    <w:p>
      <w:r>
        <w:t xml:space="preserve">he ovat ilkeitä</w:t>
      </w:r>
    </w:p>
    <w:p>
      <w:r>
        <w:rPr>
          <w:b/>
        </w:rPr>
        <w:t xml:space="preserve">Esimerkki 7.4816</w:t>
      </w:r>
    </w:p>
    <w:p>
      <w:r>
        <w:t xml:space="preserve">Kerro minulle sana, jolla lapsi kuvaa mustelmaa.</w:t>
      </w:r>
    </w:p>
    <w:p>
      <w:r>
        <w:rPr>
          <w:b/>
        </w:rPr>
        <w:t xml:space="preserve">Tulos</w:t>
      </w:r>
    </w:p>
    <w:p>
      <w:r>
        <w:t xml:space="preserve">boo-boo</w:t>
      </w:r>
    </w:p>
    <w:p>
      <w:r>
        <w:rPr>
          <w:b/>
        </w:rPr>
        <w:t xml:space="preserve">Tulos</w:t>
      </w:r>
    </w:p>
    <w:p>
      <w:r>
        <w:t xml:space="preserve">owie</w:t>
      </w:r>
    </w:p>
    <w:p>
      <w:r>
        <w:rPr>
          <w:b/>
        </w:rPr>
        <w:t xml:space="preserve">Tulos</w:t>
      </w:r>
    </w:p>
    <w:p>
      <w:r>
        <w:t xml:space="preserve">ouchy</w:t>
      </w:r>
    </w:p>
    <w:p>
      <w:r>
        <w:rPr>
          <w:b/>
        </w:rPr>
        <w:t xml:space="preserve">Tulos</w:t>
      </w:r>
    </w:p>
    <w:p>
      <w:r>
        <w:t xml:space="preserve">kipeä</w:t>
      </w:r>
    </w:p>
    <w:p>
      <w:r>
        <w:rPr>
          <w:b/>
        </w:rPr>
        <w:t xml:space="preserve">Tulos</w:t>
      </w:r>
    </w:p>
    <w:p>
      <w:r>
        <w:t xml:space="preserve">satuttaa</w:t>
      </w:r>
    </w:p>
    <w:p>
      <w:r>
        <w:rPr>
          <w:b/>
        </w:rPr>
        <w:t xml:space="preserve">Esimerkki 7.4817</w:t>
      </w:r>
    </w:p>
    <w:p>
      <w:r>
        <w:t xml:space="preserve">Kerro jossain, missä ihmisillä on mielestäsi naurettava televisio.</w:t>
      </w:r>
    </w:p>
    <w:p>
      <w:r>
        <w:rPr>
          <w:b/>
        </w:rPr>
        <w:t xml:space="preserve">Tulos</w:t>
      </w:r>
    </w:p>
    <w:p>
      <w:r>
        <w:t xml:space="preserve">Kylpyhuone</w:t>
      </w:r>
    </w:p>
    <w:p>
      <w:r>
        <w:rPr>
          <w:b/>
        </w:rPr>
        <w:t xml:space="preserve">Tulos</w:t>
      </w:r>
    </w:p>
    <w:p>
      <w:r>
        <w:t xml:space="preserve">auto</w:t>
      </w:r>
    </w:p>
    <w:p>
      <w:r>
        <w:rPr>
          <w:b/>
        </w:rPr>
        <w:t xml:space="preserve">Tulos</w:t>
      </w:r>
    </w:p>
    <w:p>
      <w:r>
        <w:t xml:space="preserve">keittiö</w:t>
      </w:r>
    </w:p>
    <w:p>
      <w:r>
        <w:rPr>
          <w:b/>
        </w:rPr>
        <w:t xml:space="preserve">Tulos</w:t>
      </w:r>
    </w:p>
    <w:p>
      <w:r>
        <w:t xml:space="preserve">kellari</w:t>
      </w:r>
    </w:p>
    <w:p>
      <w:r>
        <w:rPr>
          <w:b/>
        </w:rPr>
        <w:t xml:space="preserve">Tulos</w:t>
      </w:r>
    </w:p>
    <w:p>
      <w:r>
        <w:t xml:space="preserve">kuisti</w:t>
      </w:r>
    </w:p>
    <w:p>
      <w:r>
        <w:rPr>
          <w:b/>
        </w:rPr>
        <w:t xml:space="preserve">Esimerkki 7.4818</w:t>
      </w:r>
    </w:p>
    <w:p>
      <w:r>
        <w:t xml:space="preserve">Kerro minulle julkkis, jonka vieressä et haluaisi istua pitkällä lennolla.</w:t>
      </w:r>
    </w:p>
    <w:p>
      <w:r>
        <w:rPr>
          <w:b/>
        </w:rPr>
        <w:t xml:space="preserve">Tulos</w:t>
      </w:r>
    </w:p>
    <w:p>
      <w:r>
        <w:t xml:space="preserve">Justin Beiber</w:t>
      </w:r>
    </w:p>
    <w:p>
      <w:r>
        <w:rPr>
          <w:b/>
        </w:rPr>
        <w:t xml:space="preserve">Tulos</w:t>
      </w:r>
    </w:p>
    <w:p>
      <w:r>
        <w:t xml:space="preserve">gilbert gottfried</w:t>
      </w:r>
    </w:p>
    <w:p>
      <w:r>
        <w:rPr>
          <w:b/>
        </w:rPr>
        <w:t xml:space="preserve">Tulos</w:t>
      </w:r>
    </w:p>
    <w:p>
      <w:r>
        <w:t xml:space="preserve">miley cyrus</w:t>
      </w:r>
    </w:p>
    <w:p>
      <w:r>
        <w:rPr>
          <w:b/>
        </w:rPr>
        <w:t xml:space="preserve">Tulos</w:t>
      </w:r>
    </w:p>
    <w:p>
      <w:r>
        <w:t xml:space="preserve">lindsay lohan</w:t>
      </w:r>
    </w:p>
    <w:p>
      <w:r>
        <w:rPr>
          <w:b/>
        </w:rPr>
        <w:t xml:space="preserve">Esimerkki 7.4819</w:t>
      </w:r>
    </w:p>
    <w:p>
      <w:r>
        <w:t xml:space="preserve">Kerro minulle kepponen, jonka lapset tekevät halloweenina.</w:t>
      </w:r>
    </w:p>
    <w:p>
      <w:r>
        <w:rPr>
          <w:b/>
        </w:rPr>
        <w:t xml:space="preserve">Tulos</w:t>
      </w:r>
    </w:p>
    <w:p>
      <w:r>
        <w:t xml:space="preserve">talon munaaminen</w:t>
      </w:r>
    </w:p>
    <w:p>
      <w:r>
        <w:rPr>
          <w:b/>
        </w:rPr>
        <w:t xml:space="preserve">Tulos</w:t>
      </w:r>
    </w:p>
    <w:p>
      <w:r>
        <w:t xml:space="preserve">ding dong oja</w:t>
      </w:r>
    </w:p>
    <w:p>
      <w:r>
        <w:rPr>
          <w:b/>
        </w:rPr>
        <w:t xml:space="preserve">Tulos</w:t>
      </w:r>
    </w:p>
    <w:p>
      <w:r>
        <w:t xml:space="preserve">WC-paperi pihalla</w:t>
      </w:r>
    </w:p>
    <w:p>
      <w:r>
        <w:rPr>
          <w:b/>
        </w:rPr>
        <w:t xml:space="preserve">Tulos</w:t>
      </w:r>
    </w:p>
    <w:p>
      <w:r>
        <w:t xml:space="preserve">kurpitsojen murskaaminen</w:t>
      </w:r>
    </w:p>
    <w:p>
      <w:r>
        <w:rPr>
          <w:b/>
        </w:rPr>
        <w:t xml:space="preserve">Tulos</w:t>
      </w:r>
    </w:p>
    <w:p>
      <w:r>
        <w:t xml:space="preserve">saippuaikkunat</w:t>
      </w:r>
    </w:p>
    <w:p>
      <w:r>
        <w:rPr>
          <w:b/>
        </w:rPr>
        <w:t xml:space="preserve">Tulos</w:t>
      </w:r>
    </w:p>
    <w:p>
      <w:r>
        <w:t xml:space="preserve">vesipallot</w:t>
      </w:r>
    </w:p>
    <w:p>
      <w:r>
        <w:rPr>
          <w:b/>
        </w:rPr>
        <w:t xml:space="preserve">Esimerkki 7.4820</w:t>
      </w:r>
    </w:p>
    <w:p>
      <w:r>
        <w:t xml:space="preserve">Kerro minulle toinen tapa, jolla ihmiset sanovat "pilvessä".</w:t>
      </w:r>
    </w:p>
    <w:p>
      <w:r>
        <w:rPr>
          <w:b/>
        </w:rPr>
        <w:t xml:space="preserve">Tulos</w:t>
      </w:r>
    </w:p>
    <w:p>
      <w:r>
        <w:t xml:space="preserve">korkea</w:t>
      </w:r>
    </w:p>
    <w:p>
      <w:r>
        <w:rPr>
          <w:b/>
        </w:rPr>
        <w:t xml:space="preserve">Tulos</w:t>
      </w:r>
    </w:p>
    <w:p>
      <w:r>
        <w:t xml:space="preserve">paistettu</w:t>
      </w:r>
    </w:p>
    <w:p>
      <w:r>
        <w:rPr>
          <w:b/>
        </w:rPr>
        <w:t xml:space="preserve">Tulos</w:t>
      </w:r>
    </w:p>
    <w:p>
      <w:r>
        <w:t xml:space="preserve">hukkaan</w:t>
      </w:r>
    </w:p>
    <w:p>
      <w:r>
        <w:rPr>
          <w:b/>
        </w:rPr>
        <w:t xml:space="preserve">Tulos</w:t>
      </w:r>
    </w:p>
    <w:p>
      <w:r>
        <w:t xml:space="preserve">humalassa</w:t>
      </w:r>
    </w:p>
    <w:p>
      <w:r>
        <w:rPr>
          <w:b/>
        </w:rPr>
        <w:t xml:space="preserve">Tulos</w:t>
      </w:r>
    </w:p>
    <w:p>
      <w:r>
        <w:t xml:space="preserve">puhallettu</w:t>
      </w:r>
    </w:p>
    <w:p>
      <w:r>
        <w:rPr>
          <w:b/>
        </w:rPr>
        <w:t xml:space="preserve">Esimerkki 7.4821</w:t>
      </w:r>
    </w:p>
    <w:p>
      <w:r>
        <w:t xml:space="preserve">Kerro minulle jotain, mitä et haluaisi nähdä ravintolassa.</w:t>
      </w:r>
    </w:p>
    <w:p>
      <w:r>
        <w:rPr>
          <w:b/>
        </w:rPr>
        <w:t xml:space="preserve">Tulos</w:t>
      </w:r>
    </w:p>
    <w:p>
      <w:r>
        <w:t xml:space="preserve">hiukset elintarvikkeissa</w:t>
      </w:r>
    </w:p>
    <w:p>
      <w:r>
        <w:rPr>
          <w:b/>
        </w:rPr>
        <w:t xml:space="preserve">Tulos</w:t>
      </w:r>
    </w:p>
    <w:p>
      <w:r>
        <w:t xml:space="preserve">torakka</w:t>
      </w:r>
    </w:p>
    <w:p>
      <w:r>
        <w:rPr>
          <w:b/>
        </w:rPr>
        <w:t xml:space="preserve">Tulos</w:t>
      </w:r>
    </w:p>
    <w:p>
      <w:r>
        <w:t xml:space="preserve">muurahaiset</w:t>
      </w:r>
    </w:p>
    <w:p>
      <w:r>
        <w:rPr>
          <w:b/>
        </w:rPr>
        <w:t xml:space="preserve">Tulos</w:t>
      </w:r>
    </w:p>
    <w:p>
      <w:r>
        <w:t xml:space="preserve">hiiret</w:t>
      </w:r>
    </w:p>
    <w:p>
      <w:r>
        <w:rPr>
          <w:b/>
        </w:rPr>
        <w:t xml:space="preserve">Tulos</w:t>
      </w:r>
    </w:p>
    <w:p>
      <w:r>
        <w:t xml:space="preserve">likainen</w:t>
      </w:r>
    </w:p>
    <w:p>
      <w:r>
        <w:rPr>
          <w:b/>
        </w:rPr>
        <w:t xml:space="preserve">Esimerkki 7.4822</w:t>
      </w:r>
    </w:p>
    <w:p>
      <w:r>
        <w:t xml:space="preserve">Kerro minulle jotain, jonka vannot olevan riivattu.</w:t>
      </w:r>
    </w:p>
    <w:p>
      <w:r>
        <w:rPr>
          <w:b/>
        </w:rPr>
        <w:t xml:space="preserve">Tulos</w:t>
      </w:r>
    </w:p>
    <w:p>
      <w:r>
        <w:t xml:space="preserve">lapset</w:t>
      </w:r>
    </w:p>
    <w:p>
      <w:r>
        <w:rPr>
          <w:b/>
        </w:rPr>
        <w:t xml:space="preserve">Tulos</w:t>
      </w:r>
    </w:p>
    <w:p>
      <w:r>
        <w:t xml:space="preserve">auto</w:t>
      </w:r>
    </w:p>
    <w:p>
      <w:r>
        <w:rPr>
          <w:b/>
        </w:rPr>
        <w:t xml:space="preserve">Tulos</w:t>
      </w:r>
    </w:p>
    <w:p>
      <w:r>
        <w:t xml:space="preserve">lemmikki</w:t>
      </w:r>
    </w:p>
    <w:p>
      <w:r>
        <w:rPr>
          <w:b/>
        </w:rPr>
        <w:t xml:space="preserve">Tulos</w:t>
      </w:r>
    </w:p>
    <w:p>
      <w:r>
        <w:t xml:space="preserve">talo</w:t>
      </w:r>
    </w:p>
    <w:p>
      <w:r>
        <w:rPr>
          <w:b/>
        </w:rPr>
        <w:t xml:space="preserve">Tulos</w:t>
      </w:r>
    </w:p>
    <w:p>
      <w:r>
        <w:t xml:space="preserve">tietokone</w:t>
      </w:r>
    </w:p>
    <w:p>
      <w:r>
        <w:rPr>
          <w:b/>
        </w:rPr>
        <w:t xml:space="preserve">Tulos</w:t>
      </w:r>
    </w:p>
    <w:p>
      <w:r>
        <w:t xml:space="preserve">itse</w:t>
      </w:r>
    </w:p>
    <w:p>
      <w:r>
        <w:rPr>
          <w:b/>
        </w:rPr>
        <w:t xml:space="preserve">Tulos</w:t>
      </w:r>
    </w:p>
    <w:p>
      <w:r>
        <w:t xml:space="preserve">matkapuhelin</w:t>
      </w:r>
    </w:p>
    <w:p>
      <w:r>
        <w:rPr>
          <w:b/>
        </w:rPr>
        <w:t xml:space="preserve">Tulos</w:t>
      </w:r>
    </w:p>
    <w:p>
      <w:r>
        <w:t xml:space="preserve">puoliso</w:t>
      </w:r>
    </w:p>
    <w:p>
      <w:r>
        <w:rPr>
          <w:b/>
        </w:rPr>
        <w:t xml:space="preserve">Esimerkki 7.4823</w:t>
      </w:r>
    </w:p>
    <w:p>
      <w:r>
        <w:t xml:space="preserve">Kerro minulle jotain, mitä ihmiset lykkäävät tekemistä niin kauan kuin voivat.</w:t>
      </w:r>
    </w:p>
    <w:p>
      <w:r>
        <w:rPr>
          <w:b/>
        </w:rPr>
        <w:t xml:space="preserve">Tulos</w:t>
      </w:r>
    </w:p>
    <w:p>
      <w:r>
        <w:t xml:space="preserve">uusi auto</w:t>
      </w:r>
    </w:p>
    <w:p>
      <w:r>
        <w:rPr>
          <w:b/>
        </w:rPr>
        <w:t xml:space="preserve">Tulos</w:t>
      </w:r>
    </w:p>
    <w:p>
      <w:r>
        <w:t xml:space="preserve">lääkäriin meno</w:t>
      </w:r>
    </w:p>
    <w:p>
      <w:r>
        <w:rPr>
          <w:b/>
        </w:rPr>
        <w:t xml:space="preserve">Tulos</w:t>
      </w:r>
    </w:p>
    <w:p>
      <w:r>
        <w:t xml:space="preserve">ruokavaliot</w:t>
      </w:r>
    </w:p>
    <w:p>
      <w:r>
        <w:rPr>
          <w:b/>
        </w:rPr>
        <w:t xml:space="preserve">Tulos</w:t>
      </w:r>
    </w:p>
    <w:p>
      <w:r>
        <w:t xml:space="preserve">avioliitto</w:t>
      </w:r>
    </w:p>
    <w:p>
      <w:r>
        <w:rPr>
          <w:b/>
        </w:rPr>
        <w:t xml:space="preserve">Tulos</w:t>
      </w:r>
    </w:p>
    <w:p>
      <w:r>
        <w:t xml:space="preserve">herääminen</w:t>
      </w:r>
    </w:p>
    <w:p>
      <w:r>
        <w:rPr>
          <w:b/>
        </w:rPr>
        <w:t xml:space="preserve">Esimerkki 7.4824</w:t>
      </w:r>
    </w:p>
    <w:p>
      <w:r>
        <w:t xml:space="preserve">Kerro minulle jotain, mitä et haluaisi menettää rannalla.</w:t>
      </w:r>
    </w:p>
    <w:p>
      <w:r>
        <w:rPr>
          <w:b/>
        </w:rPr>
        <w:t xml:space="preserve">Tulos</w:t>
      </w:r>
    </w:p>
    <w:p>
      <w:r>
        <w:t xml:space="preserve">uimapuku/shortsit</w:t>
      </w:r>
    </w:p>
    <w:p>
      <w:r>
        <w:rPr>
          <w:b/>
        </w:rPr>
        <w:t xml:space="preserve">Tulos</w:t>
      </w:r>
    </w:p>
    <w:p>
      <w:r>
        <w:t xml:space="preserve">raha/lompakko</w:t>
      </w:r>
    </w:p>
    <w:p>
      <w:r>
        <w:rPr>
          <w:b/>
        </w:rPr>
        <w:t xml:space="preserve">Tulos</w:t>
      </w:r>
    </w:p>
    <w:p>
      <w:r>
        <w:t xml:space="preserve">korut/kello</w:t>
      </w:r>
    </w:p>
    <w:p>
      <w:r>
        <w:rPr>
          <w:b/>
        </w:rPr>
        <w:t xml:space="preserve">Tulos</w:t>
      </w:r>
    </w:p>
    <w:p>
      <w:r>
        <w:t xml:space="preserve">avaimet</w:t>
      </w:r>
    </w:p>
    <w:p>
      <w:r>
        <w:rPr>
          <w:b/>
        </w:rPr>
        <w:t xml:space="preserve">Tulos</w:t>
      </w:r>
    </w:p>
    <w:p>
      <w:r>
        <w:t xml:space="preserve">lapsi</w:t>
      </w:r>
    </w:p>
    <w:p>
      <w:r>
        <w:rPr>
          <w:b/>
        </w:rPr>
        <w:t xml:space="preserve">Tulos</w:t>
      </w:r>
    </w:p>
    <w:p>
      <w:r>
        <w:t xml:space="preserve">matkapuhelin</w:t>
      </w:r>
    </w:p>
    <w:p>
      <w:r>
        <w:rPr>
          <w:b/>
        </w:rPr>
        <w:t xml:space="preserve">Esimerkki 7.4825</w:t>
      </w:r>
    </w:p>
    <w:p>
      <w:r>
        <w:t xml:space="preserve">Kerro minulle jotain, mihin ostat lippuja.</w:t>
      </w:r>
    </w:p>
    <w:p>
      <w:r>
        <w:rPr>
          <w:b/>
        </w:rPr>
        <w:t xml:space="preserve">Tulos</w:t>
      </w:r>
    </w:p>
    <w:p>
      <w:r>
        <w:t xml:space="preserve">konsertit</w:t>
      </w:r>
    </w:p>
    <w:p>
      <w:r>
        <w:rPr>
          <w:b/>
        </w:rPr>
        <w:t xml:space="preserve">Tulos</w:t>
      </w:r>
    </w:p>
    <w:p>
      <w:r>
        <w:t xml:space="preserve">elokuvat</w:t>
      </w:r>
    </w:p>
    <w:p>
      <w:r>
        <w:rPr>
          <w:b/>
        </w:rPr>
        <w:t xml:space="preserve">Tulos</w:t>
      </w:r>
    </w:p>
    <w:p>
      <w:r>
        <w:t xml:space="preserve">urheilutapahtumat</w:t>
      </w:r>
    </w:p>
    <w:p>
      <w:r>
        <w:rPr>
          <w:b/>
        </w:rPr>
        <w:t xml:space="preserve">Tulos</w:t>
      </w:r>
    </w:p>
    <w:p>
      <w:r>
        <w:t xml:space="preserve">lentomatkustaminen</w:t>
      </w:r>
    </w:p>
    <w:p>
      <w:r>
        <w:rPr>
          <w:b/>
        </w:rPr>
        <w:t xml:space="preserve">Esimerkki 7.4826</w:t>
      </w:r>
    </w:p>
    <w:p>
      <w:r>
        <w:t xml:space="preserve">Kerro minulle jotain, joka ei useinkaan käynnisty, kun sen pitäisi.</w:t>
      </w:r>
    </w:p>
    <w:p>
      <w:r>
        <w:rPr>
          <w:b/>
        </w:rPr>
        <w:t xml:space="preserve">Tulos</w:t>
      </w:r>
    </w:p>
    <w:p>
      <w:r>
        <w:t xml:space="preserve">auto</w:t>
      </w:r>
    </w:p>
    <w:p>
      <w:r>
        <w:rPr>
          <w:b/>
        </w:rPr>
        <w:t xml:space="preserve">Tulos</w:t>
      </w:r>
    </w:p>
    <w:p>
      <w:r>
        <w:t xml:space="preserve">elokuva</w:t>
      </w:r>
    </w:p>
    <w:p>
      <w:r>
        <w:rPr>
          <w:b/>
        </w:rPr>
        <w:t xml:space="preserve">Tulos</w:t>
      </w:r>
    </w:p>
    <w:p>
      <w:r>
        <w:t xml:space="preserve">häät</w:t>
      </w:r>
    </w:p>
    <w:p>
      <w:r>
        <w:rPr>
          <w:b/>
        </w:rPr>
        <w:t xml:space="preserve">Tulos</w:t>
      </w:r>
    </w:p>
    <w:p>
      <w:r>
        <w:t xml:space="preserve">ruohonleikkuri</w:t>
      </w:r>
    </w:p>
    <w:p>
      <w:r>
        <w:rPr>
          <w:b/>
        </w:rPr>
        <w:t xml:space="preserve">Tulos</w:t>
      </w:r>
    </w:p>
    <w:p>
      <w:r>
        <w:t xml:space="preserve">kokous</w:t>
      </w:r>
    </w:p>
    <w:p>
      <w:r>
        <w:rPr>
          <w:b/>
        </w:rPr>
        <w:t xml:space="preserve">Tulos</w:t>
      </w:r>
    </w:p>
    <w:p>
      <w:r>
        <w:t xml:space="preserve">urheilutapahtuma</w:t>
      </w:r>
    </w:p>
    <w:p>
      <w:r>
        <w:rPr>
          <w:b/>
        </w:rPr>
        <w:t xml:space="preserve">Esimerkki 7.4827</w:t>
      </w:r>
    </w:p>
    <w:p>
      <w:r>
        <w:t xml:space="preserve">Kerro minulle yksi fakta Bondista. James Bondista.</w:t>
      </w:r>
    </w:p>
    <w:p>
      <w:r>
        <w:rPr>
          <w:b/>
        </w:rPr>
        <w:t xml:space="preserve">Tulos</w:t>
      </w:r>
    </w:p>
    <w:p>
      <w:r>
        <w:t xml:space="preserve">007-elokuvat</w:t>
      </w:r>
    </w:p>
    <w:p>
      <w:r>
        <w:rPr>
          <w:b/>
        </w:rPr>
        <w:t xml:space="preserve">Tulos</w:t>
      </w:r>
    </w:p>
    <w:p>
      <w:r>
        <w:t xml:space="preserve">komea/säästävä</w:t>
      </w:r>
    </w:p>
    <w:p>
      <w:r>
        <w:rPr>
          <w:b/>
        </w:rPr>
        <w:t xml:space="preserve">Tulos</w:t>
      </w:r>
    </w:p>
    <w:p>
      <w:r>
        <w:t xml:space="preserve">hän on vakooja/agentti</w:t>
      </w:r>
    </w:p>
    <w:p>
      <w:r>
        <w:rPr>
          <w:b/>
        </w:rPr>
        <w:t xml:space="preserve">Tulos</w:t>
      </w:r>
    </w:p>
    <w:p>
      <w:r>
        <w:t xml:space="preserve">hän viettelee naisia</w:t>
      </w:r>
    </w:p>
    <w:p>
      <w:r>
        <w:rPr>
          <w:b/>
        </w:rPr>
        <w:t xml:space="preserve">Tulos</w:t>
      </w:r>
    </w:p>
    <w:p>
      <w:r>
        <w:t xml:space="preserve">"ravistettu" martini</w:t>
      </w:r>
    </w:p>
    <w:p>
      <w:r>
        <w:rPr>
          <w:b/>
        </w:rPr>
        <w:t xml:space="preserve">Tulos</w:t>
      </w:r>
    </w:p>
    <w:p>
      <w:r>
        <w:t xml:space="preserve">ajaa nopeita autoja</w:t>
      </w:r>
    </w:p>
    <w:p>
      <w:r>
        <w:rPr>
          <w:b/>
        </w:rPr>
        <w:t xml:space="preserve">Esimerkki 7.4828</w:t>
      </w:r>
    </w:p>
    <w:p>
      <w:r>
        <w:t xml:space="preserve">Kerro minulle eläin, jota ihmiset eivät yleensä syö.</w:t>
      </w:r>
    </w:p>
    <w:p>
      <w:r>
        <w:rPr>
          <w:b/>
        </w:rPr>
        <w:t xml:space="preserve">Tulos</w:t>
      </w:r>
    </w:p>
    <w:p>
      <w:r>
        <w:t xml:space="preserve">koira</w:t>
      </w:r>
    </w:p>
    <w:p>
      <w:r>
        <w:rPr>
          <w:b/>
        </w:rPr>
        <w:t xml:space="preserve">Tulos</w:t>
      </w:r>
    </w:p>
    <w:p>
      <w:r>
        <w:t xml:space="preserve">peura</w:t>
      </w:r>
    </w:p>
    <w:p>
      <w:r>
        <w:rPr>
          <w:b/>
        </w:rPr>
        <w:t xml:space="preserve">Tulos</w:t>
      </w:r>
    </w:p>
    <w:p>
      <w:r>
        <w:t xml:space="preserve">kissat</w:t>
      </w:r>
    </w:p>
    <w:p>
      <w:r>
        <w:rPr>
          <w:b/>
        </w:rPr>
        <w:t xml:space="preserve">Tulos</w:t>
      </w:r>
    </w:p>
    <w:p>
      <w:r>
        <w:t xml:space="preserve">haisunäädät</w:t>
      </w:r>
    </w:p>
    <w:p>
      <w:r>
        <w:rPr>
          <w:b/>
        </w:rPr>
        <w:t xml:space="preserve">Tulos</w:t>
      </w:r>
    </w:p>
    <w:p>
      <w:r>
        <w:t xml:space="preserve">käärmeet</w:t>
      </w:r>
    </w:p>
    <w:p>
      <w:r>
        <w:rPr>
          <w:b/>
        </w:rPr>
        <w:t xml:space="preserve">Esimerkki 7.4829</w:t>
      </w:r>
    </w:p>
    <w:p>
      <w:r>
        <w:t xml:space="preserve">Kerro minulle jotain, jonka voisit vahingossa heittää roskiin ja jonka takia joutuisit etsimään sitä.</w:t>
      </w:r>
    </w:p>
    <w:p>
      <w:r>
        <w:rPr>
          <w:b/>
        </w:rPr>
        <w:t xml:space="preserve">Tulos</w:t>
      </w:r>
    </w:p>
    <w:p>
      <w:r>
        <w:t xml:space="preserve">korut</w:t>
      </w:r>
    </w:p>
    <w:p>
      <w:r>
        <w:rPr>
          <w:b/>
        </w:rPr>
        <w:t xml:space="preserve">Tulos</w:t>
      </w:r>
    </w:p>
    <w:p>
      <w:r>
        <w:t xml:space="preserve">rahaa</w:t>
      </w:r>
    </w:p>
    <w:p>
      <w:r>
        <w:rPr>
          <w:b/>
        </w:rPr>
        <w:t xml:space="preserve">Tulos</w:t>
      </w:r>
    </w:p>
    <w:p>
      <w:r>
        <w:t xml:space="preserve">tarkista</w:t>
      </w:r>
    </w:p>
    <w:p>
      <w:r>
        <w:rPr>
          <w:b/>
        </w:rPr>
        <w:t xml:space="preserve">Tulos</w:t>
      </w:r>
    </w:p>
    <w:p>
      <w:r>
        <w:t xml:space="preserve">lompakko</w:t>
      </w:r>
    </w:p>
    <w:p>
      <w:r>
        <w:rPr>
          <w:b/>
        </w:rPr>
        <w:t xml:space="preserve">Tulos</w:t>
      </w:r>
    </w:p>
    <w:p>
      <w:r>
        <w:t xml:space="preserve">auton avaimet</w:t>
      </w:r>
    </w:p>
    <w:p>
      <w:r>
        <w:rPr>
          <w:b/>
        </w:rPr>
        <w:t xml:space="preserve">Esimerkki 7.4830</w:t>
      </w:r>
    </w:p>
    <w:p>
      <w:r>
        <w:t xml:space="preserve">Kerro minulle jotain, jota kuvaillaan "prime".</w:t>
      </w:r>
    </w:p>
    <w:p>
      <w:r>
        <w:rPr>
          <w:b/>
        </w:rPr>
        <w:t xml:space="preserve">Tulos</w:t>
      </w:r>
    </w:p>
    <w:p>
      <w:r>
        <w:t xml:space="preserve">prime ribs/liha</w:t>
      </w:r>
    </w:p>
    <w:p>
      <w:r>
        <w:rPr>
          <w:b/>
        </w:rPr>
        <w:t xml:space="preserve">Tulos</w:t>
      </w:r>
    </w:p>
    <w:p>
      <w:r>
        <w:t xml:space="preserve">prime time</w:t>
      </w:r>
    </w:p>
    <w:p>
      <w:r>
        <w:rPr>
          <w:b/>
        </w:rPr>
        <w:t xml:space="preserve">Tulos</w:t>
      </w:r>
    </w:p>
    <w:p>
      <w:r>
        <w:t xml:space="preserve">prime-korko</w:t>
      </w:r>
    </w:p>
    <w:p>
      <w:r>
        <w:rPr>
          <w:b/>
        </w:rPr>
        <w:t xml:space="preserve">Tulos</w:t>
      </w:r>
    </w:p>
    <w:p>
      <w:r>
        <w:t xml:space="preserve">pääepäilty</w:t>
      </w:r>
    </w:p>
    <w:p>
      <w:r>
        <w:rPr>
          <w:b/>
        </w:rPr>
        <w:t xml:space="preserve">Esimerkki 7.4831</w:t>
      </w:r>
    </w:p>
    <w:p>
      <w:r>
        <w:t xml:space="preserve">Kerro minulle jotain, joka on pareittain.</w:t>
      </w:r>
    </w:p>
    <w:p>
      <w:r>
        <w:rPr>
          <w:b/>
        </w:rPr>
        <w:t xml:space="preserve">Tulos</w:t>
      </w:r>
    </w:p>
    <w:p>
      <w:r>
        <w:t xml:space="preserve">mokkasiinit</w:t>
      </w:r>
    </w:p>
    <w:p>
      <w:r>
        <w:rPr>
          <w:b/>
        </w:rPr>
        <w:t xml:space="preserve">Tulos</w:t>
      </w:r>
    </w:p>
    <w:p>
      <w:r>
        <w:t xml:space="preserve">juoksukengät</w:t>
      </w:r>
    </w:p>
    <w:p>
      <w:r>
        <w:rPr>
          <w:b/>
        </w:rPr>
        <w:t xml:space="preserve">Tulos</w:t>
      </w:r>
    </w:p>
    <w:p>
      <w:r>
        <w:t xml:space="preserve">korkokengät</w:t>
      </w:r>
    </w:p>
    <w:p>
      <w:r>
        <w:rPr>
          <w:b/>
        </w:rPr>
        <w:t xml:space="preserve">Tulos</w:t>
      </w:r>
    </w:p>
    <w:p>
      <w:r>
        <w:t xml:space="preserve">korkokengät</w:t>
      </w:r>
    </w:p>
    <w:p>
      <w:r>
        <w:rPr>
          <w:b/>
        </w:rPr>
        <w:t xml:space="preserve">Tulos</w:t>
      </w:r>
    </w:p>
    <w:p>
      <w:r>
        <w:t xml:space="preserve">kengät</w:t>
      </w:r>
    </w:p>
    <w:p>
      <w:r>
        <w:rPr>
          <w:b/>
        </w:rPr>
        <w:t xml:space="preserve">Tulos</w:t>
      </w:r>
    </w:p>
    <w:p>
      <w:r>
        <w:t xml:space="preserve">asunnot</w:t>
      </w:r>
    </w:p>
    <w:p>
      <w:r>
        <w:rPr>
          <w:b/>
        </w:rPr>
        <w:t xml:space="preserve">Tulos</w:t>
      </w:r>
    </w:p>
    <w:p>
      <w:r>
        <w:t xml:space="preserve">lenkkarit</w:t>
      </w:r>
    </w:p>
    <w:p>
      <w:r>
        <w:rPr>
          <w:b/>
        </w:rPr>
        <w:t xml:space="preserve">Tulos</w:t>
      </w:r>
    </w:p>
    <w:p>
      <w:r>
        <w:t xml:space="preserve">crosstrainerit</w:t>
      </w:r>
    </w:p>
    <w:p>
      <w:r>
        <w:rPr>
          <w:b/>
        </w:rPr>
        <w:t xml:space="preserve">Tulos</w:t>
      </w:r>
    </w:p>
    <w:p>
      <w:r>
        <w:t xml:space="preserve">saappaat</w:t>
      </w:r>
    </w:p>
    <w:p>
      <w:r>
        <w:rPr>
          <w:b/>
        </w:rPr>
        <w:t xml:space="preserve">Tulos</w:t>
      </w:r>
    </w:p>
    <w:p>
      <w:r>
        <w:t xml:space="preserve">pumput</w:t>
      </w:r>
    </w:p>
    <w:p>
      <w:r>
        <w:rPr>
          <w:b/>
        </w:rPr>
        <w:t xml:space="preserve">Tulos</w:t>
      </w:r>
    </w:p>
    <w:p>
      <w:r>
        <w:t xml:space="preserve">sukat</w:t>
      </w:r>
    </w:p>
    <w:p>
      <w:r>
        <w:rPr>
          <w:b/>
        </w:rPr>
        <w:t xml:space="preserve">Tulos</w:t>
      </w:r>
    </w:p>
    <w:p>
      <w:r>
        <w:t xml:space="preserve">sukat</w:t>
      </w:r>
    </w:p>
    <w:p>
      <w:r>
        <w:rPr>
          <w:b/>
        </w:rPr>
        <w:t xml:space="preserve">Tulos</w:t>
      </w:r>
    </w:p>
    <w:p>
      <w:r>
        <w:t xml:space="preserve">kaksoset</w:t>
      </w:r>
    </w:p>
    <w:p>
      <w:r>
        <w:rPr>
          <w:b/>
        </w:rPr>
        <w:t xml:space="preserve">Tulos</w:t>
      </w:r>
    </w:p>
    <w:p>
      <w:r>
        <w:t xml:space="preserve">nastat</w:t>
      </w:r>
    </w:p>
    <w:p>
      <w:r>
        <w:rPr>
          <w:b/>
        </w:rPr>
        <w:t xml:space="preserve">Tulos</w:t>
      </w:r>
    </w:p>
    <w:p>
      <w:r>
        <w:t xml:space="preserve">renkaat</w:t>
      </w:r>
    </w:p>
    <w:p>
      <w:r>
        <w:rPr>
          <w:b/>
        </w:rPr>
        <w:t xml:space="preserve">Tulos</w:t>
      </w:r>
    </w:p>
    <w:p>
      <w:r>
        <w:t xml:space="preserve">korvakorut</w:t>
      </w:r>
    </w:p>
    <w:p>
      <w:r>
        <w:rPr>
          <w:b/>
        </w:rPr>
        <w:t xml:space="preserve">Tulos</w:t>
      </w:r>
    </w:p>
    <w:p>
      <w:r>
        <w:t xml:space="preserve">lapaset</w:t>
      </w:r>
    </w:p>
    <w:p>
      <w:r>
        <w:rPr>
          <w:b/>
        </w:rPr>
        <w:t xml:space="preserve">Tulos</w:t>
      </w:r>
    </w:p>
    <w:p>
      <w:r>
        <w:t xml:space="preserve">käsineet</w:t>
      </w:r>
    </w:p>
    <w:p>
      <w:r>
        <w:rPr>
          <w:b/>
        </w:rPr>
        <w:t xml:space="preserve">Tulos</w:t>
      </w:r>
    </w:p>
    <w:p>
      <w:r>
        <w:t xml:space="preserve">käsineet</w:t>
      </w:r>
    </w:p>
    <w:p>
      <w:r>
        <w:rPr>
          <w:b/>
        </w:rPr>
        <w:t xml:space="preserve">Tulos</w:t>
      </w:r>
    </w:p>
    <w:p>
      <w:r>
        <w:t xml:space="preserve">suolaa ja pippuria</w:t>
      </w:r>
    </w:p>
    <w:p>
      <w:r>
        <w:rPr>
          <w:b/>
        </w:rPr>
        <w:t xml:space="preserve">Tulos</w:t>
      </w:r>
    </w:p>
    <w:p>
      <w:r>
        <w:t xml:space="preserve">pippurimylly</w:t>
      </w:r>
    </w:p>
    <w:p>
      <w:r>
        <w:rPr>
          <w:b/>
        </w:rPr>
        <w:t xml:space="preserve">Tulos</w:t>
      </w:r>
    </w:p>
    <w:p>
      <w:r>
        <w:t xml:space="preserve">ja pippuria</w:t>
      </w:r>
    </w:p>
    <w:p>
      <w:r>
        <w:rPr>
          <w:b/>
        </w:rPr>
        <w:t xml:space="preserve">Esimerkki 7.4832</w:t>
      </w:r>
    </w:p>
    <w:p>
      <w:r>
        <w:t xml:space="preserve">Kerro minulle sotasankari, josta tuli Yhdysvaltain presidentti.</w:t>
      </w:r>
    </w:p>
    <w:p>
      <w:r>
        <w:rPr>
          <w:b/>
        </w:rPr>
        <w:t xml:space="preserve">Tulos</w:t>
      </w:r>
    </w:p>
    <w:p>
      <w:r>
        <w:t xml:space="preserve">dwight eisenhower</w:t>
      </w:r>
    </w:p>
    <w:p>
      <w:r>
        <w:rPr>
          <w:b/>
        </w:rPr>
        <w:t xml:space="preserve">Tulos</w:t>
      </w:r>
    </w:p>
    <w:p>
      <w:r>
        <w:t xml:space="preserve">george washington</w:t>
      </w:r>
    </w:p>
    <w:p>
      <w:r>
        <w:rPr>
          <w:b/>
        </w:rPr>
        <w:t xml:space="preserve">Tulos</w:t>
      </w:r>
    </w:p>
    <w:p>
      <w:r>
        <w:t xml:space="preserve">ulysses s. grant</w:t>
      </w:r>
    </w:p>
    <w:p>
      <w:r>
        <w:rPr>
          <w:b/>
        </w:rPr>
        <w:t xml:space="preserve">Tulos</w:t>
      </w:r>
    </w:p>
    <w:p>
      <w:r>
        <w:t xml:space="preserve">Teddy Roosevelt</w:t>
      </w:r>
    </w:p>
    <w:p>
      <w:r>
        <w:rPr>
          <w:b/>
        </w:rPr>
        <w:t xml:space="preserve">Tulos</w:t>
      </w:r>
    </w:p>
    <w:p>
      <w:r>
        <w:t xml:space="preserve">John F. Kennedy</w:t>
      </w:r>
    </w:p>
    <w:p>
      <w:r>
        <w:rPr>
          <w:b/>
        </w:rPr>
        <w:t xml:space="preserve">Tulos</w:t>
      </w:r>
    </w:p>
    <w:p>
      <w:r>
        <w:t xml:space="preserve">george bush sr.</w:t>
      </w:r>
    </w:p>
    <w:p>
      <w:r>
        <w:rPr>
          <w:b/>
        </w:rPr>
        <w:t xml:space="preserve">Esimerkki 7.4833</w:t>
      </w:r>
    </w:p>
    <w:p>
      <w:r>
        <w:t xml:space="preserve">Kerro minulle jotain, mitä nainen ei ehkä halua paljastaa itsestään seurustelukumppanilleen.</w:t>
      </w:r>
    </w:p>
    <w:p>
      <w:r>
        <w:rPr>
          <w:b/>
        </w:rPr>
        <w:t xml:space="preserve">Tulos</w:t>
      </w:r>
    </w:p>
    <w:p>
      <w:r>
        <w:t xml:space="preserve">hänen ikänsä</w:t>
      </w:r>
    </w:p>
    <w:p>
      <w:r>
        <w:rPr>
          <w:b/>
        </w:rPr>
        <w:t xml:space="preserve">Tulos</w:t>
      </w:r>
    </w:p>
    <w:p>
      <w:r>
        <w:t xml:space="preserve">hänen painonsa</w:t>
      </w:r>
    </w:p>
    <w:p>
      <w:r>
        <w:rPr>
          <w:b/>
        </w:rPr>
        <w:t xml:space="preserve">Tulos</w:t>
      </w:r>
    </w:p>
    <w:p>
      <w:r>
        <w:t xml:space="preserve">hän on naimisissa</w:t>
      </w:r>
    </w:p>
    <w:p>
      <w:r>
        <w:rPr>
          <w:b/>
        </w:rPr>
        <w:t xml:space="preserve">Tulos</w:t>
      </w:r>
    </w:p>
    <w:p>
      <w:r>
        <w:t xml:space="preserve">on poikaystävä</w:t>
      </w:r>
    </w:p>
    <w:p>
      <w:r>
        <w:rPr>
          <w:b/>
        </w:rPr>
        <w:t xml:space="preserve">Tulos</w:t>
      </w:r>
    </w:p>
    <w:p>
      <w:r>
        <w:t xml:space="preserve">hänen menneistä rakkauksistaan</w:t>
      </w:r>
    </w:p>
    <w:p>
      <w:r>
        <w:rPr>
          <w:b/>
        </w:rPr>
        <w:t xml:space="preserve">Tulos</w:t>
      </w:r>
    </w:p>
    <w:p>
      <w:r>
        <w:t xml:space="preserve">hän on raskaana</w:t>
      </w:r>
    </w:p>
    <w:p>
      <w:r>
        <w:rPr>
          <w:b/>
        </w:rPr>
        <w:t xml:space="preserve">Esimerkki 7.4834</w:t>
      </w:r>
    </w:p>
    <w:p>
      <w:r>
        <w:t xml:space="preserve">Kerro minulle, kuinka monta ihmistä mahtuu puhelinkoppiin (vain numeerisesti).</w:t>
      </w:r>
    </w:p>
    <w:p>
      <w:r>
        <w:rPr>
          <w:b/>
        </w:rPr>
        <w:t xml:space="preserve">Tulos</w:t>
      </w:r>
    </w:p>
    <w:p>
      <w:r>
        <w:t xml:space="preserve">5</w:t>
      </w:r>
    </w:p>
    <w:p>
      <w:r>
        <w:rPr>
          <w:b/>
        </w:rPr>
        <w:t xml:space="preserve">Tulos</w:t>
      </w:r>
    </w:p>
    <w:p>
      <w:r>
        <w:t xml:space="preserve">3</w:t>
      </w:r>
    </w:p>
    <w:p>
      <w:r>
        <w:rPr>
          <w:b/>
        </w:rPr>
        <w:t xml:space="preserve">Tulos</w:t>
      </w:r>
    </w:p>
    <w:p>
      <w:r>
        <w:t xml:space="preserve">2</w:t>
      </w:r>
    </w:p>
    <w:p>
      <w:r>
        <w:rPr>
          <w:b/>
        </w:rPr>
        <w:t xml:space="preserve">Tulos</w:t>
      </w:r>
    </w:p>
    <w:p>
      <w:r>
        <w:t xml:space="preserve">10</w:t>
      </w:r>
    </w:p>
    <w:p>
      <w:r>
        <w:rPr>
          <w:b/>
        </w:rPr>
        <w:t xml:space="preserve">Tulos</w:t>
      </w:r>
    </w:p>
    <w:p>
      <w:r>
        <w:t xml:space="preserve">4</w:t>
      </w:r>
    </w:p>
    <w:p>
      <w:r>
        <w:rPr>
          <w:b/>
        </w:rPr>
        <w:t xml:space="preserve">Tulos</w:t>
      </w:r>
    </w:p>
    <w:p>
      <w:r>
        <w:t xml:space="preserve">20</w:t>
      </w:r>
    </w:p>
    <w:p>
      <w:r>
        <w:rPr>
          <w:b/>
        </w:rPr>
        <w:t xml:space="preserve">Tulos</w:t>
      </w:r>
    </w:p>
    <w:p>
      <w:r>
        <w:t xml:space="preserve">6</w:t>
      </w:r>
    </w:p>
    <w:p>
      <w:r>
        <w:rPr>
          <w:b/>
        </w:rPr>
        <w:t xml:space="preserve">Esimerkki 7.4835</w:t>
      </w:r>
    </w:p>
    <w:p>
      <w:r>
        <w:t xml:space="preserve">Kerro minulle yksi asia, jonka näet jokaisessa King Kong -elokuvassa.</w:t>
      </w:r>
    </w:p>
    <w:p>
      <w:r>
        <w:rPr>
          <w:b/>
        </w:rPr>
        <w:t xml:space="preserve">Tulos</w:t>
      </w:r>
    </w:p>
    <w:p>
      <w:r>
        <w:t xml:space="preserve">king kong/gorilla</w:t>
      </w:r>
    </w:p>
    <w:p>
      <w:r>
        <w:rPr>
          <w:b/>
        </w:rPr>
        <w:t xml:space="preserve">Tulos</w:t>
      </w:r>
    </w:p>
    <w:p>
      <w:r>
        <w:t xml:space="preserve">empire state bldg</w:t>
      </w:r>
    </w:p>
    <w:p>
      <w:r>
        <w:rPr>
          <w:b/>
        </w:rPr>
        <w:t xml:space="preserve">Tulos</w:t>
      </w:r>
    </w:p>
    <w:p>
      <w:r>
        <w:t xml:space="preserve">tyttö</w:t>
      </w:r>
    </w:p>
    <w:p>
      <w:r>
        <w:rPr>
          <w:b/>
        </w:rPr>
        <w:t xml:space="preserve">Tulos</w:t>
      </w:r>
    </w:p>
    <w:p>
      <w:r>
        <w:t xml:space="preserve">viidakko/heimo</w:t>
      </w:r>
    </w:p>
    <w:p>
      <w:r>
        <w:rPr>
          <w:b/>
        </w:rPr>
        <w:t xml:space="preserve">Tulos</w:t>
      </w:r>
    </w:p>
    <w:p>
      <w:r>
        <w:t xml:space="preserve">tuhoaminen</w:t>
      </w:r>
    </w:p>
    <w:p>
      <w:r>
        <w:rPr>
          <w:b/>
        </w:rPr>
        <w:t xml:space="preserve">Esimerkki 7.4836</w:t>
      </w:r>
    </w:p>
    <w:p>
      <w:r>
        <w:t xml:space="preserve">Kerro minulle jotain, joka voi pilata hienot illanistujaiset.</w:t>
      </w:r>
    </w:p>
    <w:p>
      <w:r>
        <w:rPr>
          <w:b/>
        </w:rPr>
        <w:t xml:space="preserve">Tulos</w:t>
      </w:r>
    </w:p>
    <w:p>
      <w:r>
        <w:t xml:space="preserve">väite</w:t>
      </w:r>
    </w:p>
    <w:p>
      <w:r>
        <w:rPr>
          <w:b/>
        </w:rPr>
        <w:t xml:space="preserve">Tulos</w:t>
      </w:r>
    </w:p>
    <w:p>
      <w:r>
        <w:t xml:space="preserve">alkoholi</w:t>
      </w:r>
    </w:p>
    <w:p>
      <w:r>
        <w:rPr>
          <w:b/>
        </w:rPr>
        <w:t xml:space="preserve">Tulos</w:t>
      </w:r>
    </w:p>
    <w:p>
      <w:r>
        <w:t xml:space="preserve">palanut ruoka</w:t>
      </w:r>
    </w:p>
    <w:p>
      <w:r>
        <w:rPr>
          <w:b/>
        </w:rPr>
        <w:t xml:space="preserve">Tulos</w:t>
      </w:r>
    </w:p>
    <w:p>
      <w:r>
        <w:t xml:space="preserve">lapset</w:t>
      </w:r>
    </w:p>
    <w:p>
      <w:r>
        <w:rPr>
          <w:b/>
        </w:rPr>
        <w:t xml:space="preserve">Tulos</w:t>
      </w:r>
    </w:p>
    <w:p>
      <w:r>
        <w:t xml:space="preserve">sähkökatkos</w:t>
      </w:r>
    </w:p>
    <w:p>
      <w:r>
        <w:rPr>
          <w:b/>
        </w:rPr>
        <w:t xml:space="preserve">Esimerkki 7.4837</w:t>
      </w:r>
    </w:p>
    <w:p>
      <w:r>
        <w:t xml:space="preserve">Kerro minulle jotain, mitä joidenkin ihmisten on vaikea sulkea.</w:t>
      </w:r>
    </w:p>
    <w:p>
      <w:r>
        <w:rPr>
          <w:b/>
        </w:rPr>
        <w:t xml:space="preserve">Tulos</w:t>
      </w:r>
    </w:p>
    <w:p>
      <w:r>
        <w:t xml:space="preserve">suu</w:t>
      </w:r>
    </w:p>
    <w:p>
      <w:r>
        <w:rPr>
          <w:b/>
        </w:rPr>
        <w:t xml:space="preserve">Tulos</w:t>
      </w:r>
    </w:p>
    <w:p>
      <w:r>
        <w:t xml:space="preserve">matkalaukku</w:t>
      </w:r>
    </w:p>
    <w:p>
      <w:r>
        <w:rPr>
          <w:b/>
        </w:rPr>
        <w:t xml:space="preserve">Tulos</w:t>
      </w:r>
    </w:p>
    <w:p>
      <w:r>
        <w:t xml:space="preserve">ovi</w:t>
      </w:r>
    </w:p>
    <w:p>
      <w:r>
        <w:rPr>
          <w:b/>
        </w:rPr>
        <w:t xml:space="preserve">Tulos</w:t>
      </w:r>
    </w:p>
    <w:p>
      <w:r>
        <w:t xml:space="preserve">purkki</w:t>
      </w:r>
    </w:p>
    <w:p>
      <w:r>
        <w:rPr>
          <w:b/>
        </w:rPr>
        <w:t xml:space="preserve">Tulos</w:t>
      </w:r>
    </w:p>
    <w:p>
      <w:r>
        <w:t xml:space="preserve">hyvä kirja</w:t>
      </w:r>
    </w:p>
    <w:p>
      <w:r>
        <w:rPr>
          <w:b/>
        </w:rPr>
        <w:t xml:space="preserve">Esimerkki 7.4838</w:t>
      </w:r>
    </w:p>
    <w:p>
      <w:r>
        <w:t xml:space="preserve">Kerro minulle jotain, mitä ihminen ei voi laillisesti tehdä ilman lupaa.</w:t>
      </w:r>
    </w:p>
    <w:p>
      <w:r>
        <w:rPr>
          <w:b/>
        </w:rPr>
        <w:t xml:space="preserve">Tulos</w:t>
      </w:r>
    </w:p>
    <w:p>
      <w:r>
        <w:t xml:space="preserve">ajaa</w:t>
      </w:r>
    </w:p>
    <w:p>
      <w:r>
        <w:rPr>
          <w:b/>
        </w:rPr>
        <w:t xml:space="preserve">Tulos</w:t>
      </w:r>
    </w:p>
    <w:p>
      <w:r>
        <w:t xml:space="preserve">mennä naimisiin</w:t>
      </w:r>
    </w:p>
    <w:p>
      <w:r>
        <w:rPr>
          <w:b/>
        </w:rPr>
        <w:t xml:space="preserve">Tulos</w:t>
      </w:r>
    </w:p>
    <w:p>
      <w:r>
        <w:t xml:space="preserve">kalastaa</w:t>
      </w:r>
    </w:p>
    <w:p>
      <w:r>
        <w:rPr>
          <w:b/>
        </w:rPr>
        <w:t xml:space="preserve">Tulos</w:t>
      </w:r>
    </w:p>
    <w:p>
      <w:r>
        <w:t xml:space="preserve">aloittaa liiketoiminta</w:t>
      </w:r>
    </w:p>
    <w:p>
      <w:r>
        <w:rPr>
          <w:b/>
        </w:rPr>
        <w:t xml:space="preserve">Esimerkki 7.4839</w:t>
      </w:r>
    </w:p>
    <w:p>
      <w:r>
        <w:t xml:space="preserve">Kerro minulle jotain, mitä voisit tehdä heti, kun tulet töistä kotiin.</w:t>
      </w:r>
    </w:p>
    <w:p>
      <w:r>
        <w:rPr>
          <w:b/>
        </w:rPr>
        <w:t xml:space="preserve">Tulos</w:t>
      </w:r>
    </w:p>
    <w:p>
      <w:r>
        <w:t xml:space="preserve">ottaa kengät</w:t>
      </w:r>
    </w:p>
    <w:p>
      <w:r>
        <w:rPr>
          <w:b/>
        </w:rPr>
        <w:t xml:space="preserve">Tulos</w:t>
      </w:r>
    </w:p>
    <w:p>
      <w:r>
        <w:t xml:space="preserve">rentoutua</w:t>
      </w:r>
    </w:p>
    <w:p>
      <w:r>
        <w:rPr>
          <w:b/>
        </w:rPr>
        <w:t xml:space="preserve">Tulos</w:t>
      </w:r>
    </w:p>
    <w:p>
      <w:r>
        <w:t xml:space="preserve">suihku</w:t>
      </w:r>
    </w:p>
    <w:p>
      <w:r>
        <w:rPr>
          <w:b/>
        </w:rPr>
        <w:t xml:space="preserve">Tulos</w:t>
      </w:r>
    </w:p>
    <w:p>
      <w:r>
        <w:t xml:space="preserve">vaihtaa vaatteita</w:t>
      </w:r>
    </w:p>
    <w:p>
      <w:r>
        <w:rPr>
          <w:b/>
        </w:rPr>
        <w:t xml:space="preserve">Tulos</w:t>
      </w:r>
    </w:p>
    <w:p>
      <w:r>
        <w:t xml:space="preserve">syödä ruokaa</w:t>
      </w:r>
    </w:p>
    <w:p>
      <w:r>
        <w:rPr>
          <w:b/>
        </w:rPr>
        <w:t xml:space="preserve">Esimerkki 7.4840</w:t>
      </w:r>
    </w:p>
    <w:p>
      <w:r>
        <w:t xml:space="preserve">Kerro minulle julkkis, johon teinityttö voisi olla ihastunut.</w:t>
      </w:r>
    </w:p>
    <w:p>
      <w:r>
        <w:rPr>
          <w:b/>
        </w:rPr>
        <w:t xml:space="preserve">Tulos</w:t>
      </w:r>
    </w:p>
    <w:p>
      <w:r>
        <w:t xml:space="preserve">channing tatum</w:t>
      </w:r>
    </w:p>
    <w:p>
      <w:r>
        <w:rPr>
          <w:b/>
        </w:rPr>
        <w:t xml:space="preserve">Tulos</w:t>
      </w:r>
    </w:p>
    <w:p>
      <w:r>
        <w:t xml:space="preserve">Justin Bieber</w:t>
      </w:r>
    </w:p>
    <w:p>
      <w:r>
        <w:rPr>
          <w:b/>
        </w:rPr>
        <w:t xml:space="preserve">Tulos</w:t>
      </w:r>
    </w:p>
    <w:p>
      <w:r>
        <w:t xml:space="preserve">zac efron</w:t>
      </w:r>
    </w:p>
    <w:p>
      <w:r>
        <w:rPr>
          <w:b/>
        </w:rPr>
        <w:t xml:space="preserve">Tulos</w:t>
      </w:r>
    </w:p>
    <w:p>
      <w:r>
        <w:t xml:space="preserve">Ryan Gosling</w:t>
      </w:r>
    </w:p>
    <w:p>
      <w:r>
        <w:rPr>
          <w:b/>
        </w:rPr>
        <w:t xml:space="preserve">Esimerkki 7.4841</w:t>
      </w:r>
    </w:p>
    <w:p>
      <w:r>
        <w:t xml:space="preserve">Kerro minulle sana, jolla kuvailisit jotakuta, joka on ilkeä.</w:t>
      </w:r>
    </w:p>
    <w:p>
      <w:r>
        <w:rPr>
          <w:b/>
        </w:rPr>
        <w:t xml:space="preserve">Tulos</w:t>
      </w:r>
    </w:p>
    <w:p>
      <w:r>
        <w:t xml:space="preserve">kiusaaja</w:t>
      </w:r>
    </w:p>
    <w:p>
      <w:r>
        <w:rPr>
          <w:b/>
        </w:rPr>
        <w:t xml:space="preserve">Tulos</w:t>
      </w:r>
    </w:p>
    <w:p>
      <w:r>
        <w:t xml:space="preserve">kauhea</w:t>
      </w:r>
    </w:p>
    <w:p>
      <w:r>
        <w:rPr>
          <w:b/>
        </w:rPr>
        <w:t xml:space="preserve">Tulos</w:t>
      </w:r>
    </w:p>
    <w:p>
      <w:r>
        <w:t xml:space="preserve">bossy</w:t>
      </w:r>
    </w:p>
    <w:p>
      <w:r>
        <w:rPr>
          <w:b/>
        </w:rPr>
        <w:t xml:space="preserve">Tulos</w:t>
      </w:r>
    </w:p>
    <w:p>
      <w:r>
        <w:t xml:space="preserve">wicked</w:t>
      </w:r>
    </w:p>
    <w:p>
      <w:r>
        <w:rPr>
          <w:b/>
        </w:rPr>
        <w:t xml:space="preserve">Tulos</w:t>
      </w:r>
    </w:p>
    <w:p>
      <w:r>
        <w:t xml:space="preserve">julma</w:t>
      </w:r>
    </w:p>
    <w:p>
      <w:r>
        <w:rPr>
          <w:b/>
        </w:rPr>
        <w:t xml:space="preserve">Esimerkki 7.4842</w:t>
      </w:r>
    </w:p>
    <w:p>
      <w:r>
        <w:t xml:space="preserve">Kerro minulle jotain, mistä morsiusneitoset valittavat.</w:t>
      </w:r>
    </w:p>
    <w:p>
      <w:r>
        <w:rPr>
          <w:b/>
        </w:rPr>
        <w:t xml:space="preserve">Tulos</w:t>
      </w:r>
    </w:p>
    <w:p>
      <w:r>
        <w:t xml:space="preserve">ruma mekko/kengät</w:t>
      </w:r>
    </w:p>
    <w:p>
      <w:r>
        <w:rPr>
          <w:b/>
        </w:rPr>
        <w:t xml:space="preserve">Tulos</w:t>
      </w:r>
    </w:p>
    <w:p>
      <w:r>
        <w:t xml:space="preserve">naimattomuus</w:t>
      </w:r>
    </w:p>
    <w:p>
      <w:r>
        <w:rPr>
          <w:b/>
        </w:rPr>
        <w:t xml:space="preserve">Tulos</w:t>
      </w:r>
    </w:p>
    <w:p>
      <w:r>
        <w:t xml:space="preserve">rahankäyttö</w:t>
      </w:r>
    </w:p>
    <w:p>
      <w:r>
        <w:rPr>
          <w:b/>
        </w:rPr>
        <w:t xml:space="preserve">Tulos</w:t>
      </w:r>
    </w:p>
    <w:p>
      <w:r>
        <w:t xml:space="preserve">häät pitkät/tylsät</w:t>
      </w:r>
    </w:p>
    <w:p>
      <w:r>
        <w:rPr>
          <w:b/>
        </w:rPr>
        <w:t xml:space="preserve">Tulos</w:t>
      </w:r>
    </w:p>
    <w:p>
      <w:r>
        <w:t xml:space="preserve">sulhanen</w:t>
      </w:r>
    </w:p>
    <w:p>
      <w:r>
        <w:rPr>
          <w:b/>
        </w:rPr>
        <w:t xml:space="preserve">Tulos</w:t>
      </w:r>
    </w:p>
    <w:p>
      <w:r>
        <w:t xml:space="preserve">heidän saattajansa</w:t>
      </w:r>
    </w:p>
    <w:p>
      <w:r>
        <w:rPr>
          <w:b/>
        </w:rPr>
        <w:t xml:space="preserve">Tulos</w:t>
      </w:r>
    </w:p>
    <w:p>
      <w:r>
        <w:t xml:space="preserve">muut morsiusneidot</w:t>
      </w:r>
    </w:p>
    <w:p>
      <w:r>
        <w:rPr>
          <w:b/>
        </w:rPr>
        <w:t xml:space="preserve">Esimerkki 7.4843</w:t>
      </w:r>
    </w:p>
    <w:p>
      <w:r>
        <w:t xml:space="preserve">Kerro minulle ruoka, joka ei sovi suutelun kanssa.</w:t>
      </w:r>
    </w:p>
    <w:p>
      <w:r>
        <w:rPr>
          <w:b/>
        </w:rPr>
        <w:t xml:space="preserve">Tulos</w:t>
      </w:r>
    </w:p>
    <w:p>
      <w:r>
        <w:t xml:space="preserve">valkosipuli</w:t>
      </w:r>
    </w:p>
    <w:p>
      <w:r>
        <w:rPr>
          <w:b/>
        </w:rPr>
        <w:t xml:space="preserve">Tulos</w:t>
      </w:r>
    </w:p>
    <w:p>
      <w:r>
        <w:t xml:space="preserve">sipulit</w:t>
      </w:r>
    </w:p>
    <w:p>
      <w:r>
        <w:rPr>
          <w:b/>
        </w:rPr>
        <w:t xml:space="preserve">Tulos</w:t>
      </w:r>
    </w:p>
    <w:p>
      <w:r>
        <w:t xml:space="preserve">sardiineja/kalaa</w:t>
      </w:r>
    </w:p>
    <w:p>
      <w:r>
        <w:rPr>
          <w:b/>
        </w:rPr>
        <w:t xml:space="preserve">Tulos</w:t>
      </w:r>
    </w:p>
    <w:p>
      <w:r>
        <w:t xml:space="preserve">maksa</w:t>
      </w:r>
    </w:p>
    <w:p>
      <w:r>
        <w:rPr>
          <w:b/>
        </w:rPr>
        <w:t xml:space="preserve">Tulos</w:t>
      </w:r>
    </w:p>
    <w:p>
      <w:r>
        <w:t xml:space="preserve">maapähkinävoi</w:t>
      </w:r>
    </w:p>
    <w:p>
      <w:r>
        <w:rPr>
          <w:b/>
        </w:rPr>
        <w:t xml:space="preserve">Esimerkki 7.4844</w:t>
      </w:r>
    </w:p>
    <w:p>
      <w:r>
        <w:t xml:space="preserve">Kertokaa minulle joku, joka pääsee synnytyssaliin, kun nainen synnyttää.</w:t>
      </w:r>
    </w:p>
    <w:p>
      <w:r>
        <w:rPr>
          <w:b/>
        </w:rPr>
        <w:t xml:space="preserve">Tulos</w:t>
      </w:r>
    </w:p>
    <w:p>
      <w:r>
        <w:t xml:space="preserve">vauvan isä</w:t>
      </w:r>
    </w:p>
    <w:p>
      <w:r>
        <w:rPr>
          <w:b/>
        </w:rPr>
        <w:t xml:space="preserve">Tulos</w:t>
      </w:r>
    </w:p>
    <w:p>
      <w:r>
        <w:t xml:space="preserve">lääkäri</w:t>
      </w:r>
    </w:p>
    <w:p>
      <w:r>
        <w:rPr>
          <w:b/>
        </w:rPr>
        <w:t xml:space="preserve">Tulos</w:t>
      </w:r>
    </w:p>
    <w:p>
      <w:r>
        <w:t xml:space="preserve">sairaanhoitaja</w:t>
      </w:r>
    </w:p>
    <w:p>
      <w:r>
        <w:rPr>
          <w:b/>
        </w:rPr>
        <w:t xml:space="preserve">Tulos</w:t>
      </w:r>
    </w:p>
    <w:p>
      <w:r>
        <w:t xml:space="preserve">vauvan isoäiti</w:t>
      </w:r>
    </w:p>
    <w:p>
      <w:r>
        <w:rPr>
          <w:b/>
        </w:rPr>
        <w:t xml:space="preserve">Esimerkki 7.4845</w:t>
      </w:r>
    </w:p>
    <w:p>
      <w:r>
        <w:t xml:space="preserve">Kerro yksi asia, jonka tiedät Rudy Giulianista.</w:t>
      </w:r>
    </w:p>
    <w:p>
      <w:r>
        <w:rPr>
          <w:b/>
        </w:rPr>
        <w:t xml:space="preserve">Tulos</w:t>
      </w:r>
    </w:p>
    <w:p>
      <w:r>
        <w:t xml:space="preserve">nyc:n pormestari</w:t>
      </w:r>
    </w:p>
    <w:p>
      <w:r>
        <w:rPr>
          <w:b/>
        </w:rPr>
        <w:t xml:space="preserve">Tulos</w:t>
      </w:r>
    </w:p>
    <w:p>
      <w:r>
        <w:t xml:space="preserve">juoksi presidentiksi</w:t>
      </w:r>
    </w:p>
    <w:p>
      <w:r>
        <w:rPr>
          <w:b/>
        </w:rPr>
        <w:t xml:space="preserve">Tulos</w:t>
      </w:r>
    </w:p>
    <w:p>
      <w:r>
        <w:t xml:space="preserve">syövästä selvinnyt</w:t>
      </w:r>
    </w:p>
    <w:p>
      <w:r>
        <w:rPr>
          <w:b/>
        </w:rPr>
        <w:t xml:space="preserve">Tulos</w:t>
      </w:r>
    </w:p>
    <w:p>
      <w:r>
        <w:t xml:space="preserve">oikeudenmukainen</w:t>
      </w:r>
    </w:p>
    <w:p>
      <w:r>
        <w:rPr>
          <w:b/>
        </w:rPr>
        <w:t xml:space="preserve">Tulos</w:t>
      </w:r>
    </w:p>
    <w:p>
      <w:r>
        <w:t xml:space="preserve">Yankee-fani</w:t>
      </w:r>
    </w:p>
    <w:p>
      <w:r>
        <w:rPr>
          <w:b/>
        </w:rPr>
        <w:t xml:space="preserve">Tulos</w:t>
      </w:r>
    </w:p>
    <w:p>
      <w:r>
        <w:t xml:space="preserve">suuri puhuja</w:t>
      </w:r>
    </w:p>
    <w:p>
      <w:r>
        <w:rPr>
          <w:b/>
        </w:rPr>
        <w:t xml:space="preserve">Esimerkki 7.4846</w:t>
      </w:r>
    </w:p>
    <w:p>
      <w:r>
        <w:t xml:space="preserve">Kerro minulle, mitä naisen vartalossa pidetään kauniimpana, kun se on pitkä.</w:t>
      </w:r>
    </w:p>
    <w:p>
      <w:r>
        <w:rPr>
          <w:b/>
        </w:rPr>
        <w:t xml:space="preserve">Tulos</w:t>
      </w:r>
    </w:p>
    <w:p>
      <w:r>
        <w:t xml:space="preserve">hiukset</w:t>
      </w:r>
    </w:p>
    <w:p>
      <w:r>
        <w:rPr>
          <w:b/>
        </w:rPr>
        <w:t xml:space="preserve">Tulos</w:t>
      </w:r>
    </w:p>
    <w:p>
      <w:r>
        <w:t xml:space="preserve">jalat</w:t>
      </w:r>
    </w:p>
    <w:p>
      <w:r>
        <w:rPr>
          <w:b/>
        </w:rPr>
        <w:t xml:space="preserve">Tulos</w:t>
      </w:r>
    </w:p>
    <w:p>
      <w:r>
        <w:t xml:space="preserve">kynnet</w:t>
      </w:r>
    </w:p>
    <w:p>
      <w:r>
        <w:rPr>
          <w:b/>
        </w:rPr>
        <w:t xml:space="preserve">Tulos</w:t>
      </w:r>
    </w:p>
    <w:p>
      <w:r>
        <w:t xml:space="preserve">silmäripsien</w:t>
      </w:r>
    </w:p>
    <w:p>
      <w:r>
        <w:rPr>
          <w:b/>
        </w:rPr>
        <w:t xml:space="preserve">Tulos</w:t>
      </w:r>
    </w:p>
    <w:p>
      <w:r>
        <w:t xml:space="preserve">kaula</w:t>
      </w:r>
    </w:p>
    <w:p>
      <w:r>
        <w:rPr>
          <w:b/>
        </w:rPr>
        <w:t xml:space="preserve">Esimerkki 7.4847</w:t>
      </w:r>
    </w:p>
    <w:p>
      <w:r>
        <w:t xml:space="preserve">Kerro minulle jotain, mikä tekee jostakusta huonon vieraan.</w:t>
      </w:r>
    </w:p>
    <w:p>
      <w:r>
        <w:rPr>
          <w:b/>
        </w:rPr>
        <w:t xml:space="preserve">Tulos</w:t>
      </w:r>
    </w:p>
    <w:p>
      <w:r>
        <w:t xml:space="preserve">sotkuinen</w:t>
      </w:r>
    </w:p>
    <w:p>
      <w:r>
        <w:rPr>
          <w:b/>
        </w:rPr>
        <w:t xml:space="preserve">Tulos</w:t>
      </w:r>
    </w:p>
    <w:p>
      <w:r>
        <w:t xml:space="preserve">ei ole enää tervetullut</w:t>
      </w:r>
    </w:p>
    <w:p>
      <w:r>
        <w:rPr>
          <w:b/>
        </w:rPr>
        <w:t xml:space="preserve">Tulos</w:t>
      </w:r>
    </w:p>
    <w:p>
      <w:r>
        <w:t xml:space="preserve">töykeys</w:t>
      </w:r>
    </w:p>
    <w:p>
      <w:r>
        <w:rPr>
          <w:b/>
        </w:rPr>
        <w:t xml:space="preserve">Tulos</w:t>
      </w:r>
    </w:p>
    <w:p>
      <w:r>
        <w:t xml:space="preserve">he varastavat</w:t>
      </w:r>
    </w:p>
    <w:p>
      <w:r>
        <w:rPr>
          <w:b/>
        </w:rPr>
        <w:t xml:space="preserve">Tulos</w:t>
      </w:r>
    </w:p>
    <w:p>
      <w:r>
        <w:t xml:space="preserve">syö kaiken ruokasi</w:t>
      </w:r>
    </w:p>
    <w:p>
      <w:r>
        <w:rPr>
          <w:b/>
        </w:rPr>
        <w:t xml:space="preserve">Esimerkki 7.4848</w:t>
      </w:r>
    </w:p>
    <w:p>
      <w:r>
        <w:t xml:space="preserve">Kerro minulle jotain, mitä nainen tekee eri tavalla raskaana ollessa.</w:t>
      </w:r>
    </w:p>
    <w:p>
      <w:r>
        <w:rPr>
          <w:b/>
        </w:rPr>
        <w:t xml:space="preserve">Tulos</w:t>
      </w:r>
    </w:p>
    <w:p>
      <w:r>
        <w:t xml:space="preserve">syö</w:t>
      </w:r>
    </w:p>
    <w:p>
      <w:r>
        <w:rPr>
          <w:b/>
        </w:rPr>
        <w:t xml:space="preserve">Tulos</w:t>
      </w:r>
    </w:p>
    <w:p>
      <w:r>
        <w:t xml:space="preserve">nukkuu</w:t>
      </w:r>
    </w:p>
    <w:p>
      <w:r>
        <w:rPr>
          <w:b/>
        </w:rPr>
        <w:t xml:space="preserve">Tulos</w:t>
      </w:r>
    </w:p>
    <w:p>
      <w:r>
        <w:t xml:space="preserve">mielialan vaihtelut</w:t>
      </w:r>
    </w:p>
    <w:p>
      <w:r>
        <w:rPr>
          <w:b/>
        </w:rPr>
        <w:t xml:space="preserve">Tulos</w:t>
      </w:r>
    </w:p>
    <w:p>
      <w:r>
        <w:t xml:space="preserve">kävelee</w:t>
      </w:r>
    </w:p>
    <w:p>
      <w:r>
        <w:rPr>
          <w:b/>
        </w:rPr>
        <w:t xml:space="preserve">Tulos</w:t>
      </w:r>
    </w:p>
    <w:p>
      <w:r>
        <w:t xml:space="preserve">istuu</w:t>
      </w:r>
    </w:p>
    <w:p>
      <w:r>
        <w:rPr>
          <w:b/>
        </w:rPr>
        <w:t xml:space="preserve">Esimerkki 7.4849</w:t>
      </w:r>
    </w:p>
    <w:p>
      <w:r>
        <w:t xml:space="preserve">Toisin kuin ikä tai paino nimi numero, joka youd olla yllättynyt joku tarjota ennen sokkotreffit</w:t>
      </w:r>
    </w:p>
    <w:p>
      <w:r>
        <w:rPr>
          <w:b/>
        </w:rPr>
        <w:t xml:space="preserve">Tulos</w:t>
      </w:r>
    </w:p>
    <w:p>
      <w:r>
        <w:t xml:space="preserve">puhelinnumero</w:t>
      </w:r>
    </w:p>
    <w:p>
      <w:r>
        <w:rPr>
          <w:b/>
        </w:rPr>
        <w:t xml:space="preserve">Tulos</w:t>
      </w:r>
    </w:p>
    <w:p>
      <w:r>
        <w:t xml:space="preserve">tulot</w:t>
      </w:r>
    </w:p>
    <w:p>
      <w:r>
        <w:rPr>
          <w:b/>
        </w:rPr>
        <w:t xml:space="preserve">Tulos</w:t>
      </w:r>
    </w:p>
    <w:p>
      <w:r>
        <w:t xml:space="preserve">sosiaaliturva</w:t>
      </w:r>
    </w:p>
    <w:p>
      <w:r>
        <w:rPr>
          <w:b/>
        </w:rPr>
        <w:t xml:space="preserve">Tulos</w:t>
      </w:r>
    </w:p>
    <w:p>
      <w:r>
        <w:t xml:space="preserve">entiset rakastavaiset</w:t>
      </w:r>
    </w:p>
    <w:p>
      <w:r>
        <w:rPr>
          <w:b/>
        </w:rPr>
        <w:t xml:space="preserve">Tulos</w:t>
      </w:r>
    </w:p>
    <w:p>
      <w:r>
        <w:t xml:space="preserve">iq</w:t>
      </w:r>
    </w:p>
    <w:p>
      <w:r>
        <w:rPr>
          <w:b/>
        </w:rPr>
        <w:t xml:space="preserve">Esimerkki 7.4850</w:t>
      </w:r>
    </w:p>
    <w:p>
      <w:r>
        <w:t xml:space="preserve">mitä esineitä ravintolan löytötavaralaatikosta tavallisimmin löytyy.</w:t>
      </w:r>
    </w:p>
    <w:p>
      <w:r>
        <w:rPr>
          <w:b/>
        </w:rPr>
        <w:t xml:space="preserve">Tulos</w:t>
      </w:r>
    </w:p>
    <w:p>
      <w:r>
        <w:t xml:space="preserve">avaimet</w:t>
      </w:r>
    </w:p>
    <w:p>
      <w:r>
        <w:rPr>
          <w:b/>
        </w:rPr>
        <w:t xml:space="preserve">Tulos</w:t>
      </w:r>
    </w:p>
    <w:p>
      <w:r>
        <w:t xml:space="preserve">lasit</w:t>
      </w:r>
    </w:p>
    <w:p>
      <w:r>
        <w:rPr>
          <w:b/>
        </w:rPr>
        <w:t xml:space="preserve">Tulos</w:t>
      </w:r>
    </w:p>
    <w:p>
      <w:r>
        <w:t xml:space="preserve">käsineet</w:t>
      </w:r>
    </w:p>
    <w:p>
      <w:r>
        <w:rPr>
          <w:b/>
        </w:rPr>
        <w:t xml:space="preserve">Tulos</w:t>
      </w:r>
    </w:p>
    <w:p>
      <w:r>
        <w:t xml:space="preserve">sateenvarjo</w:t>
      </w:r>
    </w:p>
    <w:p>
      <w:r>
        <w:rPr>
          <w:b/>
        </w:rPr>
        <w:t xml:space="preserve">Tulos</w:t>
      </w:r>
    </w:p>
    <w:p>
      <w:r>
        <w:t xml:space="preserve">takki</w:t>
      </w:r>
    </w:p>
    <w:p>
      <w:r>
        <w:rPr>
          <w:b/>
        </w:rPr>
        <w:t xml:space="preserve">Tulos</w:t>
      </w:r>
    </w:p>
    <w:p>
      <w:r>
        <w:t xml:space="preserve">lompakko</w:t>
      </w:r>
    </w:p>
    <w:p>
      <w:r>
        <w:rPr>
          <w:b/>
        </w:rPr>
        <w:t xml:space="preserve">Tulos</w:t>
      </w:r>
    </w:p>
    <w:p>
      <w:r>
        <w:t xml:space="preserve">puhelin</w:t>
      </w:r>
    </w:p>
    <w:p>
      <w:r>
        <w:rPr>
          <w:b/>
        </w:rPr>
        <w:t xml:space="preserve">Esimerkki 7.4851</w:t>
      </w:r>
    </w:p>
    <w:p>
      <w:r>
        <w:t xml:space="preserve">Minkä eläinten viestintä kuulostaa paljon itkemiseltä</w:t>
      </w:r>
    </w:p>
    <w:p>
      <w:r>
        <w:rPr>
          <w:b/>
        </w:rPr>
        <w:t xml:space="preserve">Tulos</w:t>
      </w:r>
    </w:p>
    <w:p>
      <w:r>
        <w:t xml:space="preserve">cat</w:t>
      </w:r>
    </w:p>
    <w:p>
      <w:r>
        <w:rPr>
          <w:b/>
        </w:rPr>
        <w:t xml:space="preserve">Tulos</w:t>
      </w:r>
    </w:p>
    <w:p>
      <w:r>
        <w:t xml:space="preserve">delfiini</w:t>
      </w:r>
    </w:p>
    <w:p>
      <w:r>
        <w:rPr>
          <w:b/>
        </w:rPr>
        <w:t xml:space="preserve">Tulos</w:t>
      </w:r>
    </w:p>
    <w:p>
      <w:r>
        <w:t xml:space="preserve">apina</w:t>
      </w:r>
    </w:p>
    <w:p>
      <w:r>
        <w:rPr>
          <w:b/>
        </w:rPr>
        <w:t xml:space="preserve">Tulos</w:t>
      </w:r>
    </w:p>
    <w:p>
      <w:r>
        <w:t xml:space="preserve">lintu</w:t>
      </w:r>
    </w:p>
    <w:p>
      <w:r>
        <w:rPr>
          <w:b/>
        </w:rPr>
        <w:t xml:space="preserve">Tulos</w:t>
      </w:r>
    </w:p>
    <w:p>
      <w:r>
        <w:t xml:space="preserve">koira</w:t>
      </w:r>
    </w:p>
    <w:p>
      <w:r>
        <w:rPr>
          <w:b/>
        </w:rPr>
        <w:t xml:space="preserve">Tulos</w:t>
      </w:r>
    </w:p>
    <w:p>
      <w:r>
        <w:t xml:space="preserve">valas</w:t>
      </w:r>
    </w:p>
    <w:p>
      <w:r>
        <w:rPr>
          <w:b/>
        </w:rPr>
        <w:t xml:space="preserve">Tulos</w:t>
      </w:r>
    </w:p>
    <w:p>
      <w:r>
        <w:t xml:space="preserve">hyeena</w:t>
      </w:r>
    </w:p>
    <w:p>
      <w:r>
        <w:rPr>
          <w:b/>
        </w:rPr>
        <w:t xml:space="preserve">Esimerkki 7.4852</w:t>
      </w:r>
    </w:p>
    <w:p>
      <w:r>
        <w:t xml:space="preserve">Kenen henkilökohtaisessa elämässäsi olisit vähiten odottanut huijaavan sinua?</w:t>
      </w:r>
    </w:p>
    <w:p>
      <w:r>
        <w:rPr>
          <w:b/>
        </w:rPr>
        <w:t xml:space="preserve">Tulos</w:t>
      </w:r>
    </w:p>
    <w:p>
      <w:r>
        <w:t xml:space="preserve">äiti</w:t>
      </w:r>
    </w:p>
    <w:p>
      <w:r>
        <w:rPr>
          <w:b/>
        </w:rPr>
        <w:t xml:space="preserve">Tulos</w:t>
      </w:r>
    </w:p>
    <w:p>
      <w:r>
        <w:t xml:space="preserve">merkittävä toinen</w:t>
      </w:r>
    </w:p>
    <w:p>
      <w:r>
        <w:rPr>
          <w:b/>
        </w:rPr>
        <w:t xml:space="preserve">Tulos</w:t>
      </w:r>
    </w:p>
    <w:p>
      <w:r>
        <w:t xml:space="preserve">isä</w:t>
      </w:r>
    </w:p>
    <w:p>
      <w:r>
        <w:rPr>
          <w:b/>
        </w:rPr>
        <w:t xml:space="preserve">Tulos</w:t>
      </w:r>
    </w:p>
    <w:p>
      <w:r>
        <w:t xml:space="preserve">paras ystävä</w:t>
      </w:r>
    </w:p>
    <w:p>
      <w:r>
        <w:rPr>
          <w:b/>
        </w:rPr>
        <w:t xml:space="preserve">Tulos</w:t>
      </w:r>
    </w:p>
    <w:p>
      <w:r>
        <w:t xml:space="preserve">sisar</w:t>
      </w:r>
    </w:p>
    <w:p>
      <w:r>
        <w:rPr>
          <w:b/>
        </w:rPr>
        <w:t xml:space="preserve">Tulos</w:t>
      </w:r>
    </w:p>
    <w:p>
      <w:r>
        <w:t xml:space="preserve">isoäiti</w:t>
      </w:r>
    </w:p>
    <w:p>
      <w:r>
        <w:rPr>
          <w:b/>
        </w:rPr>
        <w:t xml:space="preserve">Esimerkki 7.4853</w:t>
      </w:r>
    </w:p>
    <w:p>
      <w:r>
        <w:t xml:space="preserve">missä nainen yrittää välttää huulipunajälkien jättämistä?</w:t>
      </w:r>
    </w:p>
    <w:p>
      <w:r>
        <w:rPr>
          <w:b/>
        </w:rPr>
        <w:t xml:space="preserve">Tulos</w:t>
      </w:r>
    </w:p>
    <w:p>
      <w:r>
        <w:t xml:space="preserve">hampaat</w:t>
      </w:r>
    </w:p>
    <w:p>
      <w:r>
        <w:rPr>
          <w:b/>
        </w:rPr>
        <w:t xml:space="preserve">Tulos</w:t>
      </w:r>
    </w:p>
    <w:p>
      <w:r>
        <w:t xml:space="preserve">paita</w:t>
      </w:r>
    </w:p>
    <w:p>
      <w:r>
        <w:rPr>
          <w:b/>
        </w:rPr>
        <w:t xml:space="preserve">Tulos</w:t>
      </w:r>
    </w:p>
    <w:p>
      <w:r>
        <w:t xml:space="preserve">lasi</w:t>
      </w:r>
    </w:p>
    <w:p>
      <w:r>
        <w:rPr>
          <w:b/>
        </w:rPr>
        <w:t xml:space="preserve">Tulos</w:t>
      </w:r>
    </w:p>
    <w:p>
      <w:r>
        <w:t xml:space="preserve">jonkun poski</w:t>
      </w:r>
    </w:p>
    <w:p>
      <w:r>
        <w:rPr>
          <w:b/>
        </w:rPr>
        <w:t xml:space="preserve">Tulos</w:t>
      </w:r>
    </w:p>
    <w:p>
      <w:r>
        <w:t xml:space="preserve">huulten ympärillä</w:t>
      </w:r>
    </w:p>
    <w:p>
      <w:r>
        <w:rPr>
          <w:b/>
        </w:rPr>
        <w:t xml:space="preserve">Esimerkki 7.4854</w:t>
      </w:r>
    </w:p>
    <w:p>
      <w:r>
        <w:t xml:space="preserve">kun ostat uusia farkkuja nimi jotain, joka ei koskaan sovi aivan oikein</w:t>
      </w:r>
    </w:p>
    <w:p>
      <w:r>
        <w:rPr>
          <w:b/>
        </w:rPr>
        <w:t xml:space="preserve">Tulos</w:t>
      </w:r>
    </w:p>
    <w:p>
      <w:r>
        <w:t xml:space="preserve">vyötärö</w:t>
      </w:r>
    </w:p>
    <w:p>
      <w:r>
        <w:rPr>
          <w:b/>
        </w:rPr>
        <w:t xml:space="preserve">Tulos</w:t>
      </w:r>
    </w:p>
    <w:p>
      <w:r>
        <w:t xml:space="preserve">pituus</w:t>
      </w:r>
    </w:p>
    <w:p>
      <w:r>
        <w:rPr>
          <w:b/>
        </w:rPr>
        <w:t xml:space="preserve">Tulos</w:t>
      </w:r>
    </w:p>
    <w:p>
      <w:r>
        <w:t xml:space="preserve">takapuoli</w:t>
      </w:r>
    </w:p>
    <w:p>
      <w:r>
        <w:rPr>
          <w:b/>
        </w:rPr>
        <w:t xml:space="preserve">Tulos</w:t>
      </w:r>
    </w:p>
    <w:p>
      <w:r>
        <w:t xml:space="preserve">lonkat</w:t>
      </w:r>
    </w:p>
    <w:p>
      <w:r>
        <w:rPr>
          <w:b/>
        </w:rPr>
        <w:t xml:space="preserve">Tulos</w:t>
      </w:r>
    </w:p>
    <w:p>
      <w:r>
        <w:t xml:space="preserve">reidet</w:t>
      </w:r>
    </w:p>
    <w:p>
      <w:r>
        <w:rPr>
          <w:b/>
        </w:rPr>
        <w:t xml:space="preserve">Esimerkki 7.4855</w:t>
      </w:r>
    </w:p>
    <w:p>
      <w:r>
        <w:t xml:space="preserve">mitä liikemies käyttää puhuessaan, mutta pastorit eivät saarnassaan?</w:t>
      </w:r>
    </w:p>
    <w:p>
      <w:r>
        <w:rPr>
          <w:b/>
        </w:rPr>
        <w:t xml:space="preserve">Tulos</w:t>
      </w:r>
    </w:p>
    <w:p>
      <w:r>
        <w:t xml:space="preserve">muistikortit</w:t>
      </w:r>
    </w:p>
    <w:p>
      <w:r>
        <w:rPr>
          <w:b/>
        </w:rPr>
        <w:t xml:space="preserve">Tulos</w:t>
      </w:r>
    </w:p>
    <w:p>
      <w:r>
        <w:t xml:space="preserve">kaavio</w:t>
      </w:r>
    </w:p>
    <w:p>
      <w:r>
        <w:rPr>
          <w:b/>
        </w:rPr>
        <w:t xml:space="preserve">Tulos</w:t>
      </w:r>
    </w:p>
    <w:p>
      <w:r>
        <w:t xml:space="preserve">osoitin</w:t>
      </w:r>
    </w:p>
    <w:p>
      <w:r>
        <w:rPr>
          <w:b/>
        </w:rPr>
        <w:t xml:space="preserve">Tulos</w:t>
      </w:r>
    </w:p>
    <w:p>
      <w:r>
        <w:t xml:space="preserve">powerpoint</w:t>
      </w:r>
    </w:p>
    <w:p>
      <w:r>
        <w:rPr>
          <w:b/>
        </w:rPr>
        <w:t xml:space="preserve">Tulos</w:t>
      </w:r>
    </w:p>
    <w:p>
      <w:r>
        <w:t xml:space="preserve">projektori</w:t>
      </w:r>
    </w:p>
    <w:p>
      <w:r>
        <w:rPr>
          <w:b/>
        </w:rPr>
        <w:t xml:space="preserve">Esimerkki 7.4856</w:t>
      </w:r>
    </w:p>
    <w:p>
      <w:r>
        <w:t xml:space="preserve">Mitä tekisit ensimmäisenä, jos voittaisit miljoona dollaria?</w:t>
      </w:r>
    </w:p>
    <w:p>
      <w:r>
        <w:rPr>
          <w:b/>
        </w:rPr>
        <w:t xml:space="preserve">Tulos</w:t>
      </w:r>
    </w:p>
    <w:p>
      <w:r>
        <w:t xml:space="preserve">ostaa talon</w:t>
      </w:r>
    </w:p>
    <w:p>
      <w:r>
        <w:rPr>
          <w:b/>
        </w:rPr>
        <w:t xml:space="preserve">Tulos</w:t>
      </w:r>
    </w:p>
    <w:p>
      <w:r>
        <w:t xml:space="preserve">ostaa auton</w:t>
      </w:r>
    </w:p>
    <w:p>
      <w:r>
        <w:rPr>
          <w:b/>
        </w:rPr>
        <w:t xml:space="preserve">Tulos</w:t>
      </w:r>
    </w:p>
    <w:p>
      <w:r>
        <w:t xml:space="preserve">loma</w:t>
      </w:r>
    </w:p>
    <w:p>
      <w:r>
        <w:rPr>
          <w:b/>
        </w:rPr>
        <w:t xml:space="preserve">Tulos</w:t>
      </w:r>
    </w:p>
    <w:p>
      <w:r>
        <w:t xml:space="preserve">ostoskierros</w:t>
      </w:r>
    </w:p>
    <w:p>
      <w:r>
        <w:rPr>
          <w:b/>
        </w:rPr>
        <w:t xml:space="preserve">Tulos</w:t>
      </w:r>
    </w:p>
    <w:p>
      <w:r>
        <w:t xml:space="preserve">maksaa laskuja</w:t>
      </w:r>
    </w:p>
    <w:p>
      <w:r>
        <w:rPr>
          <w:b/>
        </w:rPr>
        <w:t xml:space="preserve">Tulos</w:t>
      </w:r>
    </w:p>
    <w:p>
      <w:r>
        <w:t xml:space="preserve">lopettaa työt</w:t>
      </w:r>
    </w:p>
    <w:p>
      <w:r>
        <w:rPr>
          <w:b/>
        </w:rPr>
        <w:t xml:space="preserve">Esimerkki 7.4857</w:t>
      </w:r>
    </w:p>
    <w:p>
      <w:r>
        <w:t xml:space="preserve">mikä on paras tapa viettää lumipäivää?</w:t>
      </w:r>
    </w:p>
    <w:p>
      <w:r>
        <w:rPr>
          <w:b/>
        </w:rPr>
        <w:t xml:space="preserve">Tulos</w:t>
      </w:r>
    </w:p>
    <w:p>
      <w:r>
        <w:t xml:space="preserve">nukkuminen</w:t>
      </w:r>
    </w:p>
    <w:p>
      <w:r>
        <w:rPr>
          <w:b/>
        </w:rPr>
        <w:t xml:space="preserve">Tulos</w:t>
      </w:r>
    </w:p>
    <w:p>
      <w:r>
        <w:t xml:space="preserve">kelkkailu</w:t>
      </w:r>
    </w:p>
    <w:p>
      <w:r>
        <w:rPr>
          <w:b/>
        </w:rPr>
        <w:t xml:space="preserve">Tulos</w:t>
      </w:r>
    </w:p>
    <w:p>
      <w:r>
        <w:t xml:space="preserve">hiihto</w:t>
      </w:r>
    </w:p>
    <w:p>
      <w:r>
        <w:rPr>
          <w:b/>
        </w:rPr>
        <w:t xml:space="preserve">Tulos</w:t>
      </w:r>
    </w:p>
    <w:p>
      <w:r>
        <w:t xml:space="preserve">television/elokuvien katselu</w:t>
      </w:r>
    </w:p>
    <w:p>
      <w:r>
        <w:rPr>
          <w:b/>
        </w:rPr>
        <w:t xml:space="preserve">Tulos</w:t>
      </w:r>
    </w:p>
    <w:p>
      <w:r>
        <w:t xml:space="preserve">lukeminen</w:t>
      </w:r>
    </w:p>
    <w:p>
      <w:r>
        <w:rPr>
          <w:b/>
        </w:rPr>
        <w:t xml:space="preserve">Esimerkki 7.4858</w:t>
      </w:r>
    </w:p>
    <w:p>
      <w:r>
        <w:t xml:space="preserve">Mistä saat rahaa, jolla ei voi ostaa mitään reaalimaailmassa?</w:t>
      </w:r>
    </w:p>
    <w:p>
      <w:r>
        <w:rPr>
          <w:b/>
        </w:rPr>
        <w:t xml:space="preserve">Tulos</w:t>
      </w:r>
    </w:p>
    <w:p>
      <w:r>
        <w:t xml:space="preserve">lautapeli</w:t>
      </w:r>
    </w:p>
    <w:p>
      <w:r>
        <w:rPr>
          <w:b/>
        </w:rPr>
        <w:t xml:space="preserve">Tulos</w:t>
      </w:r>
    </w:p>
    <w:p>
      <w:r>
        <w:t xml:space="preserve">kasino</w:t>
      </w:r>
    </w:p>
    <w:p>
      <w:r>
        <w:rPr>
          <w:b/>
        </w:rPr>
        <w:t xml:space="preserve">Tulos</w:t>
      </w:r>
    </w:p>
    <w:p>
      <w:r>
        <w:t xml:space="preserve">arcade</w:t>
      </w:r>
    </w:p>
    <w:p>
      <w:r>
        <w:rPr>
          <w:b/>
        </w:rPr>
        <w:t xml:space="preserve">Tulos</w:t>
      </w:r>
    </w:p>
    <w:p>
      <w:r>
        <w:t xml:space="preserve">online</w:t>
      </w:r>
    </w:p>
    <w:p>
      <w:r>
        <w:rPr>
          <w:b/>
        </w:rPr>
        <w:t xml:space="preserve">Esimerkki 7.4859</w:t>
      </w:r>
    </w:p>
    <w:p>
      <w:r>
        <w:t xml:space="preserve">miksi ihminen saattaa juoda teetä kahvin sijaan?</w:t>
      </w:r>
    </w:p>
    <w:p>
      <w:r>
        <w:rPr>
          <w:b/>
        </w:rPr>
        <w:t xml:space="preserve">Tulos</w:t>
      </w:r>
    </w:p>
    <w:p>
      <w:r>
        <w:t xml:space="preserve">vähemmän kofeiinia</w:t>
      </w:r>
    </w:p>
    <w:p>
      <w:r>
        <w:rPr>
          <w:b/>
        </w:rPr>
        <w:t xml:space="preserve">Tulos</w:t>
      </w:r>
    </w:p>
    <w:p>
      <w:r>
        <w:t xml:space="preserve">maku</w:t>
      </w:r>
    </w:p>
    <w:p>
      <w:r>
        <w:rPr>
          <w:b/>
        </w:rPr>
        <w:t xml:space="preserve">Tulos</w:t>
      </w:r>
    </w:p>
    <w:p>
      <w:r>
        <w:t xml:space="preserve">terveellisempi</w:t>
      </w:r>
    </w:p>
    <w:p>
      <w:r>
        <w:rPr>
          <w:b/>
        </w:rPr>
        <w:t xml:space="preserve">Tulos</w:t>
      </w:r>
    </w:p>
    <w:p>
      <w:r>
        <w:t xml:space="preserve">vilustua</w:t>
      </w:r>
    </w:p>
    <w:p>
      <w:r>
        <w:rPr>
          <w:b/>
        </w:rPr>
        <w:t xml:space="preserve">Tulos</w:t>
      </w:r>
    </w:p>
    <w:p>
      <w:r>
        <w:t xml:space="preserve">he ovat englantilaisia</w:t>
      </w:r>
    </w:p>
    <w:p>
      <w:r>
        <w:rPr>
          <w:b/>
        </w:rPr>
        <w:t xml:space="preserve">Esimerkki 7.4860</w:t>
      </w:r>
    </w:p>
    <w:p>
      <w:r>
        <w:t xml:space="preserve">Kenen morsian ei haluaisi ilmestyvän ilmoittamatta häihinsä?</w:t>
      </w:r>
    </w:p>
    <w:p>
      <w:r>
        <w:rPr>
          <w:b/>
        </w:rPr>
        <w:t xml:space="preserve">Tulos</w:t>
      </w:r>
    </w:p>
    <w:p>
      <w:r>
        <w:t xml:space="preserve">ex</w:t>
      </w:r>
    </w:p>
    <w:p>
      <w:r>
        <w:rPr>
          <w:b/>
        </w:rPr>
        <w:t xml:space="preserve">Tulos</w:t>
      </w:r>
    </w:p>
    <w:p>
      <w:r>
        <w:t xml:space="preserve">vihollinen</w:t>
      </w:r>
    </w:p>
    <w:p>
      <w:r>
        <w:rPr>
          <w:b/>
        </w:rPr>
        <w:t xml:space="preserve">Tulos</w:t>
      </w:r>
    </w:p>
    <w:p>
      <w:r>
        <w:t xml:space="preserve">pomo</w:t>
      </w:r>
    </w:p>
    <w:p>
      <w:r>
        <w:rPr>
          <w:b/>
        </w:rPr>
        <w:t xml:space="preserve">Tulos</w:t>
      </w:r>
    </w:p>
    <w:p>
      <w:r>
        <w:t xml:space="preserve">suhde</w:t>
      </w:r>
    </w:p>
    <w:p>
      <w:r>
        <w:rPr>
          <w:b/>
        </w:rPr>
        <w:t xml:space="preserve">Tulos</w:t>
      </w:r>
    </w:p>
    <w:p>
      <w:r>
        <w:t xml:space="preserve">poliisit</w:t>
      </w:r>
    </w:p>
    <w:p>
      <w:r>
        <w:rPr>
          <w:b/>
        </w:rPr>
        <w:t xml:space="preserve">Esimerkki 7.4861</w:t>
      </w:r>
    </w:p>
    <w:p>
      <w:r>
        <w:t xml:space="preserve">ajaessasi, nimeä jokin asia, jota sinun on pidettävä silmällä...</w:t>
      </w:r>
    </w:p>
    <w:p>
      <w:r>
        <w:rPr>
          <w:b/>
        </w:rPr>
        <w:t xml:space="preserve">Tulos</w:t>
      </w:r>
    </w:p>
    <w:p>
      <w:r>
        <w:t xml:space="preserve">tie</w:t>
      </w:r>
    </w:p>
    <w:p>
      <w:r>
        <w:rPr>
          <w:b/>
        </w:rPr>
        <w:t xml:space="preserve">Tulos</w:t>
      </w:r>
    </w:p>
    <w:p>
      <w:r>
        <w:t xml:space="preserve">muut autot</w:t>
      </w:r>
    </w:p>
    <w:p>
      <w:r>
        <w:rPr>
          <w:b/>
        </w:rPr>
        <w:t xml:space="preserve">Tulos</w:t>
      </w:r>
    </w:p>
    <w:p>
      <w:r>
        <w:t xml:space="preserve">nopeusrajoitus</w:t>
      </w:r>
    </w:p>
    <w:p>
      <w:r>
        <w:rPr>
          <w:b/>
        </w:rPr>
        <w:t xml:space="preserve">Tulos</w:t>
      </w:r>
    </w:p>
    <w:p>
      <w:r>
        <w:t xml:space="preserve">liikennemerkit</w:t>
      </w:r>
    </w:p>
    <w:p>
      <w:r>
        <w:rPr>
          <w:b/>
        </w:rPr>
        <w:t xml:space="preserve">Tulos</w:t>
      </w:r>
    </w:p>
    <w:p>
      <w:r>
        <w:t xml:space="preserve">kaasumittari</w:t>
      </w:r>
    </w:p>
    <w:p>
      <w:r>
        <w:rPr>
          <w:b/>
        </w:rPr>
        <w:t xml:space="preserve">Tulos</w:t>
      </w:r>
    </w:p>
    <w:p>
      <w:r>
        <w:t xml:space="preserve">jalankulkijat</w:t>
      </w:r>
    </w:p>
    <w:p>
      <w:r>
        <w:rPr>
          <w:b/>
        </w:rPr>
        <w:t xml:space="preserve">Esimerkki 7.4862</w:t>
      </w:r>
    </w:p>
    <w:p>
      <w:r>
        <w:t xml:space="preserve">Mikä on ensimmäinen asia, josta sinulta todennäköisesti kysytään lukiotapaamisessa?</w:t>
      </w:r>
    </w:p>
    <w:p>
      <w:r>
        <w:rPr>
          <w:b/>
        </w:rPr>
        <w:t xml:space="preserve">Tulos</w:t>
      </w:r>
    </w:p>
    <w:p>
      <w:r>
        <w:t xml:space="preserve">Mitä teet?</w:t>
      </w:r>
    </w:p>
    <w:p>
      <w:r>
        <w:rPr>
          <w:b/>
        </w:rPr>
        <w:t xml:space="preserve">Tulos</w:t>
      </w:r>
    </w:p>
    <w:p>
      <w:r>
        <w:t xml:space="preserve">naimisissa?</w:t>
      </w:r>
    </w:p>
    <w:p>
      <w:r>
        <w:rPr>
          <w:b/>
        </w:rPr>
        <w:t xml:space="preserve">Tulos</w:t>
      </w:r>
    </w:p>
    <w:p>
      <w:r>
        <w:t xml:space="preserve">Onko sinulla lapsia?</w:t>
      </w:r>
    </w:p>
    <w:p>
      <w:r>
        <w:rPr>
          <w:b/>
        </w:rPr>
        <w:t xml:space="preserve">Tulos</w:t>
      </w:r>
    </w:p>
    <w:p>
      <w:r>
        <w:t xml:space="preserve">Mitä kuuluu?</w:t>
      </w:r>
    </w:p>
    <w:p>
      <w:r>
        <w:rPr>
          <w:b/>
        </w:rPr>
        <w:t xml:space="preserve">Esimerkki 7.4863</w:t>
      </w:r>
    </w:p>
    <w:p>
      <w:r>
        <w:t xml:space="preserve">Mitä voisit piirtää jonkun kasvojen kuvaan, jotta hän näyttäisi hassulta?</w:t>
      </w:r>
    </w:p>
    <w:p>
      <w:r>
        <w:rPr>
          <w:b/>
        </w:rPr>
        <w:t xml:space="preserve">Tulos</w:t>
      </w:r>
    </w:p>
    <w:p>
      <w:r>
        <w:t xml:space="preserve">viikset</w:t>
      </w:r>
    </w:p>
    <w:p>
      <w:r>
        <w:rPr>
          <w:b/>
        </w:rPr>
        <w:t xml:space="preserve">Tulos</w:t>
      </w:r>
    </w:p>
    <w:p>
      <w:r>
        <w:t xml:space="preserve">parta</w:t>
      </w:r>
    </w:p>
    <w:p>
      <w:r>
        <w:rPr>
          <w:b/>
        </w:rPr>
        <w:t xml:space="preserve">Tulos</w:t>
      </w:r>
    </w:p>
    <w:p>
      <w:r>
        <w:t xml:space="preserve">iso nenä</w:t>
      </w:r>
    </w:p>
    <w:p>
      <w:r>
        <w:rPr>
          <w:b/>
        </w:rPr>
        <w:t xml:space="preserve">Tulos</w:t>
      </w:r>
    </w:p>
    <w:p>
      <w:r>
        <w:t xml:space="preserve">sarvet</w:t>
      </w:r>
    </w:p>
    <w:p>
      <w:r>
        <w:rPr>
          <w:b/>
        </w:rPr>
        <w:t xml:space="preserve">Tulos</w:t>
      </w:r>
    </w:p>
    <w:p>
      <w:r>
        <w:t xml:space="preserve">lasit</w:t>
      </w:r>
    </w:p>
    <w:p>
      <w:r>
        <w:rPr>
          <w:b/>
        </w:rPr>
        <w:t xml:space="preserve">Esimerkki 7.4864</w:t>
      </w:r>
    </w:p>
    <w:p>
      <w:r>
        <w:t xml:space="preserve">Mikä pakottaisi elintarvikkeen kuluttajan soittamaan asiakaspalveluun?</w:t>
      </w:r>
    </w:p>
    <w:p>
      <w:r>
        <w:rPr>
          <w:b/>
        </w:rPr>
        <w:t xml:space="preserve">Tulos</w:t>
      </w:r>
    </w:p>
    <w:p>
      <w:r>
        <w:t xml:space="preserve">tunkkainen ruoka</w:t>
      </w:r>
    </w:p>
    <w:p>
      <w:r>
        <w:rPr>
          <w:b/>
        </w:rPr>
        <w:t xml:space="preserve">Tulos</w:t>
      </w:r>
    </w:p>
    <w:p>
      <w:r>
        <w:t xml:space="preserve">hiukset elintarvikkeissa</w:t>
      </w:r>
    </w:p>
    <w:p>
      <w:r>
        <w:rPr>
          <w:b/>
        </w:rPr>
        <w:t xml:space="preserve">Tulos</w:t>
      </w:r>
    </w:p>
    <w:p>
      <w:r>
        <w:t xml:space="preserve">vikoja elintarvikkeissa</w:t>
      </w:r>
    </w:p>
    <w:p>
      <w:r>
        <w:rPr>
          <w:b/>
        </w:rPr>
        <w:t xml:space="preserve">Tulos</w:t>
      </w:r>
    </w:p>
    <w:p>
      <w:r>
        <w:t xml:space="preserve">ruokamyrkytys</w:t>
      </w:r>
    </w:p>
    <w:p>
      <w:r>
        <w:rPr>
          <w:b/>
        </w:rPr>
        <w:t xml:space="preserve">Tulos</w:t>
      </w:r>
    </w:p>
    <w:p>
      <w:r>
        <w:t xml:space="preserve">rikkoutunut sinetti</w:t>
      </w:r>
    </w:p>
    <w:p>
      <w:r>
        <w:rPr>
          <w:b/>
        </w:rPr>
        <w:t xml:space="preserve">Esimerkki 7.4865</w:t>
      </w:r>
    </w:p>
    <w:p>
      <w:r>
        <w:t xml:space="preserve">mitä ihmiset kaipaavat nuoruudestaan</w:t>
      </w:r>
    </w:p>
    <w:p>
      <w:r>
        <w:rPr>
          <w:b/>
        </w:rPr>
        <w:t xml:space="preserve">Tulos</w:t>
      </w:r>
    </w:p>
    <w:p>
      <w:r>
        <w:t xml:space="preserve">energia</w:t>
      </w:r>
    </w:p>
    <w:p>
      <w:r>
        <w:rPr>
          <w:b/>
        </w:rPr>
        <w:t xml:space="preserve">Tulos</w:t>
      </w:r>
    </w:p>
    <w:p>
      <w:r>
        <w:t xml:space="preserve">näyttää</w:t>
      </w:r>
    </w:p>
    <w:p>
      <w:r>
        <w:rPr>
          <w:b/>
        </w:rPr>
        <w:t xml:space="preserve">Tulos</w:t>
      </w:r>
    </w:p>
    <w:p>
      <w:r>
        <w:t xml:space="preserve">hauskaa</w:t>
      </w:r>
    </w:p>
    <w:p>
      <w:r>
        <w:rPr>
          <w:b/>
        </w:rPr>
        <w:t xml:space="preserve">Tulos</w:t>
      </w:r>
    </w:p>
    <w:p>
      <w:r>
        <w:t xml:space="preserve">koulunkäynti</w:t>
      </w:r>
    </w:p>
    <w:p>
      <w:r>
        <w:rPr>
          <w:b/>
        </w:rPr>
        <w:t xml:space="preserve">Tulos</w:t>
      </w:r>
    </w:p>
    <w:p>
      <w:r>
        <w:t xml:space="preserve">vapaus</w:t>
      </w:r>
    </w:p>
    <w:p>
      <w:r>
        <w:rPr>
          <w:b/>
        </w:rPr>
        <w:t xml:space="preserve">Esimerkki 7.4866</w:t>
      </w:r>
    </w:p>
    <w:p>
      <w:r>
        <w:t xml:space="preserve">Mitä pikaruokalan työntekijöiden on tehtävä, mitä viiden tähden tarjoilijoiden ei tarvitse tehdä?</w:t>
      </w:r>
    </w:p>
    <w:p>
      <w:r>
        <w:rPr>
          <w:b/>
        </w:rPr>
        <w:t xml:space="preserve">Tulos</w:t>
      </w:r>
    </w:p>
    <w:p>
      <w:r>
        <w:t xml:space="preserve">kokki</w:t>
      </w:r>
    </w:p>
    <w:p>
      <w:r>
        <w:rPr>
          <w:b/>
        </w:rPr>
        <w:t xml:space="preserve">Tulos</w:t>
      </w:r>
    </w:p>
    <w:p>
      <w:r>
        <w:t xml:space="preserve">puhdas</w:t>
      </w:r>
    </w:p>
    <w:p>
      <w:r>
        <w:rPr>
          <w:b/>
        </w:rPr>
        <w:t xml:space="preserve">Tulos</w:t>
      </w:r>
    </w:p>
    <w:p>
      <w:r>
        <w:t xml:space="preserve">työ drive thru</w:t>
      </w:r>
    </w:p>
    <w:p>
      <w:r>
        <w:rPr>
          <w:b/>
        </w:rPr>
        <w:t xml:space="preserve">Tulos</w:t>
      </w:r>
    </w:p>
    <w:p>
      <w:r>
        <w:t xml:space="preserve">käyttää kassakonetta</w:t>
      </w:r>
    </w:p>
    <w:p>
      <w:r>
        <w:rPr>
          <w:b/>
        </w:rPr>
        <w:t xml:space="preserve">Tulos</w:t>
      </w:r>
    </w:p>
    <w:p>
      <w:r>
        <w:t xml:space="preserve">käyttää univormua</w:t>
      </w:r>
    </w:p>
    <w:p>
      <w:r>
        <w:rPr>
          <w:b/>
        </w:rPr>
        <w:t xml:space="preserve">Esimerkki 7.4867</w:t>
      </w:r>
    </w:p>
    <w:p>
      <w:r>
        <w:t xml:space="preserve">Mikä urheilulaji muuttuisi katastrofaaliseksi, jos tavallinen pallo korvattaisiin keilapallolla?</w:t>
      </w:r>
    </w:p>
    <w:p>
      <w:r>
        <w:rPr>
          <w:b/>
        </w:rPr>
        <w:t xml:space="preserve">Tulos</w:t>
      </w:r>
    </w:p>
    <w:p>
      <w:r>
        <w:t xml:space="preserve">baseball</w:t>
      </w:r>
    </w:p>
    <w:p>
      <w:r>
        <w:rPr>
          <w:b/>
        </w:rPr>
        <w:t xml:space="preserve">Tulos</w:t>
      </w:r>
    </w:p>
    <w:p>
      <w:r>
        <w:t xml:space="preserve">jalkapallo</w:t>
      </w:r>
    </w:p>
    <w:p>
      <w:r>
        <w:rPr>
          <w:b/>
        </w:rPr>
        <w:t xml:space="preserve">Tulos</w:t>
      </w:r>
    </w:p>
    <w:p>
      <w:r>
        <w:t xml:space="preserve">koripallo</w:t>
      </w:r>
    </w:p>
    <w:p>
      <w:r>
        <w:rPr>
          <w:b/>
        </w:rPr>
        <w:t xml:space="preserve">Tulos</w:t>
      </w:r>
    </w:p>
    <w:p>
      <w:r>
        <w:t xml:space="preserve">jalkapallo</w:t>
      </w:r>
    </w:p>
    <w:p>
      <w:r>
        <w:rPr>
          <w:b/>
        </w:rPr>
        <w:t xml:space="preserve">Tulos</w:t>
      </w:r>
    </w:p>
    <w:p>
      <w:r>
        <w:t xml:space="preserve">tennis</w:t>
      </w:r>
    </w:p>
    <w:p>
      <w:r>
        <w:rPr>
          <w:b/>
        </w:rPr>
        <w:t xml:space="preserve">Tulos</w:t>
      </w:r>
    </w:p>
    <w:p>
      <w:r>
        <w:t xml:space="preserve">polttopallo</w:t>
      </w:r>
    </w:p>
    <w:p>
      <w:r>
        <w:rPr>
          <w:b/>
        </w:rPr>
        <w:t xml:space="preserve">Tulos</w:t>
      </w:r>
    </w:p>
    <w:p>
      <w:r>
        <w:t xml:space="preserve">lentopallo</w:t>
      </w:r>
    </w:p>
    <w:p>
      <w:r>
        <w:rPr>
          <w:b/>
        </w:rPr>
        <w:t xml:space="preserve">Esimerkki 7.4868</w:t>
      </w:r>
    </w:p>
    <w:p>
      <w:r>
        <w:t xml:space="preserve">Kun olet stressaantunut, nimeä se kehon osa, jossa tunnet stressiä eniten.</w:t>
      </w:r>
    </w:p>
    <w:p>
      <w:r>
        <w:rPr>
          <w:b/>
        </w:rPr>
        <w:t xml:space="preserve">Tulos</w:t>
      </w:r>
    </w:p>
    <w:p>
      <w:r>
        <w:t xml:space="preserve">pää</w:t>
      </w:r>
    </w:p>
    <w:p>
      <w:r>
        <w:rPr>
          <w:b/>
        </w:rPr>
        <w:t xml:space="preserve">Tulos</w:t>
      </w:r>
    </w:p>
    <w:p>
      <w:r>
        <w:t xml:space="preserve">kaula</w:t>
      </w:r>
    </w:p>
    <w:p>
      <w:r>
        <w:rPr>
          <w:b/>
        </w:rPr>
        <w:t xml:space="preserve">Tulos</w:t>
      </w:r>
    </w:p>
    <w:p>
      <w:r>
        <w:t xml:space="preserve">takaisin</w:t>
      </w:r>
    </w:p>
    <w:p>
      <w:r>
        <w:rPr>
          <w:b/>
        </w:rPr>
        <w:t xml:space="preserve">Tulos</w:t>
      </w:r>
    </w:p>
    <w:p>
      <w:r>
        <w:t xml:space="preserve">olkapäät</w:t>
      </w:r>
    </w:p>
    <w:p>
      <w:r>
        <w:rPr>
          <w:b/>
        </w:rPr>
        <w:t xml:space="preserve">Tulos</w:t>
      </w:r>
    </w:p>
    <w:p>
      <w:r>
        <w:t xml:space="preserve">jalat</w:t>
      </w:r>
    </w:p>
    <w:p>
      <w:r>
        <w:rPr>
          <w:b/>
        </w:rPr>
        <w:t xml:space="preserve">Tulos</w:t>
      </w:r>
    </w:p>
    <w:p>
      <w:r>
        <w:t xml:space="preserve">rintakehä</w:t>
      </w:r>
    </w:p>
    <w:p>
      <w:r>
        <w:rPr>
          <w:b/>
        </w:rPr>
        <w:t xml:space="preserve">Esimerkki 7.4869</w:t>
      </w:r>
    </w:p>
    <w:p>
      <w:r>
        <w:t xml:space="preserve">Mitä voisit kuulla sääennusteessa, joka estäisi sinua menemästä ulos?</w:t>
      </w:r>
    </w:p>
    <w:p>
      <w:r>
        <w:rPr>
          <w:b/>
        </w:rPr>
        <w:t xml:space="preserve">Tulos</w:t>
      </w:r>
    </w:p>
    <w:p>
      <w:r>
        <w:t xml:space="preserve">sade</w:t>
      </w:r>
    </w:p>
    <w:p>
      <w:r>
        <w:rPr>
          <w:b/>
        </w:rPr>
        <w:t xml:space="preserve">Tulos</w:t>
      </w:r>
    </w:p>
    <w:p>
      <w:r>
        <w:t xml:space="preserve">Lumimyrsky</w:t>
      </w:r>
    </w:p>
    <w:p>
      <w:r>
        <w:rPr>
          <w:b/>
        </w:rPr>
        <w:t xml:space="preserve">Tulos</w:t>
      </w:r>
    </w:p>
    <w:p>
      <w:r>
        <w:t xml:space="preserve">ukkosmyrsky</w:t>
      </w:r>
    </w:p>
    <w:p>
      <w:r>
        <w:rPr>
          <w:b/>
        </w:rPr>
        <w:t xml:space="preserve">Tulos</w:t>
      </w:r>
    </w:p>
    <w:p>
      <w:r>
        <w:t xml:space="preserve">tornado</w:t>
      </w:r>
    </w:p>
    <w:p>
      <w:r>
        <w:rPr>
          <w:b/>
        </w:rPr>
        <w:t xml:space="preserve">Tulos</w:t>
      </w:r>
    </w:p>
    <w:p>
      <w:r>
        <w:t xml:space="preserve">hurrikaani</w:t>
      </w:r>
    </w:p>
    <w:p>
      <w:r>
        <w:rPr>
          <w:b/>
        </w:rPr>
        <w:t xml:space="preserve">Tulos</w:t>
      </w:r>
    </w:p>
    <w:p>
      <w:r>
        <w:t xml:space="preserve">kylmä lämpötila</w:t>
      </w:r>
    </w:p>
    <w:p>
      <w:r>
        <w:rPr>
          <w:b/>
        </w:rPr>
        <w:t xml:space="preserve">Esimerkki 7.4870</w:t>
      </w:r>
    </w:p>
    <w:p>
      <w:r>
        <w:t xml:space="preserve">Mitä treffit voisivat tehdä vastaajaan, joka estäisi sinua soittamasta heille takaisin?</w:t>
      </w:r>
    </w:p>
    <w:p>
      <w:r>
        <w:rPr>
          <w:b/>
        </w:rPr>
        <w:t xml:space="preserve">Tulos</w:t>
      </w:r>
    </w:p>
    <w:p>
      <w:r>
        <w:t xml:space="preserve">sano että rakastan sinua</w:t>
      </w:r>
    </w:p>
    <w:p>
      <w:r>
        <w:rPr>
          <w:b/>
        </w:rPr>
        <w:t xml:space="preserve">Tulos</w:t>
      </w:r>
    </w:p>
    <w:p>
      <w:r>
        <w:t xml:space="preserve">vaeltelu</w:t>
      </w:r>
    </w:p>
    <w:p>
      <w:r>
        <w:rPr>
          <w:b/>
        </w:rPr>
        <w:t xml:space="preserve">Tulos</w:t>
      </w:r>
    </w:p>
    <w:p>
      <w:r>
        <w:t xml:space="preserve">laukaus</w:t>
      </w:r>
    </w:p>
    <w:p>
      <w:r>
        <w:rPr>
          <w:b/>
        </w:rPr>
        <w:t xml:space="preserve">Tulos</w:t>
      </w:r>
    </w:p>
    <w:p>
      <w:r>
        <w:t xml:space="preserve">cry</w:t>
      </w:r>
    </w:p>
    <w:p>
      <w:r>
        <w:rPr>
          <w:b/>
        </w:rPr>
        <w:t xml:space="preserve">Tulos</w:t>
      </w:r>
    </w:p>
    <w:p>
      <w:r>
        <w:t xml:space="preserve">pyytää treffejä</w:t>
      </w:r>
    </w:p>
    <w:p>
      <w:r>
        <w:rPr>
          <w:b/>
        </w:rPr>
        <w:t xml:space="preserve">Tulos</w:t>
      </w:r>
    </w:p>
    <w:p>
      <w:r>
        <w:t xml:space="preserve">sano väärä nimi</w:t>
      </w:r>
    </w:p>
    <w:p>
      <w:r>
        <w:rPr>
          <w:b/>
        </w:rPr>
        <w:t xml:space="preserve">Tulos</w:t>
      </w:r>
    </w:p>
    <w:p>
      <w:r>
        <w:t xml:space="preserve">laulaa</w:t>
      </w:r>
    </w:p>
    <w:p>
      <w:r>
        <w:rPr>
          <w:b/>
        </w:rPr>
        <w:t xml:space="preserve">Esimerkki 7.4871</w:t>
      </w:r>
    </w:p>
    <w:p>
      <w:r>
        <w:t xml:space="preserve">kenen puhelinnumeron lapsi saattaa osata ulkoa?</w:t>
      </w:r>
    </w:p>
    <w:p>
      <w:r>
        <w:rPr>
          <w:b/>
        </w:rPr>
        <w:t xml:space="preserve">Tulos</w:t>
      </w:r>
    </w:p>
    <w:p>
      <w:r>
        <w:t xml:space="preserve">päivystysosasto</w:t>
      </w:r>
    </w:p>
    <w:p>
      <w:r>
        <w:rPr>
          <w:b/>
        </w:rPr>
        <w:t xml:space="preserve">Tulos</w:t>
      </w:r>
    </w:p>
    <w:p>
      <w:r>
        <w:t xml:space="preserve">kotipuhelin</w:t>
      </w:r>
    </w:p>
    <w:p>
      <w:r>
        <w:rPr>
          <w:b/>
        </w:rPr>
        <w:t xml:space="preserve">Tulos</w:t>
      </w:r>
    </w:p>
    <w:p>
      <w:r>
        <w:t xml:space="preserve">isovanhemmat</w:t>
      </w:r>
    </w:p>
    <w:p>
      <w:r>
        <w:rPr>
          <w:b/>
        </w:rPr>
        <w:t xml:space="preserve">Tulos</w:t>
      </w:r>
    </w:p>
    <w:p>
      <w:r>
        <w:t xml:space="preserve">paras ystävä</w:t>
      </w:r>
    </w:p>
    <w:p>
      <w:r>
        <w:rPr>
          <w:b/>
        </w:rPr>
        <w:t xml:space="preserve">Esimerkki 7.4872</w:t>
      </w:r>
    </w:p>
    <w:p>
      <w:r>
        <w:t xml:space="preserve">mitä tietoja mies voisi pitää naisesta pienessä mustassa kirjassaan?</w:t>
      </w:r>
    </w:p>
    <w:p>
      <w:r>
        <w:rPr>
          <w:b/>
        </w:rPr>
        <w:t xml:space="preserve">Tulos</w:t>
      </w:r>
    </w:p>
    <w:p>
      <w:r>
        <w:t xml:space="preserve">puhelinnumero</w:t>
      </w:r>
    </w:p>
    <w:p>
      <w:r>
        <w:rPr>
          <w:b/>
        </w:rPr>
        <w:t xml:space="preserve">Tulos</w:t>
      </w:r>
    </w:p>
    <w:p>
      <w:r>
        <w:t xml:space="preserve">nimi</w:t>
      </w:r>
    </w:p>
    <w:p>
      <w:r>
        <w:rPr>
          <w:b/>
        </w:rPr>
        <w:t xml:space="preserve">Tulos</w:t>
      </w:r>
    </w:p>
    <w:p>
      <w:r>
        <w:t xml:space="preserve">miltä hän näyttää</w:t>
      </w:r>
    </w:p>
    <w:p>
      <w:r>
        <w:rPr>
          <w:b/>
        </w:rPr>
        <w:t xml:space="preserve">Tulos</w:t>
      </w:r>
    </w:p>
    <w:p>
      <w:r>
        <w:t xml:space="preserve">osoite</w:t>
      </w:r>
    </w:p>
    <w:p>
      <w:r>
        <w:rPr>
          <w:b/>
        </w:rPr>
        <w:t xml:space="preserve">Esimerkki 7.4873</w:t>
      </w:r>
    </w:p>
    <w:p>
      <w:r>
        <w:t xml:space="preserve">Kun olet ostoksilla, kerro yksi tapa, josta voit tietää, onko joku myyjä.</w:t>
      </w:r>
    </w:p>
    <w:p>
      <w:r>
        <w:rPr>
          <w:b/>
        </w:rPr>
        <w:t xml:space="preserve">Tulos</w:t>
      </w:r>
    </w:p>
    <w:p>
      <w:r>
        <w:t xml:space="preserve">nimilappu</w:t>
      </w:r>
    </w:p>
    <w:p>
      <w:r>
        <w:rPr>
          <w:b/>
        </w:rPr>
        <w:t xml:space="preserve">Tulos</w:t>
      </w:r>
    </w:p>
    <w:p>
      <w:r>
        <w:t xml:space="preserve">käyttää univormua</w:t>
      </w:r>
    </w:p>
    <w:p>
      <w:r>
        <w:rPr>
          <w:b/>
        </w:rPr>
        <w:t xml:space="preserve">Tulos</w:t>
      </w:r>
    </w:p>
    <w:p>
      <w:r>
        <w:t xml:space="preserve">seuraa sinua</w:t>
      </w:r>
    </w:p>
    <w:p>
      <w:r>
        <w:rPr>
          <w:b/>
        </w:rPr>
        <w:t xml:space="preserve">Tulos</w:t>
      </w:r>
    </w:p>
    <w:p>
      <w:r>
        <w:t xml:space="preserve">tarjoaa apua</w:t>
      </w:r>
    </w:p>
    <w:p>
      <w:r>
        <w:rPr>
          <w:b/>
        </w:rPr>
        <w:t xml:space="preserve">Esimerkki 7.4874</w:t>
      </w:r>
    </w:p>
    <w:p>
      <w:r>
        <w:t xml:space="preserve">Mitä tavaraa henkilö, joka ei voi laittaa ruokaa, voisi tuoda kiitospäivänä?</w:t>
      </w:r>
    </w:p>
    <w:p>
      <w:r>
        <w:rPr>
          <w:b/>
        </w:rPr>
        <w:t xml:space="preserve">Tulos</w:t>
      </w:r>
    </w:p>
    <w:p>
      <w:r>
        <w:t xml:space="preserve">juomat</w:t>
      </w:r>
    </w:p>
    <w:p>
      <w:r>
        <w:rPr>
          <w:b/>
        </w:rPr>
        <w:t xml:space="preserve">Tulos</w:t>
      </w:r>
    </w:p>
    <w:p>
      <w:r>
        <w:t xml:space="preserve">salaatti</w:t>
      </w:r>
    </w:p>
    <w:p>
      <w:r>
        <w:rPr>
          <w:b/>
        </w:rPr>
        <w:t xml:space="preserve">Tulos</w:t>
      </w:r>
    </w:p>
    <w:p>
      <w:r>
        <w:t xml:space="preserve">jälkiruoka</w:t>
      </w:r>
    </w:p>
    <w:p>
      <w:r>
        <w:rPr>
          <w:b/>
        </w:rPr>
        <w:t xml:space="preserve">Tulos</w:t>
      </w:r>
    </w:p>
    <w:p>
      <w:r>
        <w:t xml:space="preserve">rullat</w:t>
      </w:r>
    </w:p>
    <w:p>
      <w:r>
        <w:rPr>
          <w:b/>
        </w:rPr>
        <w:t xml:space="preserve">Tulos</w:t>
      </w:r>
    </w:p>
    <w:p>
      <w:r>
        <w:t xml:space="preserve">karpalokastike</w:t>
      </w:r>
    </w:p>
    <w:p>
      <w:r>
        <w:rPr>
          <w:b/>
        </w:rPr>
        <w:t xml:space="preserve">Esimerkki 7.4875</w:t>
      </w:r>
    </w:p>
    <w:p>
      <w:r>
        <w:t xml:space="preserve">Mitä joku voisi luvata tehdä, jos hänet haluttaisiin valita presidentiksi?</w:t>
      </w:r>
    </w:p>
    <w:p>
      <w:r>
        <w:rPr>
          <w:b/>
        </w:rPr>
        <w:t xml:space="preserve">Tulos</w:t>
      </w:r>
    </w:p>
    <w:p>
      <w:r>
        <w:t xml:space="preserve">alhaisemmat verot</w:t>
      </w:r>
    </w:p>
    <w:p>
      <w:r>
        <w:rPr>
          <w:b/>
        </w:rPr>
        <w:t xml:space="preserve">Tulos</w:t>
      </w:r>
    </w:p>
    <w:p>
      <w:r>
        <w:t xml:space="preserve">maailmanrauha</w:t>
      </w:r>
    </w:p>
    <w:p>
      <w:r>
        <w:rPr>
          <w:b/>
        </w:rPr>
        <w:t xml:space="preserve">Tulos</w:t>
      </w:r>
    </w:p>
    <w:p>
      <w:r>
        <w:t xml:space="preserve">luoda työpaikkoja</w:t>
      </w:r>
    </w:p>
    <w:p>
      <w:r>
        <w:rPr>
          <w:b/>
        </w:rPr>
        <w:t xml:space="preserve">Tulos</w:t>
      </w:r>
    </w:p>
    <w:p>
      <w:r>
        <w:t xml:space="preserve">kohtuuhintainen terveydenhuolto</w:t>
      </w:r>
    </w:p>
    <w:p>
      <w:r>
        <w:rPr>
          <w:b/>
        </w:rPr>
        <w:t xml:space="preserve">Esimerkki 7.4876</w:t>
      </w:r>
    </w:p>
    <w:p>
      <w:r>
        <w:t xml:space="preserve">mitä lapsi voisi ottaa mukaansa, jos hän aikoo karata kotoa?</w:t>
      </w:r>
    </w:p>
    <w:p>
      <w:r>
        <w:rPr>
          <w:b/>
        </w:rPr>
        <w:t xml:space="preserve">Tulos</w:t>
      </w:r>
    </w:p>
    <w:p>
      <w:r>
        <w:t xml:space="preserve">vaatteet</w:t>
      </w:r>
    </w:p>
    <w:p>
      <w:r>
        <w:rPr>
          <w:b/>
        </w:rPr>
        <w:t xml:space="preserve">Tulos</w:t>
      </w:r>
    </w:p>
    <w:p>
      <w:r>
        <w:t xml:space="preserve">ruoka</w:t>
      </w:r>
    </w:p>
    <w:p>
      <w:r>
        <w:rPr>
          <w:b/>
        </w:rPr>
        <w:t xml:space="preserve">Tulos</w:t>
      </w:r>
    </w:p>
    <w:p>
      <w:r>
        <w:t xml:space="preserve">rahaa</w:t>
      </w:r>
    </w:p>
    <w:p>
      <w:r>
        <w:rPr>
          <w:b/>
        </w:rPr>
        <w:t xml:space="preserve">Tulos</w:t>
      </w:r>
    </w:p>
    <w:p>
      <w:r>
        <w:t xml:space="preserve">vuodevaatteet</w:t>
      </w:r>
    </w:p>
    <w:p>
      <w:r>
        <w:rPr>
          <w:b/>
        </w:rPr>
        <w:t xml:space="preserve">Tulos</w:t>
      </w:r>
    </w:p>
    <w:p>
      <w:r>
        <w:t xml:space="preserve">lelut</w:t>
      </w:r>
    </w:p>
    <w:p>
      <w:r>
        <w:rPr>
          <w:b/>
        </w:rPr>
        <w:t xml:space="preserve">Tulos</w:t>
      </w:r>
    </w:p>
    <w:p>
      <w:r>
        <w:t xml:space="preserve">reppu</w:t>
      </w:r>
    </w:p>
    <w:p>
      <w:r>
        <w:rPr>
          <w:b/>
        </w:rPr>
        <w:t xml:space="preserve">Tulos</w:t>
      </w:r>
    </w:p>
    <w:p>
      <w:r>
        <w:t xml:space="preserve">pyörä</w:t>
      </w:r>
    </w:p>
    <w:p>
      <w:r>
        <w:rPr>
          <w:b/>
        </w:rPr>
        <w:t xml:space="preserve">Esimerkki 7.4877</w:t>
      </w:r>
    </w:p>
    <w:p>
      <w:r>
        <w:t xml:space="preserve">miksi morsian tai sulhanen voi perua häät viime hetkellä?</w:t>
      </w:r>
    </w:p>
    <w:p>
      <w:r>
        <w:rPr>
          <w:b/>
        </w:rPr>
        <w:t xml:space="preserve">Tulos</w:t>
      </w:r>
    </w:p>
    <w:p>
      <w:r>
        <w:t xml:space="preserve">kylmät jalat</w:t>
      </w:r>
    </w:p>
    <w:p>
      <w:r>
        <w:rPr>
          <w:b/>
        </w:rPr>
        <w:t xml:space="preserve">Tulos</w:t>
      </w:r>
    </w:p>
    <w:p>
      <w:r>
        <w:t xml:space="preserve">huijaaminen</w:t>
      </w:r>
    </w:p>
    <w:p>
      <w:r>
        <w:rPr>
          <w:b/>
        </w:rPr>
        <w:t xml:space="preserve">Tulos</w:t>
      </w:r>
    </w:p>
    <w:p>
      <w:r>
        <w:t xml:space="preserve">ei rakastunut</w:t>
      </w:r>
    </w:p>
    <w:p>
      <w:r>
        <w:rPr>
          <w:b/>
        </w:rPr>
        <w:t xml:space="preserve">Tulos</w:t>
      </w:r>
    </w:p>
    <w:p>
      <w:r>
        <w:t xml:space="preserve">ei valmis</w:t>
      </w:r>
    </w:p>
    <w:p>
      <w:r>
        <w:rPr>
          <w:b/>
        </w:rPr>
        <w:t xml:space="preserve">Tulos</w:t>
      </w:r>
    </w:p>
    <w:p>
      <w:r>
        <w:t xml:space="preserve">riitaantui</w:t>
      </w:r>
    </w:p>
    <w:p>
      <w:r>
        <w:rPr>
          <w:b/>
        </w:rPr>
        <w:t xml:space="preserve">Esimerkki 7.4878</w:t>
      </w:r>
    </w:p>
    <w:p>
      <w:r>
        <w:t xml:space="preserve">Minne ihmiset usein menevät häämatkalleen?</w:t>
      </w:r>
    </w:p>
    <w:p>
      <w:r>
        <w:rPr>
          <w:b/>
        </w:rPr>
        <w:t xml:space="preserve">Tulos</w:t>
      </w:r>
    </w:p>
    <w:p>
      <w:r>
        <w:t xml:space="preserve">hawaii</w:t>
      </w:r>
    </w:p>
    <w:p>
      <w:r>
        <w:rPr>
          <w:b/>
        </w:rPr>
        <w:t xml:space="preserve">Tulos</w:t>
      </w:r>
    </w:p>
    <w:p>
      <w:r>
        <w:t xml:space="preserve">Bahama</w:t>
      </w:r>
    </w:p>
    <w:p>
      <w:r>
        <w:rPr>
          <w:b/>
        </w:rPr>
        <w:t xml:space="preserve">Tulos</w:t>
      </w:r>
    </w:p>
    <w:p>
      <w:r>
        <w:t xml:space="preserve">Niagran putoukset</w:t>
      </w:r>
    </w:p>
    <w:p>
      <w:r>
        <w:rPr>
          <w:b/>
        </w:rPr>
        <w:t xml:space="preserve">Tulos</w:t>
      </w:r>
    </w:p>
    <w:p>
      <w:r>
        <w:t xml:space="preserve">Meksiko</w:t>
      </w:r>
    </w:p>
    <w:p>
      <w:r>
        <w:rPr>
          <w:b/>
        </w:rPr>
        <w:t xml:space="preserve">Tulos</w:t>
      </w:r>
    </w:p>
    <w:p>
      <w:r>
        <w:t xml:space="preserve">las vegas</w:t>
      </w:r>
    </w:p>
    <w:p>
      <w:r>
        <w:rPr>
          <w:b/>
        </w:rPr>
        <w:t xml:space="preserve">Tulos</w:t>
      </w:r>
    </w:p>
    <w:p>
      <w:r>
        <w:t xml:space="preserve">Pariisi</w:t>
      </w:r>
    </w:p>
    <w:p>
      <w:r>
        <w:rPr>
          <w:b/>
        </w:rPr>
        <w:t xml:space="preserve">Tulos</w:t>
      </w:r>
    </w:p>
    <w:p>
      <w:r>
        <w:t xml:space="preserve">Jamaika</w:t>
      </w:r>
    </w:p>
    <w:p>
      <w:r>
        <w:rPr>
          <w:b/>
        </w:rPr>
        <w:t xml:space="preserve">Esimerkki 7.4879</w:t>
      </w:r>
    </w:p>
    <w:p>
      <w:r>
        <w:t xml:space="preserve">Mitä sanoja pelkäätte kuulla hammaslääkärin vastaanotolla?</w:t>
      </w:r>
    </w:p>
    <w:p>
      <w:r>
        <w:rPr>
          <w:b/>
        </w:rPr>
        <w:t xml:space="preserve">Tulos</w:t>
      </w:r>
    </w:p>
    <w:p>
      <w:r>
        <w:t xml:space="preserve">ontelo</w:t>
      </w:r>
    </w:p>
    <w:p>
      <w:r>
        <w:rPr>
          <w:b/>
        </w:rPr>
        <w:t xml:space="preserve">Tulos</w:t>
      </w:r>
    </w:p>
    <w:p>
      <w:r>
        <w:t xml:space="preserve">pora</w:t>
      </w:r>
    </w:p>
    <w:p>
      <w:r>
        <w:rPr>
          <w:b/>
        </w:rPr>
        <w:t xml:space="preserve">Tulos</w:t>
      </w:r>
    </w:p>
    <w:p>
      <w:r>
        <w:t xml:space="preserve">juurihoito</w:t>
      </w:r>
    </w:p>
    <w:p>
      <w:r>
        <w:rPr>
          <w:b/>
        </w:rPr>
        <w:t xml:space="preserve">Tulos</w:t>
      </w:r>
    </w:p>
    <w:p>
      <w:r>
        <w:t xml:space="preserve">hups</w:t>
      </w:r>
    </w:p>
    <w:p>
      <w:r>
        <w:rPr>
          <w:b/>
        </w:rPr>
        <w:t xml:space="preserve">Esimerkki 7.4880</w:t>
      </w:r>
    </w:p>
    <w:p>
      <w:r>
        <w:t xml:space="preserve">Minkä kuvitteellisen lomahahmon haluaisit kaikkein vähiten mukaan relekilpailujoukkueeseesi?</w:t>
      </w:r>
    </w:p>
    <w:p>
      <w:r>
        <w:rPr>
          <w:b/>
        </w:rPr>
        <w:t xml:space="preserve">Tulos</w:t>
      </w:r>
    </w:p>
    <w:p>
      <w:r>
        <w:t xml:space="preserve">joulupukki</w:t>
      </w:r>
    </w:p>
    <w:p>
      <w:r>
        <w:rPr>
          <w:b/>
        </w:rPr>
        <w:t xml:space="preserve">Tulos</w:t>
      </w:r>
    </w:p>
    <w:p>
      <w:r>
        <w:t xml:space="preserve">pääsiäispupu</w:t>
      </w:r>
    </w:p>
    <w:p>
      <w:r>
        <w:rPr>
          <w:b/>
        </w:rPr>
        <w:t xml:space="preserve">Tulos</w:t>
      </w:r>
    </w:p>
    <w:p>
      <w:r>
        <w:t xml:space="preserve">grinch</w:t>
      </w:r>
    </w:p>
    <w:p>
      <w:r>
        <w:rPr>
          <w:b/>
        </w:rPr>
        <w:t xml:space="preserve">Tulos</w:t>
      </w:r>
    </w:p>
    <w:p>
      <w:r>
        <w:t xml:space="preserve">Ebenezer Scrooge</w:t>
      </w:r>
    </w:p>
    <w:p>
      <w:r>
        <w:rPr>
          <w:b/>
        </w:rPr>
        <w:t xml:space="preserve">Tulos</w:t>
      </w:r>
    </w:p>
    <w:p>
      <w:r>
        <w:t xml:space="preserve">huurteinen</w:t>
      </w:r>
    </w:p>
    <w:p>
      <w:r>
        <w:rPr>
          <w:b/>
        </w:rPr>
        <w:t xml:space="preserve">Esimerkki 7.4881</w:t>
      </w:r>
    </w:p>
    <w:p>
      <w:r>
        <w:t xml:space="preserve">kenelle perheenjäsenistäsi on vaikeinta tehdä ostoksia joulun alla?</w:t>
      </w:r>
    </w:p>
    <w:p>
      <w:r>
        <w:rPr>
          <w:b/>
        </w:rPr>
        <w:t xml:space="preserve">Tulos</w:t>
      </w:r>
    </w:p>
    <w:p>
      <w:r>
        <w:t xml:space="preserve">äiti</w:t>
      </w:r>
    </w:p>
    <w:p>
      <w:r>
        <w:rPr>
          <w:b/>
        </w:rPr>
        <w:t xml:space="preserve">Tulos</w:t>
      </w:r>
    </w:p>
    <w:p>
      <w:r>
        <w:t xml:space="preserve">isä</w:t>
      </w:r>
    </w:p>
    <w:p>
      <w:r>
        <w:rPr>
          <w:b/>
        </w:rPr>
        <w:t xml:space="preserve">Tulos</w:t>
      </w:r>
    </w:p>
    <w:p>
      <w:r>
        <w:t xml:space="preserve">puoliso</w:t>
      </w:r>
    </w:p>
    <w:p>
      <w:r>
        <w:rPr>
          <w:b/>
        </w:rPr>
        <w:t xml:space="preserve">Tulos</w:t>
      </w:r>
    </w:p>
    <w:p>
      <w:r>
        <w:t xml:space="preserve">isovanhempi</w:t>
      </w:r>
    </w:p>
    <w:p>
      <w:r>
        <w:rPr>
          <w:b/>
        </w:rPr>
        <w:t xml:space="preserve">Tulos</w:t>
      </w:r>
    </w:p>
    <w:p>
      <w:r>
        <w:t xml:space="preserve">lapsi</w:t>
      </w:r>
    </w:p>
    <w:p>
      <w:r>
        <w:rPr>
          <w:b/>
        </w:rPr>
        <w:t xml:space="preserve">Esimerkki 7.4882</w:t>
      </w:r>
    </w:p>
    <w:p>
      <w:r>
        <w:t xml:space="preserve">millä turistit ratsastavat tai millä he erottuvat joukosta?</w:t>
      </w:r>
    </w:p>
    <w:p>
      <w:r>
        <w:rPr>
          <w:b/>
        </w:rPr>
        <w:t xml:space="preserve">Tulos</w:t>
      </w:r>
    </w:p>
    <w:p>
      <w:r>
        <w:t xml:space="preserve">kiertoajelubussi</w:t>
      </w:r>
    </w:p>
    <w:p>
      <w:r>
        <w:rPr>
          <w:b/>
        </w:rPr>
        <w:t xml:space="preserve">Tulos</w:t>
      </w:r>
    </w:p>
    <w:p>
      <w:r>
        <w:t xml:space="preserve">polkupyörä 2:lle</w:t>
      </w:r>
    </w:p>
    <w:p>
      <w:r>
        <w:rPr>
          <w:b/>
        </w:rPr>
        <w:t xml:space="preserve">Tulos</w:t>
      </w:r>
    </w:p>
    <w:p>
      <w:r>
        <w:t xml:space="preserve">vuokra-autot</w:t>
      </w:r>
    </w:p>
    <w:p>
      <w:r>
        <w:rPr>
          <w:b/>
        </w:rPr>
        <w:t xml:space="preserve">Tulos</w:t>
      </w:r>
    </w:p>
    <w:p>
      <w:r>
        <w:t xml:space="preserve">taksi</w:t>
      </w:r>
    </w:p>
    <w:p>
      <w:r>
        <w:rPr>
          <w:b/>
        </w:rPr>
        <w:t xml:space="preserve">Tulos</w:t>
      </w:r>
    </w:p>
    <w:p>
      <w:r>
        <w:t xml:space="preserve">kuljetus</w:t>
      </w:r>
    </w:p>
    <w:p>
      <w:r>
        <w:rPr>
          <w:b/>
        </w:rPr>
        <w:t xml:space="preserve">Tulos</w:t>
      </w:r>
    </w:p>
    <w:p>
      <w:r>
        <w:t xml:space="preserve">riksha</w:t>
      </w:r>
    </w:p>
    <w:p>
      <w:r>
        <w:rPr>
          <w:b/>
        </w:rPr>
        <w:t xml:space="preserve">Esimerkki 7.4883</w:t>
      </w:r>
    </w:p>
    <w:p>
      <w:r>
        <w:t xml:space="preserve">Mikä on pahin asia, joka voi jäädä housujen taskuun, kun ne menevät pesuun.</w:t>
      </w:r>
    </w:p>
    <w:p>
      <w:r>
        <w:rPr>
          <w:b/>
        </w:rPr>
        <w:t xml:space="preserve">Tulos</w:t>
      </w:r>
    </w:p>
    <w:p>
      <w:r>
        <w:t xml:space="preserve">rahaa</w:t>
      </w:r>
    </w:p>
    <w:p>
      <w:r>
        <w:rPr>
          <w:b/>
        </w:rPr>
        <w:t xml:space="preserve">Tulos</w:t>
      </w:r>
    </w:p>
    <w:p>
      <w:r>
        <w:t xml:space="preserve">kynä</w:t>
      </w:r>
    </w:p>
    <w:p>
      <w:r>
        <w:rPr>
          <w:b/>
        </w:rPr>
        <w:t xml:space="preserve">Tulos</w:t>
      </w:r>
    </w:p>
    <w:p>
      <w:r>
        <w:t xml:space="preserve">Purukumi</w:t>
      </w:r>
    </w:p>
    <w:p>
      <w:r>
        <w:rPr>
          <w:b/>
        </w:rPr>
        <w:t xml:space="preserve">Tulos</w:t>
      </w:r>
    </w:p>
    <w:p>
      <w:r>
        <w:t xml:space="preserve">puhelin</w:t>
      </w:r>
    </w:p>
    <w:p>
      <w:r>
        <w:rPr>
          <w:b/>
        </w:rPr>
        <w:t xml:space="preserve">Tulos</w:t>
      </w:r>
    </w:p>
    <w:p>
      <w:r>
        <w:t xml:space="preserve">avaimet</w:t>
      </w:r>
    </w:p>
    <w:p>
      <w:r>
        <w:rPr>
          <w:b/>
        </w:rPr>
        <w:t xml:space="preserve">Tulos</w:t>
      </w:r>
    </w:p>
    <w:p>
      <w:r>
        <w:t xml:space="preserve">huulipuna</w:t>
      </w:r>
    </w:p>
    <w:p>
      <w:r>
        <w:rPr>
          <w:b/>
        </w:rPr>
        <w:t xml:space="preserve">Tulos</w:t>
      </w:r>
    </w:p>
    <w:p>
      <w:r>
        <w:t xml:space="preserve">kudokset</w:t>
      </w:r>
    </w:p>
    <w:p>
      <w:r>
        <w:rPr>
          <w:b/>
        </w:rPr>
        <w:t xml:space="preserve">Esimerkki 7.4884</w:t>
      </w:r>
    </w:p>
    <w:p>
      <w:r>
        <w:t xml:space="preserve">kun pesee pyykkiä ensimmäistä kertaa, mainitse jotain, minkä sinkkumies voi mokata.</w:t>
      </w:r>
    </w:p>
    <w:p>
      <w:r>
        <w:rPr>
          <w:b/>
        </w:rPr>
        <w:t xml:space="preserve">Tulos</w:t>
      </w:r>
    </w:p>
    <w:p>
      <w:r>
        <w:t xml:space="preserve">värien sekoittaminen</w:t>
      </w:r>
    </w:p>
    <w:p>
      <w:r>
        <w:rPr>
          <w:b/>
        </w:rPr>
        <w:t xml:space="preserve">Tulos</w:t>
      </w:r>
    </w:p>
    <w:p>
      <w:r>
        <w:t xml:space="preserve">vaatteiden valkaisu</w:t>
      </w:r>
    </w:p>
    <w:p>
      <w:r>
        <w:rPr>
          <w:b/>
        </w:rPr>
        <w:t xml:space="preserve">Tulos</w:t>
      </w:r>
    </w:p>
    <w:p>
      <w:r>
        <w:t xml:space="preserve">liikaa saippuaa</w:t>
      </w:r>
    </w:p>
    <w:p>
      <w:r>
        <w:rPr>
          <w:b/>
        </w:rPr>
        <w:t xml:space="preserve">Tulos</w:t>
      </w:r>
    </w:p>
    <w:p>
      <w:r>
        <w:t xml:space="preserve">kuivapesuun tarkoitetut tavarat</w:t>
      </w:r>
    </w:p>
    <w:p>
      <w:r>
        <w:rPr>
          <w:b/>
        </w:rPr>
        <w:t xml:space="preserve">Esimerkki 7.4885</w:t>
      </w:r>
    </w:p>
    <w:p>
      <w:r>
        <w:t xml:space="preserve">Mistä monet lapset luulevat, että vauvat tulevat?</w:t>
      </w:r>
    </w:p>
    <w:p>
      <w:r>
        <w:rPr>
          <w:b/>
        </w:rPr>
        <w:t xml:space="preserve">Tulos</w:t>
      </w:r>
    </w:p>
    <w:p>
      <w:r>
        <w:t xml:space="preserve">haikara</w:t>
      </w:r>
    </w:p>
    <w:p>
      <w:r>
        <w:rPr>
          <w:b/>
        </w:rPr>
        <w:t xml:space="preserve">Tulos</w:t>
      </w:r>
    </w:p>
    <w:p>
      <w:r>
        <w:t xml:space="preserve">taivas</w:t>
      </w:r>
    </w:p>
    <w:p>
      <w:r>
        <w:rPr>
          <w:b/>
        </w:rPr>
        <w:t xml:space="preserve">Tulos</w:t>
      </w:r>
    </w:p>
    <w:p>
      <w:r>
        <w:t xml:space="preserve">kaalilaatikko</w:t>
      </w:r>
    </w:p>
    <w:p>
      <w:r>
        <w:rPr>
          <w:b/>
        </w:rPr>
        <w:t xml:space="preserve">Tulos</w:t>
      </w:r>
    </w:p>
    <w:p>
      <w:r>
        <w:t xml:space="preserve">äidin vatsa</w:t>
      </w:r>
    </w:p>
    <w:p>
      <w:r>
        <w:rPr>
          <w:b/>
        </w:rPr>
        <w:t xml:space="preserve">Tulos</w:t>
      </w:r>
    </w:p>
    <w:p>
      <w:r>
        <w:t xml:space="preserve">sairaala</w:t>
      </w:r>
    </w:p>
    <w:p>
      <w:r>
        <w:rPr>
          <w:b/>
        </w:rPr>
        <w:t xml:space="preserve">Tulos</w:t>
      </w:r>
    </w:p>
    <w:p>
      <w:r>
        <w:t xml:space="preserve">joulupukin lauseke</w:t>
      </w:r>
    </w:p>
    <w:p>
      <w:r>
        <w:rPr>
          <w:b/>
        </w:rPr>
        <w:t xml:space="preserve">Esimerkki 7.4886</w:t>
      </w:r>
    </w:p>
    <w:p>
      <w:r>
        <w:t xml:space="preserve">mitä tietokone voisi toimia ilman, mutta olisi ikävää, jos sitä ei olisi.</w:t>
      </w:r>
    </w:p>
    <w:p>
      <w:r>
        <w:rPr>
          <w:b/>
        </w:rPr>
        <w:t xml:space="preserve">Tulos</w:t>
      </w:r>
    </w:p>
    <w:p>
      <w:r>
        <w:t xml:space="preserve">internet</w:t>
      </w:r>
    </w:p>
    <w:p>
      <w:r>
        <w:rPr>
          <w:b/>
        </w:rPr>
        <w:t xml:space="preserve">Tulos</w:t>
      </w:r>
    </w:p>
    <w:p>
      <w:r>
        <w:t xml:space="preserve">hiiri</w:t>
      </w:r>
    </w:p>
    <w:p>
      <w:r>
        <w:rPr>
          <w:b/>
        </w:rPr>
        <w:t xml:space="preserve">Tulos</w:t>
      </w:r>
    </w:p>
    <w:p>
      <w:r>
        <w:t xml:space="preserve">tulostin</w:t>
      </w:r>
    </w:p>
    <w:p>
      <w:r>
        <w:rPr>
          <w:b/>
        </w:rPr>
        <w:t xml:space="preserve">Tulos</w:t>
      </w:r>
    </w:p>
    <w:p>
      <w:r>
        <w:t xml:space="preserve">kaiuttimet</w:t>
      </w:r>
    </w:p>
    <w:p>
      <w:r>
        <w:rPr>
          <w:b/>
        </w:rPr>
        <w:t xml:space="preserve">Tulos</w:t>
      </w:r>
    </w:p>
    <w:p>
      <w:r>
        <w:t xml:space="preserve">näppäimistö</w:t>
      </w:r>
    </w:p>
    <w:p>
      <w:r>
        <w:rPr>
          <w:b/>
        </w:rPr>
        <w:t xml:space="preserve">Esimerkki 7.4887</w:t>
      </w:r>
    </w:p>
    <w:p>
      <w:r>
        <w:t xml:space="preserve">Miksi soittaisit lääkärille, jos et ole sairas?</w:t>
      </w:r>
    </w:p>
    <w:p>
      <w:r>
        <w:rPr>
          <w:b/>
        </w:rPr>
        <w:t xml:space="preserve">Tulos</w:t>
      </w:r>
    </w:p>
    <w:p>
      <w:r>
        <w:t xml:space="preserve">kysy kysymys</w:t>
      </w:r>
    </w:p>
    <w:p>
      <w:r>
        <w:rPr>
          <w:b/>
        </w:rPr>
        <w:t xml:space="preserve">Tulos</w:t>
      </w:r>
    </w:p>
    <w:p>
      <w:r>
        <w:t xml:space="preserve">tarkistus</w:t>
      </w:r>
    </w:p>
    <w:p>
      <w:r>
        <w:rPr>
          <w:b/>
        </w:rPr>
        <w:t xml:space="preserve">Tulos</w:t>
      </w:r>
    </w:p>
    <w:p>
      <w:r>
        <w:t xml:space="preserve">reseptilääke</w:t>
      </w:r>
    </w:p>
    <w:p>
      <w:r>
        <w:rPr>
          <w:b/>
        </w:rPr>
        <w:t xml:space="preserve">Tulos</w:t>
      </w:r>
    </w:p>
    <w:p>
      <w:r>
        <w:t xml:space="preserve">lääkärin tekosyy</w:t>
      </w:r>
    </w:p>
    <w:p>
      <w:r>
        <w:rPr>
          <w:b/>
        </w:rPr>
        <w:t xml:space="preserve">Tulos</w:t>
      </w:r>
    </w:p>
    <w:p>
      <w:r>
        <w:t xml:space="preserve">joku muu sairas</w:t>
      </w:r>
    </w:p>
    <w:p>
      <w:r>
        <w:rPr>
          <w:b/>
        </w:rPr>
        <w:t xml:space="preserve">Tulos</w:t>
      </w:r>
    </w:p>
    <w:p>
      <w:r>
        <w:t xml:space="preserve">rokotus</w:t>
      </w:r>
    </w:p>
    <w:p>
      <w:r>
        <w:rPr>
          <w:b/>
        </w:rPr>
        <w:t xml:space="preserve">Esimerkki 7.4888</w:t>
      </w:r>
    </w:p>
    <w:p>
      <w:r>
        <w:t xml:space="preserve">minkä oppiaineen useimmat peruskoululaiset sanoisivat olevan heidän suosikkiaineensa?</w:t>
      </w:r>
    </w:p>
    <w:p>
      <w:r>
        <w:rPr>
          <w:b/>
        </w:rPr>
        <w:t xml:space="preserve">Tulos</w:t>
      </w:r>
    </w:p>
    <w:p>
      <w:r>
        <w:t xml:space="preserve">kuntosali</w:t>
      </w:r>
    </w:p>
    <w:p>
      <w:r>
        <w:rPr>
          <w:b/>
        </w:rPr>
        <w:t xml:space="preserve">Tulos</w:t>
      </w:r>
    </w:p>
    <w:p>
      <w:r>
        <w:t xml:space="preserve">englanti</w:t>
      </w:r>
    </w:p>
    <w:p>
      <w:r>
        <w:rPr>
          <w:b/>
        </w:rPr>
        <w:t xml:space="preserve">Tulos</w:t>
      </w:r>
    </w:p>
    <w:p>
      <w:r>
        <w:t xml:space="preserve">taide</w:t>
      </w:r>
    </w:p>
    <w:p>
      <w:r>
        <w:rPr>
          <w:b/>
        </w:rPr>
        <w:t xml:space="preserve">Tulos</w:t>
      </w:r>
    </w:p>
    <w:p>
      <w:r>
        <w:t xml:space="preserve">matematiikka</w:t>
      </w:r>
    </w:p>
    <w:p>
      <w:r>
        <w:rPr>
          <w:b/>
        </w:rPr>
        <w:t xml:space="preserve">Esimerkki 7.4889</w:t>
      </w:r>
    </w:p>
    <w:p>
      <w:r>
        <w:t xml:space="preserve">mitä voisit pyytää ystävääsi tuomaan, kun isännöit illalliskutsuja?</w:t>
      </w:r>
    </w:p>
    <w:p>
      <w:r>
        <w:rPr>
          <w:b/>
        </w:rPr>
        <w:t xml:space="preserve">Tulos</w:t>
      </w:r>
    </w:p>
    <w:p>
      <w:r>
        <w:t xml:space="preserve">alkoholi</w:t>
      </w:r>
    </w:p>
    <w:p>
      <w:r>
        <w:rPr>
          <w:b/>
        </w:rPr>
        <w:t xml:space="preserve">Tulos</w:t>
      </w:r>
    </w:p>
    <w:p>
      <w:r>
        <w:t xml:space="preserve">jälkiruoka</w:t>
      </w:r>
    </w:p>
    <w:p>
      <w:r>
        <w:rPr>
          <w:b/>
        </w:rPr>
        <w:t xml:space="preserve">Tulos</w:t>
      </w:r>
    </w:p>
    <w:p>
      <w:r>
        <w:t xml:space="preserve">salaatti</w:t>
      </w:r>
    </w:p>
    <w:p>
      <w:r>
        <w:rPr>
          <w:b/>
        </w:rPr>
        <w:t xml:space="preserve">Tulos</w:t>
      </w:r>
    </w:p>
    <w:p>
      <w:r>
        <w:t xml:space="preserve">sirut</w:t>
      </w:r>
    </w:p>
    <w:p>
      <w:r>
        <w:rPr>
          <w:b/>
        </w:rPr>
        <w:t xml:space="preserve">Esimerkki 7.4890</w:t>
      </w:r>
    </w:p>
    <w:p>
      <w:r>
        <w:t xml:space="preserve">Mikä kiitospäivän ruokalaji aiheuttaisi vähiten vahinkoa, jos se heitettäisiin sinua kohti ruokataistelussa?</w:t>
      </w:r>
    </w:p>
    <w:p>
      <w:r>
        <w:rPr>
          <w:b/>
        </w:rPr>
        <w:t xml:space="preserve">Tulos</w:t>
      </w:r>
    </w:p>
    <w:p>
      <w:r>
        <w:t xml:space="preserve">kalkkuna</w:t>
      </w:r>
    </w:p>
    <w:p>
      <w:r>
        <w:rPr>
          <w:b/>
        </w:rPr>
        <w:t xml:space="preserve">Tulos</w:t>
      </w:r>
    </w:p>
    <w:p>
      <w:r>
        <w:t xml:space="preserve">täyte</w:t>
      </w:r>
    </w:p>
    <w:p>
      <w:r>
        <w:rPr>
          <w:b/>
        </w:rPr>
        <w:t xml:space="preserve">Tulos</w:t>
      </w:r>
    </w:p>
    <w:p>
      <w:r>
        <w:t xml:space="preserve">perunamuusia</w:t>
      </w:r>
    </w:p>
    <w:p>
      <w:r>
        <w:rPr>
          <w:b/>
        </w:rPr>
        <w:t xml:space="preserve">Tulos</w:t>
      </w:r>
    </w:p>
    <w:p>
      <w:r>
        <w:t xml:space="preserve">piirakka</w:t>
      </w:r>
    </w:p>
    <w:p>
      <w:r>
        <w:rPr>
          <w:b/>
        </w:rPr>
        <w:t xml:space="preserve">Tulos</w:t>
      </w:r>
    </w:p>
    <w:p>
      <w:r>
        <w:t xml:space="preserve">karpalokastike</w:t>
      </w:r>
    </w:p>
    <w:p>
      <w:r>
        <w:rPr>
          <w:b/>
        </w:rPr>
        <w:t xml:space="preserve">Esimerkki 7.4891</w:t>
      </w:r>
    </w:p>
    <w:p>
      <w:r>
        <w:t xml:space="preserve">Millaisia tehtäviä hoidamme nyt verkossa, joita emme hoitaneet vuosia sitten.</w:t>
      </w:r>
    </w:p>
    <w:p>
      <w:r>
        <w:rPr>
          <w:b/>
        </w:rPr>
        <w:t xml:space="preserve">Tulos</w:t>
      </w:r>
    </w:p>
    <w:p>
      <w:r>
        <w:t xml:space="preserve">pankkitoiminta</w:t>
      </w:r>
    </w:p>
    <w:p>
      <w:r>
        <w:rPr>
          <w:b/>
        </w:rPr>
        <w:t xml:space="preserve">Tulos</w:t>
      </w:r>
    </w:p>
    <w:p>
      <w:r>
        <w:t xml:space="preserve">laskujen maksaminen</w:t>
      </w:r>
    </w:p>
    <w:p>
      <w:r>
        <w:rPr>
          <w:b/>
        </w:rPr>
        <w:t xml:space="preserve">Tulos</w:t>
      </w:r>
    </w:p>
    <w:p>
      <w:r>
        <w:t xml:space="preserve">ostokset</w:t>
      </w:r>
    </w:p>
    <w:p>
      <w:r>
        <w:rPr>
          <w:b/>
        </w:rPr>
        <w:t xml:space="preserve">Tulos</w:t>
      </w:r>
    </w:p>
    <w:p>
      <w:r>
        <w:t xml:space="preserve">lähettämällä sähköpostia osoitteeseen</w:t>
      </w:r>
    </w:p>
    <w:p>
      <w:r>
        <w:rPr>
          <w:b/>
        </w:rPr>
        <w:t xml:space="preserve">Tulos</w:t>
      </w:r>
    </w:p>
    <w:p>
      <w:r>
        <w:t xml:space="preserve">verotus</w:t>
      </w:r>
    </w:p>
    <w:p>
      <w:r>
        <w:rPr>
          <w:b/>
        </w:rPr>
        <w:t xml:space="preserve">Tulos</w:t>
      </w:r>
    </w:p>
    <w:p>
      <w:r>
        <w:t xml:space="preserve">koulutus</w:t>
      </w:r>
    </w:p>
    <w:p>
      <w:r>
        <w:rPr>
          <w:b/>
        </w:rPr>
        <w:t xml:space="preserve">Tulos</w:t>
      </w:r>
    </w:p>
    <w:p>
      <w:r>
        <w:t xml:space="preserve">työskentely</w:t>
      </w:r>
    </w:p>
    <w:p>
      <w:r>
        <w:rPr>
          <w:b/>
        </w:rPr>
        <w:t xml:space="preserve">Esimerkki 7.4892</w:t>
      </w:r>
    </w:p>
    <w:p>
      <w:r>
        <w:t xml:space="preserve">mitä vihjeitä treffikumppani antaa siitä, että hän pitää sinusta, kun hän istuu lähellä sinua?</w:t>
      </w:r>
    </w:p>
    <w:p>
      <w:r>
        <w:rPr>
          <w:b/>
        </w:rPr>
        <w:t xml:space="preserve">Tulos</w:t>
      </w:r>
    </w:p>
    <w:p>
      <w:r>
        <w:t xml:space="preserve">pitää kädestäsi kiinni</w:t>
      </w:r>
    </w:p>
    <w:p>
      <w:r>
        <w:rPr>
          <w:b/>
        </w:rPr>
        <w:t xml:space="preserve">Tulos</w:t>
      </w:r>
    </w:p>
    <w:p>
      <w:r>
        <w:t xml:space="preserve">suutelee sinua</w:t>
      </w:r>
    </w:p>
    <w:p>
      <w:r>
        <w:rPr>
          <w:b/>
        </w:rPr>
        <w:t xml:space="preserve">Tulos</w:t>
      </w:r>
    </w:p>
    <w:p>
      <w:r>
        <w:t xml:space="preserve">hymyilevä</w:t>
      </w:r>
    </w:p>
    <w:p>
      <w:r>
        <w:rPr>
          <w:b/>
        </w:rPr>
        <w:t xml:space="preserve">Tulos</w:t>
      </w:r>
    </w:p>
    <w:p>
      <w:r>
        <w:t xml:space="preserve">käsi ympärilläsi</w:t>
      </w:r>
    </w:p>
    <w:p>
      <w:r>
        <w:rPr>
          <w:b/>
        </w:rPr>
        <w:t xml:space="preserve">Tulos</w:t>
      </w:r>
    </w:p>
    <w:p>
      <w:r>
        <w:t xml:space="preserve">siirtyä lähemmäs</w:t>
      </w:r>
    </w:p>
    <w:p>
      <w:r>
        <w:rPr>
          <w:b/>
        </w:rPr>
        <w:t xml:space="preserve">Tulos</w:t>
      </w:r>
    </w:p>
    <w:p>
      <w:r>
        <w:t xml:space="preserve">katsomassa sinua</w:t>
      </w:r>
    </w:p>
    <w:p>
      <w:r>
        <w:rPr>
          <w:b/>
        </w:rPr>
        <w:t xml:space="preserve">Esimerkki 7.4893</w:t>
      </w:r>
    </w:p>
    <w:p>
      <w:r>
        <w:t xml:space="preserve">Mitä sellaista saattaisit saada selville työstä, joka estäisi sinua ottamasta sitä vastaan?</w:t>
      </w:r>
    </w:p>
    <w:p>
      <w:r>
        <w:rPr>
          <w:b/>
        </w:rPr>
        <w:t xml:space="preserve">Tulos</w:t>
      </w:r>
    </w:p>
    <w:p>
      <w:r>
        <w:t xml:space="preserve">alhainen palkka</w:t>
      </w:r>
    </w:p>
    <w:p>
      <w:r>
        <w:rPr>
          <w:b/>
        </w:rPr>
        <w:t xml:space="preserve">Tulos</w:t>
      </w:r>
    </w:p>
    <w:p>
      <w:r>
        <w:t xml:space="preserve">työajat ovat huonot</w:t>
      </w:r>
    </w:p>
    <w:p>
      <w:r>
        <w:rPr>
          <w:b/>
        </w:rPr>
        <w:t xml:space="preserve">Tulos</w:t>
      </w:r>
    </w:p>
    <w:p>
      <w:r>
        <w:t xml:space="preserve">ilkeä pomo</w:t>
      </w:r>
    </w:p>
    <w:p>
      <w:r>
        <w:rPr>
          <w:b/>
        </w:rPr>
        <w:t xml:space="preserve">Tulos</w:t>
      </w:r>
    </w:p>
    <w:p>
      <w:r>
        <w:t xml:space="preserve">sijainti</w:t>
      </w:r>
    </w:p>
    <w:p>
      <w:r>
        <w:rPr>
          <w:b/>
        </w:rPr>
        <w:t xml:space="preserve">Tulos</w:t>
      </w:r>
    </w:p>
    <w:p>
      <w:r>
        <w:t xml:space="preserve">ei etuja</w:t>
      </w:r>
    </w:p>
    <w:p>
      <w:r>
        <w:rPr>
          <w:b/>
        </w:rPr>
        <w:t xml:space="preserve">Tulos</w:t>
      </w:r>
    </w:p>
    <w:p>
      <w:r>
        <w:t xml:space="preserve">vaarallinen</w:t>
      </w:r>
    </w:p>
    <w:p>
      <w:r>
        <w:rPr>
          <w:b/>
        </w:rPr>
        <w:t xml:space="preserve">Tulos</w:t>
      </w:r>
    </w:p>
    <w:p>
      <w:r>
        <w:t xml:space="preserve">matkustaa paljon</w:t>
      </w:r>
    </w:p>
    <w:p>
      <w:r>
        <w:rPr>
          <w:b/>
        </w:rPr>
        <w:t xml:space="preserve">Esimerkki 7.4894</w:t>
      </w:r>
    </w:p>
    <w:p>
      <w:r>
        <w:t xml:space="preserve">Mitä vieressäsi oleva höpöttäjä estäisi sinua tekemästä lentokoneessa?</w:t>
      </w:r>
    </w:p>
    <w:p>
      <w:r>
        <w:rPr>
          <w:b/>
        </w:rPr>
        <w:t xml:space="preserve">Tulos</w:t>
      </w:r>
    </w:p>
    <w:p>
      <w:r>
        <w:t xml:space="preserve">nukkuminen</w:t>
      </w:r>
    </w:p>
    <w:p>
      <w:r>
        <w:rPr>
          <w:b/>
        </w:rPr>
        <w:t xml:space="preserve">Tulos</w:t>
      </w:r>
    </w:p>
    <w:p>
      <w:r>
        <w:t xml:space="preserve">lukeminen</w:t>
      </w:r>
    </w:p>
    <w:p>
      <w:r>
        <w:rPr>
          <w:b/>
        </w:rPr>
        <w:t xml:space="preserve">Tulos</w:t>
      </w:r>
    </w:p>
    <w:p>
      <w:r>
        <w:t xml:space="preserve">saada sana sisään</w:t>
      </w:r>
    </w:p>
    <w:p>
      <w:r>
        <w:rPr>
          <w:b/>
        </w:rPr>
        <w:t xml:space="preserve">Tulos</w:t>
      </w:r>
    </w:p>
    <w:p>
      <w:r>
        <w:t xml:space="preserve">nmusic/movie</w:t>
      </w:r>
    </w:p>
    <w:p>
      <w:r>
        <w:rPr>
          <w:b/>
        </w:rPr>
        <w:t xml:space="preserve">Esimerkki 7.4895</w:t>
      </w:r>
    </w:p>
    <w:p>
      <w:r>
        <w:t xml:space="preserve">Mikä ammatti vaatii mielestäsi teräshermoja?</w:t>
      </w:r>
    </w:p>
    <w:p>
      <w:r>
        <w:rPr>
          <w:b/>
        </w:rPr>
        <w:t xml:space="preserve">Tulos</w:t>
      </w:r>
    </w:p>
    <w:p>
      <w:r>
        <w:t xml:space="preserve">kirurgi</w:t>
      </w:r>
    </w:p>
    <w:p>
      <w:r>
        <w:rPr>
          <w:b/>
        </w:rPr>
        <w:t xml:space="preserve">Tulos</w:t>
      </w:r>
    </w:p>
    <w:p>
      <w:r>
        <w:t xml:space="preserve">poliisi</w:t>
      </w:r>
    </w:p>
    <w:p>
      <w:r>
        <w:rPr>
          <w:b/>
        </w:rPr>
        <w:t xml:space="preserve">Tulos</w:t>
      </w:r>
    </w:p>
    <w:p>
      <w:r>
        <w:t xml:space="preserve">palomies</w:t>
      </w:r>
    </w:p>
    <w:p>
      <w:r>
        <w:rPr>
          <w:b/>
        </w:rPr>
        <w:t xml:space="preserve">Tulos</w:t>
      </w:r>
    </w:p>
    <w:p>
      <w:r>
        <w:t xml:space="preserve">opettaja</w:t>
      </w:r>
    </w:p>
    <w:p>
      <w:r>
        <w:rPr>
          <w:b/>
        </w:rPr>
        <w:t xml:space="preserve">Tulos</w:t>
      </w:r>
    </w:p>
    <w:p>
      <w:r>
        <w:t xml:space="preserve">rakentaminen</w:t>
      </w:r>
    </w:p>
    <w:p>
      <w:r>
        <w:rPr>
          <w:b/>
        </w:rPr>
        <w:t xml:space="preserve">Tulos</w:t>
      </w:r>
    </w:p>
    <w:p>
      <w:r>
        <w:t xml:space="preserve">pilotti</w:t>
      </w:r>
    </w:p>
    <w:p>
      <w:r>
        <w:rPr>
          <w:b/>
        </w:rPr>
        <w:t xml:space="preserve">Esimerkki 7.4896</w:t>
      </w:r>
    </w:p>
    <w:p>
      <w:r>
        <w:t xml:space="preserve">Kysyimme 100:lta naimisissa olevalta mieheltä... Mikä on se kuuluisa kauppa, josta toivot, ettei vaimosi saa koskaan luottokorttia?</w:t>
      </w:r>
    </w:p>
    <w:p>
      <w:r>
        <w:rPr>
          <w:b/>
        </w:rPr>
        <w:t xml:space="preserve">Tulos</w:t>
      </w:r>
    </w:p>
    <w:p>
      <w:r>
        <w:t xml:space="preserve">kauppahalli</w:t>
      </w:r>
    </w:p>
    <w:p>
      <w:r>
        <w:rPr>
          <w:b/>
        </w:rPr>
        <w:t xml:space="preserve">Tulos</w:t>
      </w:r>
    </w:p>
    <w:p>
      <w:r>
        <w:t xml:space="preserve">saks 5th avenue</w:t>
      </w:r>
    </w:p>
    <w:p>
      <w:r>
        <w:rPr>
          <w:b/>
        </w:rPr>
        <w:t xml:space="preserve">Tulos</w:t>
      </w:r>
    </w:p>
    <w:p>
      <w:r>
        <w:t xml:space="preserve">neiman marcus</w:t>
      </w:r>
    </w:p>
    <w:p>
      <w:r>
        <w:rPr>
          <w:b/>
        </w:rPr>
        <w:t xml:space="preserve">Tulos</w:t>
      </w:r>
    </w:p>
    <w:p>
      <w:r>
        <w:t xml:space="preserve">wal-mart</w:t>
      </w:r>
    </w:p>
    <w:p>
      <w:r>
        <w:rPr>
          <w:b/>
        </w:rPr>
        <w:t xml:space="preserve">Tulos</w:t>
      </w:r>
    </w:p>
    <w:p>
      <w:r>
        <w:t xml:space="preserve">tiffany &amp; co.</w:t>
      </w:r>
    </w:p>
    <w:p>
      <w:r>
        <w:rPr>
          <w:b/>
        </w:rPr>
        <w:t xml:space="preserve">Esimerkki 7.4897</w:t>
      </w:r>
    </w:p>
    <w:p>
      <w:r>
        <w:t xml:space="preserve">kun se ei ole rakkautta, nimeä sana, jota käytetään kuvaamaan voimakkaita romanttisia tunteita.</w:t>
      </w:r>
    </w:p>
    <w:p>
      <w:r>
        <w:rPr>
          <w:b/>
        </w:rPr>
        <w:t xml:space="preserve">Tulos</w:t>
      </w:r>
    </w:p>
    <w:p>
      <w:r>
        <w:t xml:space="preserve">himo</w:t>
      </w:r>
    </w:p>
    <w:p>
      <w:r>
        <w:rPr>
          <w:b/>
        </w:rPr>
        <w:t xml:space="preserve">Tulos</w:t>
      </w:r>
    </w:p>
    <w:p>
      <w:r>
        <w:t xml:space="preserve">Ihastuminen</w:t>
      </w:r>
    </w:p>
    <w:p>
      <w:r>
        <w:rPr>
          <w:b/>
        </w:rPr>
        <w:t xml:space="preserve">Esimerkki 7.4898</w:t>
      </w:r>
    </w:p>
    <w:p>
      <w:r>
        <w:t xml:space="preserve">Minkä värisiä peruukkeja epäilet Cherillä olevan?</w:t>
      </w:r>
    </w:p>
    <w:p>
      <w:r>
        <w:rPr>
          <w:b/>
        </w:rPr>
        <w:t xml:space="preserve">Tulos</w:t>
      </w:r>
    </w:p>
    <w:p>
      <w:r>
        <w:t xml:space="preserve">musta</w:t>
      </w:r>
    </w:p>
    <w:p>
      <w:r>
        <w:rPr>
          <w:b/>
        </w:rPr>
        <w:t xml:space="preserve">Tulos</w:t>
      </w:r>
    </w:p>
    <w:p>
      <w:r>
        <w:t xml:space="preserve">blondi</w:t>
      </w:r>
    </w:p>
    <w:p>
      <w:r>
        <w:rPr>
          <w:b/>
        </w:rPr>
        <w:t xml:space="preserve">Tulos</w:t>
      </w:r>
    </w:p>
    <w:p>
      <w:r>
        <w:t xml:space="preserve">punainen</w:t>
      </w:r>
    </w:p>
    <w:p>
      <w:r>
        <w:rPr>
          <w:b/>
        </w:rPr>
        <w:t xml:space="preserve">Esimerkki 7.4899</w:t>
      </w:r>
    </w:p>
    <w:p>
      <w:r>
        <w:t xml:space="preserve">Kun ihmiset lopettavat tupakoinnin, mainitse toinen tapa, jonka he saattavat ottaa käyttöön.</w:t>
      </w:r>
    </w:p>
    <w:p>
      <w:r>
        <w:rPr>
          <w:b/>
        </w:rPr>
        <w:t xml:space="preserve">Tulos</w:t>
      </w:r>
    </w:p>
    <w:p>
      <w:r>
        <w:t xml:space="preserve">ylensyönti</w:t>
      </w:r>
    </w:p>
    <w:p>
      <w:r>
        <w:rPr>
          <w:b/>
        </w:rPr>
        <w:t xml:space="preserve">Tulos</w:t>
      </w:r>
    </w:p>
    <w:p>
      <w:r>
        <w:t xml:space="preserve">kynsien pureskelu</w:t>
      </w:r>
    </w:p>
    <w:p>
      <w:r>
        <w:rPr>
          <w:b/>
        </w:rPr>
        <w:t xml:space="preserve">Esimerkki 7.4900</w:t>
      </w:r>
    </w:p>
    <w:p>
      <w:r>
        <w:t xml:space="preserve">Nimeä tapa, jolla voit nähdä, että jollakin on kissa talossaan, näkemättä sitä.</w:t>
      </w:r>
    </w:p>
    <w:p>
      <w:r>
        <w:rPr>
          <w:b/>
        </w:rPr>
        <w:t xml:space="preserve">Tulos</w:t>
      </w:r>
    </w:p>
    <w:p>
      <w:r>
        <w:t xml:space="preserve">kuivikelaatikko</w:t>
      </w:r>
    </w:p>
    <w:p>
      <w:r>
        <w:rPr>
          <w:b/>
        </w:rPr>
        <w:t xml:space="preserve">Tulos</w:t>
      </w:r>
    </w:p>
    <w:p>
      <w:r>
        <w:t xml:space="preserve">haista</w:t>
      </w:r>
    </w:p>
    <w:p>
      <w:r>
        <w:rPr>
          <w:b/>
        </w:rPr>
        <w:t xml:space="preserve">Esimerkki 7.4901</w:t>
      </w:r>
    </w:p>
    <w:p>
      <w:r>
        <w:t xml:space="preserve">Mihin olet viimeksi työntänyt sormesi?</w:t>
      </w:r>
    </w:p>
    <w:p>
      <w:r>
        <w:rPr>
          <w:b/>
        </w:rPr>
        <w:t xml:space="preserve">Tulos</w:t>
      </w:r>
    </w:p>
    <w:p>
      <w:r>
        <w:t xml:space="preserve">Nenä</w:t>
      </w:r>
    </w:p>
    <w:p>
      <w:r>
        <w:rPr>
          <w:b/>
        </w:rPr>
        <w:t xml:space="preserve">Tulos</w:t>
      </w:r>
    </w:p>
    <w:p>
      <w:r>
        <w:t xml:space="preserve">korva/kissani korva</w:t>
      </w:r>
    </w:p>
    <w:p>
      <w:r>
        <w:rPr>
          <w:b/>
        </w:rPr>
        <w:t xml:space="preserve">Tulos</w:t>
      </w:r>
    </w:p>
    <w:p>
      <w:r>
        <w:t xml:space="preserve">suu/hampaat</w:t>
      </w:r>
    </w:p>
    <w:p>
      <w:r>
        <w:rPr>
          <w:b/>
        </w:rPr>
        <w:t xml:space="preserve">Esimerkki 7.4902</w:t>
      </w:r>
    </w:p>
    <w:p>
      <w:r>
        <w:t xml:space="preserve">Mikä olisi pahin asia, jolle olisi allerginen?</w:t>
      </w:r>
    </w:p>
    <w:p>
      <w:r>
        <w:rPr>
          <w:b/>
        </w:rPr>
        <w:t xml:space="preserve">Tulos</w:t>
      </w:r>
    </w:p>
    <w:p>
      <w:r>
        <w:t xml:space="preserve">ruoka</w:t>
      </w:r>
    </w:p>
    <w:p>
      <w:r>
        <w:rPr>
          <w:b/>
        </w:rPr>
        <w:t xml:space="preserve">Tulos</w:t>
      </w:r>
    </w:p>
    <w:p>
      <w:r>
        <w:t xml:space="preserve">ihmiset</w:t>
      </w:r>
    </w:p>
    <w:p>
      <w:r>
        <w:rPr>
          <w:b/>
        </w:rPr>
        <w:t xml:space="preserve">Tulos</w:t>
      </w:r>
    </w:p>
    <w:p>
      <w:r>
        <w:t xml:space="preserve">vesi</w:t>
      </w:r>
    </w:p>
    <w:p>
      <w:r>
        <w:rPr>
          <w:b/>
        </w:rPr>
        <w:t xml:space="preserve">Tulos</w:t>
      </w:r>
    </w:p>
    <w:p>
      <w:r>
        <w:t xml:space="preserve">eläimet</w:t>
      </w:r>
    </w:p>
    <w:p>
      <w:r>
        <w:rPr>
          <w:b/>
        </w:rPr>
        <w:t xml:space="preserve">Tulos</w:t>
      </w:r>
    </w:p>
    <w:p>
      <w:r>
        <w:t xml:space="preserve">rahaa</w:t>
      </w:r>
    </w:p>
    <w:p>
      <w:r>
        <w:rPr>
          <w:b/>
        </w:rPr>
        <w:t xml:space="preserve">Esimerkki 7.4903</w:t>
      </w:r>
    </w:p>
    <w:p>
      <w:r>
        <w:t xml:space="preserve">mikä on kaikkien aikojen paras saippuaooppera.</w:t>
      </w:r>
    </w:p>
    <w:p>
      <w:r>
        <w:rPr>
          <w:b/>
        </w:rPr>
        <w:t xml:space="preserve">Tulos</w:t>
      </w:r>
    </w:p>
    <w:p>
      <w:r>
        <w:t xml:space="preserve">elämämme päivät</w:t>
      </w:r>
    </w:p>
    <w:p>
      <w:r>
        <w:rPr>
          <w:b/>
        </w:rPr>
        <w:t xml:space="preserve">Tulos</w:t>
      </w:r>
    </w:p>
    <w:p>
      <w:r>
        <w:t xml:space="preserve">kaikki lapseni</w:t>
      </w:r>
    </w:p>
    <w:p>
      <w:r>
        <w:rPr>
          <w:b/>
        </w:rPr>
        <w:t xml:space="preserve">Tulos</w:t>
      </w:r>
    </w:p>
    <w:p>
      <w:r>
        <w:t xml:space="preserve">yleissairaala</w:t>
      </w:r>
    </w:p>
    <w:p>
      <w:r>
        <w:rPr>
          <w:b/>
        </w:rPr>
        <w:t xml:space="preserve">Tulos</w:t>
      </w:r>
    </w:p>
    <w:p>
      <w:r>
        <w:t xml:space="preserve">nuoret ja levottomat</w:t>
      </w:r>
    </w:p>
    <w:p>
      <w:r>
        <w:rPr>
          <w:b/>
        </w:rPr>
        <w:t xml:space="preserve">Esimerkki 7.4904</w:t>
      </w:r>
    </w:p>
    <w:p>
      <w:r>
        <w:t xml:space="preserve">kun majoitut hotelliin, nimeä paikka, jossa voisit pyytää jotakuta tapaamaan sinua.</w:t>
      </w:r>
    </w:p>
    <w:p>
      <w:r>
        <w:rPr>
          <w:b/>
        </w:rPr>
        <w:t xml:space="preserve">Tulos</w:t>
      </w:r>
    </w:p>
    <w:p>
      <w:r>
        <w:t xml:space="preserve">aula</w:t>
      </w:r>
    </w:p>
    <w:p>
      <w:r>
        <w:rPr>
          <w:b/>
        </w:rPr>
        <w:t xml:space="preserve">Tulos</w:t>
      </w:r>
    </w:p>
    <w:p>
      <w:r>
        <w:t xml:space="preserve">baari</w:t>
      </w:r>
    </w:p>
    <w:p>
      <w:r>
        <w:rPr>
          <w:b/>
        </w:rPr>
        <w:t xml:space="preserve">Tulos</w:t>
      </w:r>
    </w:p>
    <w:p>
      <w:r>
        <w:t xml:space="preserve">ravintola</w:t>
      </w:r>
    </w:p>
    <w:p>
      <w:r>
        <w:rPr>
          <w:b/>
        </w:rPr>
        <w:t xml:space="preserve">Tulos</w:t>
      </w:r>
    </w:p>
    <w:p>
      <w:r>
        <w:t xml:space="preserve">hotellin ulkopuolella</w:t>
      </w:r>
    </w:p>
    <w:p>
      <w:r>
        <w:rPr>
          <w:b/>
        </w:rPr>
        <w:t xml:space="preserve">Tulos</w:t>
      </w:r>
    </w:p>
    <w:p>
      <w:r>
        <w:t xml:space="preserve">hissi</w:t>
      </w:r>
    </w:p>
    <w:p>
      <w:r>
        <w:rPr>
          <w:b/>
        </w:rPr>
        <w:t xml:space="preserve">Esimerkki 7.4905</w:t>
      </w:r>
    </w:p>
    <w:p>
      <w:r>
        <w:t xml:space="preserve">mihin maailmankaupunkiin haluaisit voittaa matkan?</w:t>
      </w:r>
    </w:p>
    <w:p>
      <w:r>
        <w:rPr>
          <w:b/>
        </w:rPr>
        <w:t xml:space="preserve">Tulos</w:t>
      </w:r>
    </w:p>
    <w:p>
      <w:r>
        <w:t xml:space="preserve">Pariisi</w:t>
      </w:r>
    </w:p>
    <w:p>
      <w:r>
        <w:rPr>
          <w:b/>
        </w:rPr>
        <w:t xml:space="preserve">Tulos</w:t>
      </w:r>
    </w:p>
    <w:p>
      <w:r>
        <w:t xml:space="preserve">lontoo</w:t>
      </w:r>
    </w:p>
    <w:p>
      <w:r>
        <w:rPr>
          <w:b/>
        </w:rPr>
        <w:t xml:space="preserve">Tulos</w:t>
      </w:r>
    </w:p>
    <w:p>
      <w:r>
        <w:t xml:space="preserve">honolulu</w:t>
      </w:r>
    </w:p>
    <w:p>
      <w:r>
        <w:rPr>
          <w:b/>
        </w:rPr>
        <w:t xml:space="preserve">Tulos</w:t>
      </w:r>
    </w:p>
    <w:p>
      <w:r>
        <w:t xml:space="preserve">sydney</w:t>
      </w:r>
    </w:p>
    <w:p>
      <w:r>
        <w:rPr>
          <w:b/>
        </w:rPr>
        <w:t xml:space="preserve">Tulos</w:t>
      </w:r>
    </w:p>
    <w:p>
      <w:r>
        <w:t xml:space="preserve">Rooma</w:t>
      </w:r>
    </w:p>
    <w:p>
      <w:r>
        <w:rPr>
          <w:b/>
        </w:rPr>
        <w:t xml:space="preserve">Tulos</w:t>
      </w:r>
    </w:p>
    <w:p>
      <w:r>
        <w:t xml:space="preserve">hongkong</w:t>
      </w:r>
    </w:p>
    <w:p>
      <w:r>
        <w:rPr>
          <w:b/>
        </w:rPr>
        <w:t xml:space="preserve">Tulos</w:t>
      </w:r>
    </w:p>
    <w:p>
      <w:r>
        <w:t xml:space="preserve">New York</w:t>
      </w:r>
    </w:p>
    <w:p>
      <w:r>
        <w:rPr>
          <w:b/>
        </w:rPr>
        <w:t xml:space="preserve">Tulos</w:t>
      </w:r>
    </w:p>
    <w:p>
      <w:r>
        <w:t xml:space="preserve">san francisco</w:t>
      </w:r>
    </w:p>
    <w:p>
      <w:r>
        <w:rPr>
          <w:b/>
        </w:rPr>
        <w:t xml:space="preserve">Esimerkki 7.4906</w:t>
      </w:r>
    </w:p>
    <w:p>
      <w:r>
        <w:t xml:space="preserve">Kysyimme 100 mieheltä... Kerro minulle välipala, joka sopii hyvin oluen kanssa.</w:t>
      </w:r>
    </w:p>
    <w:p>
      <w:r>
        <w:rPr>
          <w:b/>
        </w:rPr>
        <w:t xml:space="preserve">Tulos</w:t>
      </w:r>
    </w:p>
    <w:p>
      <w:r>
        <w:t xml:space="preserve">rinkelit</w:t>
      </w:r>
    </w:p>
    <w:p>
      <w:r>
        <w:rPr>
          <w:b/>
        </w:rPr>
        <w:t xml:space="preserve">Tulos</w:t>
      </w:r>
    </w:p>
    <w:p>
      <w:r>
        <w:t xml:space="preserve">maapähkinät</w:t>
      </w:r>
    </w:p>
    <w:p>
      <w:r>
        <w:rPr>
          <w:b/>
        </w:rPr>
        <w:t xml:space="preserve">Tulos</w:t>
      </w:r>
    </w:p>
    <w:p>
      <w:r>
        <w:t xml:space="preserve">perunalastut</w:t>
      </w:r>
    </w:p>
    <w:p>
      <w:r>
        <w:rPr>
          <w:b/>
        </w:rPr>
        <w:t xml:space="preserve">Tulos</w:t>
      </w:r>
    </w:p>
    <w:p>
      <w:r>
        <w:t xml:space="preserve">kana/buffinsiipi</w:t>
      </w:r>
    </w:p>
    <w:p>
      <w:r>
        <w:rPr>
          <w:b/>
        </w:rPr>
        <w:t xml:space="preserve">Tulos</w:t>
      </w:r>
    </w:p>
    <w:p>
      <w:r>
        <w:t xml:space="preserve">pizza</w:t>
      </w:r>
    </w:p>
    <w:p>
      <w:r>
        <w:rPr>
          <w:b/>
        </w:rPr>
        <w:t xml:space="preserve">Tulos</w:t>
      </w:r>
    </w:p>
    <w:p>
      <w:r>
        <w:t xml:space="preserve">popcorn</w:t>
      </w:r>
    </w:p>
    <w:p>
      <w:r>
        <w:rPr>
          <w:b/>
        </w:rPr>
        <w:t xml:space="preserve">Esimerkki 7.4907</w:t>
      </w:r>
    </w:p>
    <w:p>
      <w:r>
        <w:t xml:space="preserve">kun kuulet outoa ääntä talossa yöllä, mitä teet asialle?</w:t>
      </w:r>
    </w:p>
    <w:p>
      <w:r>
        <w:rPr>
          <w:b/>
        </w:rPr>
        <w:t xml:space="preserve">Tulos</w:t>
      </w:r>
    </w:p>
    <w:p>
      <w:r>
        <w:t xml:space="preserve">tutkia</w:t>
      </w:r>
    </w:p>
    <w:p>
      <w:r>
        <w:rPr>
          <w:b/>
        </w:rPr>
        <w:t xml:space="preserve">Tulos</w:t>
      </w:r>
    </w:p>
    <w:p>
      <w:r>
        <w:t xml:space="preserve">ei mitään</w:t>
      </w:r>
    </w:p>
    <w:p>
      <w:r>
        <w:rPr>
          <w:b/>
        </w:rPr>
        <w:t xml:space="preserve">Tulos</w:t>
      </w:r>
    </w:p>
    <w:p>
      <w:r>
        <w:t xml:space="preserve">pelästyä</w:t>
      </w:r>
    </w:p>
    <w:p>
      <w:r>
        <w:rPr>
          <w:b/>
        </w:rPr>
        <w:t xml:space="preserve">Tulos</w:t>
      </w:r>
    </w:p>
    <w:p>
      <w:r>
        <w:t xml:space="preserve">Herää, kaveri.</w:t>
      </w:r>
    </w:p>
    <w:p>
      <w:r>
        <w:rPr>
          <w:b/>
        </w:rPr>
        <w:t xml:space="preserve">Tulos</w:t>
      </w:r>
    </w:p>
    <w:p>
      <w:r>
        <w:t xml:space="preserve">soita poliisille</w:t>
      </w:r>
    </w:p>
    <w:p>
      <w:r>
        <w:rPr>
          <w:b/>
        </w:rPr>
        <w:t xml:space="preserve">Tulos</w:t>
      </w:r>
    </w:p>
    <w:p>
      <w:r>
        <w:t xml:space="preserve">hanki ase</w:t>
      </w:r>
    </w:p>
    <w:p>
      <w:r>
        <w:rPr>
          <w:b/>
        </w:rPr>
        <w:t xml:space="preserve">Esimerkki 7.4908</w:t>
      </w:r>
    </w:p>
    <w:p>
      <w:r>
        <w:t xml:space="preserve">mitä ajattelet, kun kuulet sanan "bond"?</w:t>
      </w:r>
    </w:p>
    <w:p>
      <w:r>
        <w:rPr>
          <w:b/>
        </w:rPr>
        <w:t xml:space="preserve">Tulos</w:t>
      </w:r>
    </w:p>
    <w:p>
      <w:r>
        <w:t xml:space="preserve">James Bond</w:t>
      </w:r>
    </w:p>
    <w:p>
      <w:r>
        <w:rPr>
          <w:b/>
        </w:rPr>
        <w:t xml:space="preserve">Tulos</w:t>
      </w:r>
    </w:p>
    <w:p>
      <w:r>
        <w:t xml:space="preserve">vankila</w:t>
      </w:r>
    </w:p>
    <w:p>
      <w:r>
        <w:rPr>
          <w:b/>
        </w:rPr>
        <w:t xml:space="preserve">Tulos</w:t>
      </w:r>
    </w:p>
    <w:p>
      <w:r>
        <w:t xml:space="preserve">varastot</w:t>
      </w:r>
    </w:p>
    <w:p>
      <w:r>
        <w:rPr>
          <w:b/>
        </w:rPr>
        <w:t xml:space="preserve">Tulos</w:t>
      </w:r>
    </w:p>
    <w:p>
      <w:r>
        <w:t xml:space="preserve">avioliitto</w:t>
      </w:r>
    </w:p>
    <w:p>
      <w:r>
        <w:rPr>
          <w:b/>
        </w:rPr>
        <w:t xml:space="preserve">Tulos</w:t>
      </w:r>
    </w:p>
    <w:p>
      <w:r>
        <w:t xml:space="preserve">liima</w:t>
      </w:r>
    </w:p>
    <w:p>
      <w:r>
        <w:rPr>
          <w:b/>
        </w:rPr>
        <w:t xml:space="preserve">Tulos</w:t>
      </w:r>
    </w:p>
    <w:p>
      <w:r>
        <w:t xml:space="preserve">rahaa</w:t>
      </w:r>
    </w:p>
    <w:p>
      <w:r>
        <w:rPr>
          <w:b/>
        </w:rPr>
        <w:t xml:space="preserve">Esimerkki 7.4909</w:t>
      </w:r>
    </w:p>
    <w:p>
      <w:r>
        <w:t xml:space="preserve">miksi lapset haluaisivat valvoa myöhään kuumana kesäyönä?</w:t>
      </w:r>
    </w:p>
    <w:p>
      <w:r>
        <w:rPr>
          <w:b/>
        </w:rPr>
        <w:t xml:space="preserve">Tulos</w:t>
      </w:r>
    </w:p>
    <w:p>
      <w:r>
        <w:t xml:space="preserve">television katsominen</w:t>
      </w:r>
    </w:p>
    <w:p>
      <w:r>
        <w:rPr>
          <w:b/>
        </w:rPr>
        <w:t xml:space="preserve">Tulos</w:t>
      </w:r>
    </w:p>
    <w:p>
      <w:r>
        <w:t xml:space="preserve">pelaa</w:t>
      </w:r>
    </w:p>
    <w:p>
      <w:r>
        <w:rPr>
          <w:b/>
        </w:rPr>
        <w:t xml:space="preserve">Tulos</w:t>
      </w:r>
    </w:p>
    <w:p>
      <w:r>
        <w:t xml:space="preserve">ei voi nukkua</w:t>
      </w:r>
    </w:p>
    <w:p>
      <w:r>
        <w:rPr>
          <w:b/>
        </w:rPr>
        <w:t xml:space="preserve">Tulos</w:t>
      </w:r>
    </w:p>
    <w:p>
      <w:r>
        <w:t xml:space="preserve">ei koulua</w:t>
      </w:r>
    </w:p>
    <w:p>
      <w:r>
        <w:rPr>
          <w:b/>
        </w:rPr>
        <w:t xml:space="preserve">Tulos</w:t>
      </w:r>
    </w:p>
    <w:p>
      <w:r>
        <w:t xml:space="preserve">uinti</w:t>
      </w:r>
    </w:p>
    <w:p>
      <w:r>
        <w:rPr>
          <w:b/>
        </w:rPr>
        <w:t xml:space="preserve">Tulos</w:t>
      </w:r>
    </w:p>
    <w:p>
      <w:r>
        <w:t xml:space="preserve">retkeily</w:t>
      </w:r>
    </w:p>
    <w:p>
      <w:r>
        <w:rPr>
          <w:b/>
        </w:rPr>
        <w:t xml:space="preserve">Esimerkki 7.4910</w:t>
      </w:r>
    </w:p>
    <w:p>
      <w:r>
        <w:t xml:space="preserve">Kysyimme 100 naiselta... Mikä on ensimmäinen kysymys, jonka kysyt, kun sinut kutsutaan juhliin?</w:t>
      </w:r>
    </w:p>
    <w:p>
      <w:r>
        <w:rPr>
          <w:b/>
        </w:rPr>
        <w:t xml:space="preserve">Tulos</w:t>
      </w:r>
    </w:p>
    <w:p>
      <w:r>
        <w:t xml:space="preserve">päivämäärä/aika?</w:t>
      </w:r>
    </w:p>
    <w:p>
      <w:r>
        <w:rPr>
          <w:b/>
        </w:rPr>
        <w:t xml:space="preserve">Tulos</w:t>
      </w:r>
    </w:p>
    <w:p>
      <w:r>
        <w:t xml:space="preserve">missä se on?</w:t>
      </w:r>
    </w:p>
    <w:p>
      <w:r>
        <w:rPr>
          <w:b/>
        </w:rPr>
        <w:t xml:space="preserve">Tulos</w:t>
      </w:r>
    </w:p>
    <w:p>
      <w:r>
        <w:t xml:space="preserve">Mihin tilaisuuteen?</w:t>
      </w:r>
    </w:p>
    <w:p>
      <w:r>
        <w:rPr>
          <w:b/>
        </w:rPr>
        <w:t xml:space="preserve">Tulos</w:t>
      </w:r>
    </w:p>
    <w:p>
      <w:r>
        <w:t xml:space="preserve">mitä pukea päälleni?</w:t>
      </w:r>
    </w:p>
    <w:p>
      <w:r>
        <w:rPr>
          <w:b/>
        </w:rPr>
        <w:t xml:space="preserve">Esimerkki 7.4911</w:t>
      </w:r>
    </w:p>
    <w:p>
      <w:r>
        <w:t xml:space="preserve">Kenen toivot koskaan näkeväsi iq-testisi tuloksia?</w:t>
      </w:r>
    </w:p>
    <w:p>
      <w:r>
        <w:rPr>
          <w:b/>
        </w:rPr>
        <w:t xml:space="preserve">Tulos</w:t>
      </w:r>
    </w:p>
    <w:p>
      <w:r>
        <w:t xml:space="preserve">lapset</w:t>
      </w:r>
    </w:p>
    <w:p>
      <w:r>
        <w:rPr>
          <w:b/>
        </w:rPr>
        <w:t xml:space="preserve">Tulos</w:t>
      </w:r>
    </w:p>
    <w:p>
      <w:r>
        <w:t xml:space="preserve">pomo/työtoverit</w:t>
      </w:r>
    </w:p>
    <w:p>
      <w:r>
        <w:rPr>
          <w:b/>
        </w:rPr>
        <w:t xml:space="preserve">Tulos</w:t>
      </w:r>
    </w:p>
    <w:p>
      <w:r>
        <w:t xml:space="preserve">puoliso/rakastaja</w:t>
      </w:r>
    </w:p>
    <w:p>
      <w:r>
        <w:rPr>
          <w:b/>
        </w:rPr>
        <w:t xml:space="preserve">Tulos</w:t>
      </w:r>
    </w:p>
    <w:p>
      <w:r>
        <w:t xml:space="preserve">vanhemmat</w:t>
      </w:r>
    </w:p>
    <w:p>
      <w:r>
        <w:rPr>
          <w:b/>
        </w:rPr>
        <w:t xml:space="preserve">Tulos</w:t>
      </w:r>
    </w:p>
    <w:p>
      <w:r>
        <w:t xml:space="preserve">opettajat</w:t>
      </w:r>
    </w:p>
    <w:p>
      <w:r>
        <w:rPr>
          <w:b/>
        </w:rPr>
        <w:t xml:space="preserve">Esimerkki 7.4912</w:t>
      </w:r>
    </w:p>
    <w:p>
      <w:r>
        <w:t xml:space="preserve">Kysyimme 100 naiselta... mitä tarvitaan, jotta rakastajasi pääsee tunnelmaan?</w:t>
      </w:r>
    </w:p>
    <w:p>
      <w:r>
        <w:rPr>
          <w:b/>
        </w:rPr>
        <w:t xml:space="preserve">Tulos</w:t>
      </w:r>
    </w:p>
    <w:p>
      <w:r>
        <w:t xml:space="preserve">ei mitään</w:t>
      </w:r>
    </w:p>
    <w:p>
      <w:r>
        <w:rPr>
          <w:b/>
        </w:rPr>
        <w:t xml:space="preserve">Tulos</w:t>
      </w:r>
    </w:p>
    <w:p>
      <w:r>
        <w:t xml:space="preserve">musiikki/laulu</w:t>
      </w:r>
    </w:p>
    <w:p>
      <w:r>
        <w:rPr>
          <w:b/>
        </w:rPr>
        <w:t xml:space="preserve">Tulos</w:t>
      </w:r>
    </w:p>
    <w:p>
      <w:r>
        <w:t xml:space="preserve">suudelma</w:t>
      </w:r>
    </w:p>
    <w:p>
      <w:r>
        <w:rPr>
          <w:b/>
        </w:rPr>
        <w:t xml:space="preserve">Tulos</w:t>
      </w:r>
    </w:p>
    <w:p>
      <w:r>
        <w:t xml:space="preserve">hyväily/kosketus</w:t>
      </w:r>
    </w:p>
    <w:p>
      <w:r>
        <w:rPr>
          <w:b/>
        </w:rPr>
        <w:t xml:space="preserve">Tulos</w:t>
      </w:r>
    </w:p>
    <w:p>
      <w:r>
        <w:t xml:space="preserve">vähän juomaa ja kakkaa</w:t>
      </w:r>
    </w:p>
    <w:p>
      <w:r>
        <w:rPr>
          <w:b/>
        </w:rPr>
        <w:t xml:space="preserve">Esimerkki 7.4913</w:t>
      </w:r>
    </w:p>
    <w:p>
      <w:r>
        <w:t xml:space="preserve">kuka on kaikkien aikojen paras naispuolinen tennispelaaja?</w:t>
      </w:r>
    </w:p>
    <w:p>
      <w:r>
        <w:rPr>
          <w:b/>
        </w:rPr>
        <w:t xml:space="preserve">Tulos</w:t>
      </w:r>
    </w:p>
    <w:p>
      <w:r>
        <w:t xml:space="preserve">serena williams</w:t>
      </w:r>
    </w:p>
    <w:p>
      <w:r>
        <w:rPr>
          <w:b/>
        </w:rPr>
        <w:t xml:space="preserve">Tulos</w:t>
      </w:r>
    </w:p>
    <w:p>
      <w:r>
        <w:t xml:space="preserve">billie jean king</w:t>
      </w:r>
    </w:p>
    <w:p>
      <w:r>
        <w:rPr>
          <w:b/>
        </w:rPr>
        <w:t xml:space="preserve">Tulos</w:t>
      </w:r>
    </w:p>
    <w:p>
      <w:r>
        <w:t xml:space="preserve">m. navratilova</w:t>
      </w:r>
    </w:p>
    <w:p>
      <w:r>
        <w:rPr>
          <w:b/>
        </w:rPr>
        <w:t xml:space="preserve">Tulos</w:t>
      </w:r>
    </w:p>
    <w:p>
      <w:r>
        <w:t xml:space="preserve">venus williams</w:t>
      </w:r>
    </w:p>
    <w:p>
      <w:r>
        <w:rPr>
          <w:b/>
        </w:rPr>
        <w:t xml:space="preserve">Tulos</w:t>
      </w:r>
    </w:p>
    <w:p>
      <w:r>
        <w:t xml:space="preserve">Chris Evert</w:t>
      </w:r>
    </w:p>
    <w:p>
      <w:r>
        <w:rPr>
          <w:b/>
        </w:rPr>
        <w:t xml:space="preserve">Esimerkki 7.4914</w:t>
      </w:r>
    </w:p>
    <w:p>
      <w:r>
        <w:t xml:space="preserve">Kysyimme 100 naiselta... mikä on mielestäsi paras tie miehen sydämeen?</w:t>
      </w:r>
    </w:p>
    <w:p>
      <w:r>
        <w:rPr>
          <w:b/>
        </w:rPr>
        <w:t xml:space="preserve">Tulos</w:t>
      </w:r>
    </w:p>
    <w:p>
      <w:r>
        <w:t xml:space="preserve">ruoka</w:t>
      </w:r>
    </w:p>
    <w:p>
      <w:r>
        <w:rPr>
          <w:b/>
        </w:rPr>
        <w:t xml:space="preserve">Tulos</w:t>
      </w:r>
    </w:p>
    <w:p>
      <w:r>
        <w:t xml:space="preserve">ystävällisyys/rakkaus</w:t>
      </w:r>
    </w:p>
    <w:p>
      <w:r>
        <w:rPr>
          <w:b/>
        </w:rPr>
        <w:t xml:space="preserve">Tulos</w:t>
      </w:r>
    </w:p>
    <w:p>
      <w:r>
        <w:t xml:space="preserve">sex</w:t>
      </w:r>
    </w:p>
    <w:p>
      <w:r>
        <w:rPr>
          <w:b/>
        </w:rPr>
        <w:t xml:space="preserve">Tulos</w:t>
      </w:r>
    </w:p>
    <w:p>
      <w:r>
        <w:t xml:space="preserve">rahaa/lahjoja</w:t>
      </w:r>
    </w:p>
    <w:p>
      <w:r>
        <w:rPr>
          <w:b/>
        </w:rPr>
        <w:t xml:space="preserve">Tulos</w:t>
      </w:r>
    </w:p>
    <w:p>
      <w:r>
        <w:t xml:space="preserve">perhe/lapset</w:t>
      </w:r>
    </w:p>
    <w:p>
      <w:r>
        <w:rPr>
          <w:b/>
        </w:rPr>
        <w:t xml:space="preserve">Tulos</w:t>
      </w:r>
    </w:p>
    <w:p>
      <w:r>
        <w:t xml:space="preserve">huumorintaju</w:t>
      </w:r>
    </w:p>
    <w:p>
      <w:r>
        <w:rPr>
          <w:b/>
        </w:rPr>
        <w:t xml:space="preserve">Tulos</w:t>
      </w:r>
    </w:p>
    <w:p>
      <w:r>
        <w:t xml:space="preserve">rehellisyys</w:t>
      </w:r>
    </w:p>
    <w:p>
      <w:r>
        <w:rPr>
          <w:b/>
        </w:rPr>
        <w:t xml:space="preserve">Esimerkki 7.4915</w:t>
      </w:r>
    </w:p>
    <w:p>
      <w:r>
        <w:t xml:space="preserve">mitä sinun pitäisi aina varoa ajaessasi?</w:t>
      </w:r>
    </w:p>
    <w:p>
      <w:r>
        <w:rPr>
          <w:b/>
        </w:rPr>
        <w:t xml:space="preserve">Tulos</w:t>
      </w:r>
    </w:p>
    <w:p>
      <w:r>
        <w:t xml:space="preserve">jalankulkijat</w:t>
      </w:r>
    </w:p>
    <w:p>
      <w:r>
        <w:rPr>
          <w:b/>
        </w:rPr>
        <w:t xml:space="preserve">Tulos</w:t>
      </w:r>
    </w:p>
    <w:p>
      <w:r>
        <w:t xml:space="preserve">muut kuljettajat</w:t>
      </w:r>
    </w:p>
    <w:p>
      <w:r>
        <w:rPr>
          <w:b/>
        </w:rPr>
        <w:t xml:space="preserve">Tulos</w:t>
      </w:r>
    </w:p>
    <w:p>
      <w:r>
        <w:t xml:space="preserve">poliisit</w:t>
      </w:r>
    </w:p>
    <w:p>
      <w:r>
        <w:rPr>
          <w:b/>
        </w:rPr>
        <w:t xml:space="preserve">Tulos</w:t>
      </w:r>
    </w:p>
    <w:p>
      <w:r>
        <w:t xml:space="preserve">eläimet</w:t>
      </w:r>
    </w:p>
    <w:p>
      <w:r>
        <w:rPr>
          <w:b/>
        </w:rPr>
        <w:t xml:space="preserve">Tulos</w:t>
      </w:r>
    </w:p>
    <w:p>
      <w:r>
        <w:t xml:space="preserve">punaiset valot</w:t>
      </w:r>
    </w:p>
    <w:p>
      <w:r>
        <w:rPr>
          <w:b/>
        </w:rPr>
        <w:t xml:space="preserve">Tulos</w:t>
      </w:r>
    </w:p>
    <w:p>
      <w:r>
        <w:t xml:space="preserve">kuoppia</w:t>
      </w:r>
    </w:p>
    <w:p>
      <w:r>
        <w:rPr>
          <w:b/>
        </w:rPr>
        <w:t xml:space="preserve">Tulos</w:t>
      </w:r>
    </w:p>
    <w:p>
      <w:r>
        <w:t xml:space="preserve">polkupyörät</w:t>
      </w:r>
    </w:p>
    <w:p>
      <w:r>
        <w:rPr>
          <w:b/>
        </w:rPr>
        <w:t xml:space="preserve">Esimerkki 7.4916</w:t>
      </w:r>
    </w:p>
    <w:p>
      <w:r>
        <w:t xml:space="preserve">kenellä oli mielestänne historian suurin mieli?</w:t>
      </w:r>
    </w:p>
    <w:p>
      <w:r>
        <w:rPr>
          <w:b/>
        </w:rPr>
        <w:t xml:space="preserve">Tulos</w:t>
      </w:r>
    </w:p>
    <w:p>
      <w:r>
        <w:t xml:space="preserve">albert einstein</w:t>
      </w:r>
    </w:p>
    <w:p>
      <w:r>
        <w:rPr>
          <w:b/>
        </w:rPr>
        <w:t xml:space="preserve">Tulos</w:t>
      </w:r>
    </w:p>
    <w:p>
      <w:r>
        <w:t xml:space="preserve">Ben Franklin</w:t>
      </w:r>
    </w:p>
    <w:p>
      <w:r>
        <w:rPr>
          <w:b/>
        </w:rPr>
        <w:t xml:space="preserve">Tulos</w:t>
      </w:r>
    </w:p>
    <w:p>
      <w:r>
        <w:t xml:space="preserve">gandhi</w:t>
      </w:r>
    </w:p>
    <w:p>
      <w:r>
        <w:rPr>
          <w:b/>
        </w:rPr>
        <w:t xml:space="preserve">Tulos</w:t>
      </w:r>
    </w:p>
    <w:p>
      <w:r>
        <w:t xml:space="preserve">leonardo da vinci</w:t>
      </w:r>
    </w:p>
    <w:p>
      <w:r>
        <w:rPr>
          <w:b/>
        </w:rPr>
        <w:t xml:space="preserve">Tulos</w:t>
      </w:r>
    </w:p>
    <w:p>
      <w:r>
        <w:t xml:space="preserve">Jeesus Kristus</w:t>
      </w:r>
    </w:p>
    <w:p>
      <w:r>
        <w:rPr>
          <w:b/>
        </w:rPr>
        <w:t xml:space="preserve">Tulos</w:t>
      </w:r>
    </w:p>
    <w:p>
      <w:r>
        <w:t xml:space="preserve">malcom x</w:t>
      </w:r>
    </w:p>
    <w:p>
      <w:r>
        <w:rPr>
          <w:b/>
        </w:rPr>
        <w:t xml:space="preserve">Esimerkki 7.4917</w:t>
      </w:r>
    </w:p>
    <w:p>
      <w:r>
        <w:t xml:space="preserve">Kun pelaatte puuhastelua, mainitse yksi asia, jolla ihmiset matkivat koiraa.</w:t>
      </w:r>
    </w:p>
    <w:p>
      <w:r>
        <w:rPr>
          <w:b/>
        </w:rPr>
        <w:t xml:space="preserve">Tulos</w:t>
      </w:r>
    </w:p>
    <w:p>
      <w:r>
        <w:t xml:space="preserve">kuori</w:t>
      </w:r>
    </w:p>
    <w:p>
      <w:r>
        <w:rPr>
          <w:b/>
        </w:rPr>
        <w:t xml:space="preserve">Tulos</w:t>
      </w:r>
    </w:p>
    <w:p>
      <w:r>
        <w:t xml:space="preserve">housut/kieli ulos</w:t>
      </w:r>
    </w:p>
    <w:p>
      <w:r>
        <w:rPr>
          <w:b/>
        </w:rPr>
        <w:t xml:space="preserve">Tulos</w:t>
      </w:r>
    </w:p>
    <w:p>
      <w:r>
        <w:t xml:space="preserve">nelinkontin</w:t>
      </w:r>
    </w:p>
    <w:p>
      <w:r>
        <w:rPr>
          <w:b/>
        </w:rPr>
        <w:t xml:space="preserve">Tulos</w:t>
      </w:r>
    </w:p>
    <w:p>
      <w:r>
        <w:t xml:space="preserve">kädet ylös/pyytää</w:t>
      </w:r>
    </w:p>
    <w:p>
      <w:r>
        <w:rPr>
          <w:b/>
        </w:rPr>
        <w:t xml:space="preserve">Esimerkki 7.4918</w:t>
      </w:r>
    </w:p>
    <w:p>
      <w:r>
        <w:t xml:space="preserve">Kysyimme 100 naiselta... miksi voisit mennä naimisiin miehen kanssa, jota et oikeasti rakasta?</w:t>
      </w:r>
    </w:p>
    <w:p>
      <w:r>
        <w:rPr>
          <w:b/>
        </w:rPr>
        <w:t xml:space="preserve">Tulos</w:t>
      </w:r>
    </w:p>
    <w:p>
      <w:r>
        <w:t xml:space="preserve">raha/turvallisuus</w:t>
      </w:r>
    </w:p>
    <w:p>
      <w:r>
        <w:rPr>
          <w:b/>
        </w:rPr>
        <w:t xml:space="preserve">Tulos</w:t>
      </w:r>
    </w:p>
    <w:p>
      <w:r>
        <w:t xml:space="preserve">hän on suuri rakastaja</w:t>
      </w:r>
    </w:p>
    <w:p>
      <w:r>
        <w:rPr>
          <w:b/>
        </w:rPr>
        <w:t xml:space="preserve">Tulos</w:t>
      </w:r>
    </w:p>
    <w:p>
      <w:r>
        <w:t xml:space="preserve">lapset/raskaana</w:t>
      </w:r>
    </w:p>
    <w:p>
      <w:r>
        <w:rPr>
          <w:b/>
        </w:rPr>
        <w:t xml:space="preserve">Tulos</w:t>
      </w:r>
    </w:p>
    <w:p>
      <w:r>
        <w:t xml:space="preserve">hän on komea</w:t>
      </w:r>
    </w:p>
    <w:p>
      <w:r>
        <w:rPr>
          <w:b/>
        </w:rPr>
        <w:t xml:space="preserve">Tulos</w:t>
      </w:r>
    </w:p>
    <w:p>
      <w:r>
        <w:t xml:space="preserve">hänen persoonallisuutensa</w:t>
      </w:r>
    </w:p>
    <w:p>
      <w:r>
        <w:rPr>
          <w:b/>
        </w:rPr>
        <w:t xml:space="preserve">Tulos</w:t>
      </w:r>
    </w:p>
    <w:p>
      <w:r>
        <w:t xml:space="preserve">seura</w:t>
      </w:r>
    </w:p>
    <w:p>
      <w:r>
        <w:rPr>
          <w:b/>
        </w:rPr>
        <w:t xml:space="preserve">Tulos</w:t>
      </w:r>
    </w:p>
    <w:p>
      <w:r>
        <w:t xml:space="preserve">vanhemmat tekivät minusta</w:t>
      </w:r>
    </w:p>
    <w:p>
      <w:r>
        <w:rPr>
          <w:b/>
        </w:rPr>
        <w:t xml:space="preserve">Esimerkki 7.4919</w:t>
      </w:r>
    </w:p>
    <w:p>
      <w:r>
        <w:t xml:space="preserve">minkä eläimen luulet syövän eniten?</w:t>
      </w:r>
    </w:p>
    <w:p>
      <w:r>
        <w:rPr>
          <w:b/>
        </w:rPr>
        <w:t xml:space="preserve">Tulos</w:t>
      </w:r>
    </w:p>
    <w:p>
      <w:r>
        <w:t xml:space="preserve">norsu</w:t>
      </w:r>
    </w:p>
    <w:p>
      <w:r>
        <w:rPr>
          <w:b/>
        </w:rPr>
        <w:t xml:space="preserve">Tulos</w:t>
      </w:r>
    </w:p>
    <w:p>
      <w:r>
        <w:t xml:space="preserve">koira</w:t>
      </w:r>
    </w:p>
    <w:p>
      <w:r>
        <w:rPr>
          <w:b/>
        </w:rPr>
        <w:t xml:space="preserve">Tulos</w:t>
      </w:r>
    </w:p>
    <w:p>
      <w:r>
        <w:t xml:space="preserve">sika</w:t>
      </w:r>
    </w:p>
    <w:p>
      <w:r>
        <w:rPr>
          <w:b/>
        </w:rPr>
        <w:t xml:space="preserve">Tulos</w:t>
      </w:r>
    </w:p>
    <w:p>
      <w:r>
        <w:t xml:space="preserve">leijona</w:t>
      </w:r>
    </w:p>
    <w:p>
      <w:r>
        <w:rPr>
          <w:b/>
        </w:rPr>
        <w:t xml:space="preserve">Tulos</w:t>
      </w:r>
    </w:p>
    <w:p>
      <w:r>
        <w:t xml:space="preserve">lehmä</w:t>
      </w:r>
    </w:p>
    <w:p>
      <w:r>
        <w:rPr>
          <w:b/>
        </w:rPr>
        <w:t xml:space="preserve">Tulos</w:t>
      </w:r>
    </w:p>
    <w:p>
      <w:r>
        <w:t xml:space="preserve">hevonen</w:t>
      </w:r>
    </w:p>
    <w:p>
      <w:r>
        <w:rPr>
          <w:b/>
        </w:rPr>
        <w:t xml:space="preserve">Tulos</w:t>
      </w:r>
    </w:p>
    <w:p>
      <w:r>
        <w:t xml:space="preserve">karhu</w:t>
      </w:r>
    </w:p>
    <w:p>
      <w:r>
        <w:rPr>
          <w:b/>
        </w:rPr>
        <w:t xml:space="preserve">Esimerkki 7.4920</w:t>
      </w:r>
    </w:p>
    <w:p>
      <w:r>
        <w:t xml:space="preserve">Mikä on ensimmäinen sana, jonka monet vauvat sanovat?</w:t>
      </w:r>
    </w:p>
    <w:p>
      <w:r>
        <w:rPr>
          <w:b/>
        </w:rPr>
        <w:t xml:space="preserve">Tulos</w:t>
      </w:r>
    </w:p>
    <w:p>
      <w:r>
        <w:t xml:space="preserve">mama</w:t>
      </w:r>
    </w:p>
    <w:p>
      <w:r>
        <w:rPr>
          <w:b/>
        </w:rPr>
        <w:t xml:space="preserve">Tulos</w:t>
      </w:r>
    </w:p>
    <w:p>
      <w:r>
        <w:t xml:space="preserve">dada</w:t>
      </w:r>
    </w:p>
    <w:p>
      <w:r>
        <w:rPr>
          <w:b/>
        </w:rPr>
        <w:t xml:space="preserve">Tulos</w:t>
      </w:r>
    </w:p>
    <w:p>
      <w:r>
        <w:t xml:space="preserve">baba/pullo</w:t>
      </w:r>
    </w:p>
    <w:p>
      <w:r>
        <w:rPr>
          <w:b/>
        </w:rPr>
        <w:t xml:space="preserve">Tulos</w:t>
      </w:r>
    </w:p>
    <w:p>
      <w:r>
        <w:t xml:space="preserve">bye-bye</w:t>
      </w:r>
    </w:p>
    <w:p>
      <w:r>
        <w:rPr>
          <w:b/>
        </w:rPr>
        <w:t xml:space="preserve">Esimerkki 7.4921</w:t>
      </w:r>
    </w:p>
    <w:p>
      <w:r>
        <w:t xml:space="preserve">mitkä ovat suosituimpia lasten välipaloja koulun jälkeen?</w:t>
      </w:r>
    </w:p>
    <w:p>
      <w:r>
        <w:rPr>
          <w:b/>
        </w:rPr>
        <w:t xml:space="preserve">Tulos</w:t>
      </w:r>
    </w:p>
    <w:p>
      <w:r>
        <w:t xml:space="preserve">evästeet</w:t>
      </w:r>
    </w:p>
    <w:p>
      <w:r>
        <w:rPr>
          <w:b/>
        </w:rPr>
        <w:t xml:space="preserve">Tulos</w:t>
      </w:r>
    </w:p>
    <w:p>
      <w:r>
        <w:t xml:space="preserve">hedelmät</w:t>
      </w:r>
    </w:p>
    <w:p>
      <w:r>
        <w:rPr>
          <w:b/>
        </w:rPr>
        <w:t xml:space="preserve">Tulos</w:t>
      </w:r>
    </w:p>
    <w:p>
      <w:r>
        <w:t xml:space="preserve">sirut</w:t>
      </w:r>
    </w:p>
    <w:p>
      <w:r>
        <w:rPr>
          <w:b/>
        </w:rPr>
        <w:t xml:space="preserve">Tulos</w:t>
      </w:r>
    </w:p>
    <w:p>
      <w:r>
        <w:t xml:space="preserve">pizza</w:t>
      </w:r>
    </w:p>
    <w:p>
      <w:r>
        <w:rPr>
          <w:b/>
        </w:rPr>
        <w:t xml:space="preserve">Tulos</w:t>
      </w:r>
    </w:p>
    <w:p>
      <w:r>
        <w:t xml:space="preserve">voileipä</w:t>
      </w:r>
    </w:p>
    <w:p>
      <w:r>
        <w:rPr>
          <w:b/>
        </w:rPr>
        <w:t xml:space="preserve">Esimerkki 7.4922</w:t>
      </w:r>
    </w:p>
    <w:p>
      <w:r>
        <w:t xml:space="preserve">Kun olet huonoilla sokkotreffeillä, kerro jotain, mitä haluaisit tehdä sen sijaan.</w:t>
      </w:r>
    </w:p>
    <w:p>
      <w:r>
        <w:rPr>
          <w:b/>
        </w:rPr>
        <w:t xml:space="preserve">Tulos</w:t>
      </w:r>
    </w:p>
    <w:p>
      <w:r>
        <w:t xml:space="preserve">television katsominen</w:t>
      </w:r>
    </w:p>
    <w:p>
      <w:r>
        <w:rPr>
          <w:b/>
        </w:rPr>
        <w:t xml:space="preserve">Tulos</w:t>
      </w:r>
    </w:p>
    <w:p>
      <w:r>
        <w:t xml:space="preserve">nukkuminen</w:t>
      </w:r>
    </w:p>
    <w:p>
      <w:r>
        <w:rPr>
          <w:b/>
        </w:rPr>
        <w:t xml:space="preserve">Tulos</w:t>
      </w:r>
    </w:p>
    <w:p>
      <w:r>
        <w:t xml:space="preserve">yksinolo</w:t>
      </w:r>
    </w:p>
    <w:p>
      <w:r>
        <w:rPr>
          <w:b/>
        </w:rPr>
        <w:t xml:space="preserve">Tulos</w:t>
      </w:r>
    </w:p>
    <w:p>
      <w:r>
        <w:t xml:space="preserve">ulkona ystävien kanssa</w:t>
      </w:r>
    </w:p>
    <w:p>
      <w:r>
        <w:rPr>
          <w:b/>
        </w:rPr>
        <w:t xml:space="preserve">Tulos</w:t>
      </w:r>
    </w:p>
    <w:p>
      <w:r>
        <w:t xml:space="preserve">lukeminen</w:t>
      </w:r>
    </w:p>
    <w:p>
      <w:r>
        <w:rPr>
          <w:b/>
        </w:rPr>
        <w:t xml:space="preserve">Tulos</w:t>
      </w:r>
    </w:p>
    <w:p>
      <w:r>
        <w:t xml:space="preserve">eri päivänä</w:t>
      </w:r>
    </w:p>
    <w:p>
      <w:r>
        <w:rPr>
          <w:b/>
        </w:rPr>
        <w:t xml:space="preserve">Tulos</w:t>
      </w:r>
    </w:p>
    <w:p>
      <w:r>
        <w:t xml:space="preserve">kalastus</w:t>
      </w:r>
    </w:p>
    <w:p>
      <w:r>
        <w:rPr>
          <w:b/>
        </w:rPr>
        <w:t xml:space="preserve">Esimerkki 7.4923</w:t>
      </w:r>
    </w:p>
    <w:p>
      <w:r>
        <w:t xml:space="preserve">minkä lauseen noudattaminen häävaloissaan on ihmisille vaikeinta?</w:t>
      </w:r>
    </w:p>
    <w:p>
      <w:r>
        <w:rPr>
          <w:b/>
        </w:rPr>
        <w:t xml:space="preserve">Tulos</w:t>
      </w:r>
    </w:p>
    <w:p>
      <w:r>
        <w:t xml:space="preserve">kunnioittaa ja totella</w:t>
      </w:r>
    </w:p>
    <w:p>
      <w:r>
        <w:rPr>
          <w:b/>
        </w:rPr>
        <w:t xml:space="preserve">Tulos</w:t>
      </w:r>
    </w:p>
    <w:p>
      <w:r>
        <w:t xml:space="preserve">kunnes kuolema meidät erottaa</w:t>
      </w:r>
    </w:p>
    <w:p>
      <w:r>
        <w:rPr>
          <w:b/>
        </w:rPr>
        <w:t xml:space="preserve">Tulos</w:t>
      </w:r>
    </w:p>
    <w:p>
      <w:r>
        <w:t xml:space="preserve">rikkaampana tai köyhempänä</w:t>
      </w:r>
    </w:p>
    <w:p>
      <w:r>
        <w:rPr>
          <w:b/>
        </w:rPr>
        <w:t xml:space="preserve">Tulos</w:t>
      </w:r>
    </w:p>
    <w:p>
      <w:r>
        <w:t xml:space="preserve">sairaus ja terveys</w:t>
      </w:r>
    </w:p>
    <w:p>
      <w:r>
        <w:rPr>
          <w:b/>
        </w:rPr>
        <w:t xml:space="preserve">Esimerkki 7.4924</w:t>
      </w:r>
    </w:p>
    <w:p>
      <w:r>
        <w:t xml:space="preserve">Kun ihmiset puhuvat "suuresta", mihin he viittaavat?</w:t>
      </w:r>
    </w:p>
    <w:p>
      <w:r>
        <w:rPr>
          <w:b/>
        </w:rPr>
        <w:t xml:space="preserve">Tulos</w:t>
      </w:r>
    </w:p>
    <w:p>
      <w:r>
        <w:t xml:space="preserve">sydänkohtaus</w:t>
      </w:r>
    </w:p>
    <w:p>
      <w:r>
        <w:rPr>
          <w:b/>
        </w:rPr>
        <w:t xml:space="preserve">Tulos</w:t>
      </w:r>
    </w:p>
    <w:p>
      <w:r>
        <w:t xml:space="preserve">maanjäristys</w:t>
      </w:r>
    </w:p>
    <w:p>
      <w:r>
        <w:rPr>
          <w:b/>
        </w:rPr>
        <w:t xml:space="preserve">Tulos</w:t>
      </w:r>
    </w:p>
    <w:p>
      <w:r>
        <w:t xml:space="preserve">sota</w:t>
      </w:r>
    </w:p>
    <w:p>
      <w:r>
        <w:rPr>
          <w:b/>
        </w:rPr>
        <w:t xml:space="preserve">Tulos</w:t>
      </w:r>
    </w:p>
    <w:p>
      <w:r>
        <w:t xml:space="preserve">kuolema</w:t>
      </w:r>
    </w:p>
    <w:p>
      <w:r>
        <w:rPr>
          <w:b/>
        </w:rPr>
        <w:t xml:space="preserve">Tulos</w:t>
      </w:r>
    </w:p>
    <w:p>
      <w:r>
        <w:t xml:space="preserve">arpajaiset</w:t>
      </w:r>
    </w:p>
    <w:p>
      <w:r>
        <w:rPr>
          <w:b/>
        </w:rPr>
        <w:t xml:space="preserve">Esimerkki 7.4925</w:t>
      </w:r>
    </w:p>
    <w:p>
      <w:r>
        <w:t xml:space="preserve">mitä voi löytyä puutarhasalaatista, mutta ei puutarhasta?</w:t>
      </w:r>
    </w:p>
    <w:p>
      <w:r>
        <w:rPr>
          <w:b/>
        </w:rPr>
        <w:t xml:space="preserve">Tulos</w:t>
      </w:r>
    </w:p>
    <w:p>
      <w:r>
        <w:t xml:space="preserve">pukeutuminen</w:t>
      </w:r>
    </w:p>
    <w:p>
      <w:r>
        <w:rPr>
          <w:b/>
        </w:rPr>
        <w:t xml:space="preserve">Tulos</w:t>
      </w:r>
    </w:p>
    <w:p>
      <w:r>
        <w:t xml:space="preserve">krutonit</w:t>
      </w:r>
    </w:p>
    <w:p>
      <w:r>
        <w:rPr>
          <w:b/>
        </w:rPr>
        <w:t xml:space="preserve">Esimerkki 7.4926</w:t>
      </w:r>
    </w:p>
    <w:p>
      <w:r>
        <w:t xml:space="preserve">Kysyimme 100:lta naimisissa olevalta mieheltä... nimeä jokin asia, jonka piilotat, jotta vaimosi ei käyttäisi sitä.</w:t>
      </w:r>
    </w:p>
    <w:p>
      <w:r>
        <w:rPr>
          <w:b/>
        </w:rPr>
        <w:t xml:space="preserve">Tulos</w:t>
      </w:r>
    </w:p>
    <w:p>
      <w:r>
        <w:t xml:space="preserve">rahaa/luottokortti</w:t>
      </w:r>
    </w:p>
    <w:p>
      <w:r>
        <w:rPr>
          <w:b/>
        </w:rPr>
        <w:t xml:space="preserve">Tulos</w:t>
      </w:r>
    </w:p>
    <w:p>
      <w:r>
        <w:t xml:space="preserve">avaimet</w:t>
      </w:r>
    </w:p>
    <w:p>
      <w:r>
        <w:rPr>
          <w:b/>
        </w:rPr>
        <w:t xml:space="preserve">Tulos</w:t>
      </w:r>
    </w:p>
    <w:p>
      <w:r>
        <w:t xml:space="preserve">vaatteet/kengät</w:t>
      </w:r>
    </w:p>
    <w:p>
      <w:r>
        <w:rPr>
          <w:b/>
        </w:rPr>
        <w:t xml:space="preserve">Tulos</w:t>
      </w:r>
    </w:p>
    <w:p>
      <w:r>
        <w:t xml:space="preserve">partakone/parranajokone</w:t>
      </w:r>
    </w:p>
    <w:p>
      <w:r>
        <w:rPr>
          <w:b/>
        </w:rPr>
        <w:t xml:space="preserve">Tulos</w:t>
      </w:r>
    </w:p>
    <w:p>
      <w:r>
        <w:t xml:space="preserve">työkalut</w:t>
      </w:r>
    </w:p>
    <w:p>
      <w:r>
        <w:rPr>
          <w:b/>
        </w:rPr>
        <w:t xml:space="preserve">Tulos</w:t>
      </w:r>
    </w:p>
    <w:p>
      <w:r>
        <w:t xml:space="preserve">kaukosäädin</w:t>
      </w:r>
    </w:p>
    <w:p>
      <w:r>
        <w:rPr>
          <w:b/>
        </w:rPr>
        <w:t xml:space="preserve">Tulos</w:t>
      </w:r>
    </w:p>
    <w:p>
      <w:r>
        <w:t xml:space="preserve">matkapuhelin</w:t>
      </w:r>
    </w:p>
    <w:p>
      <w:r>
        <w:rPr>
          <w:b/>
        </w:rPr>
        <w:t xml:space="preserve">Esimerkki 7.4927</w:t>
      </w:r>
    </w:p>
    <w:p>
      <w:r>
        <w:t xml:space="preserve">missä monet teinit saavat ensisuudelmansa?</w:t>
      </w:r>
    </w:p>
    <w:p>
      <w:r>
        <w:rPr>
          <w:b/>
        </w:rPr>
        <w:t xml:space="preserve">Tulos</w:t>
      </w:r>
    </w:p>
    <w:p>
      <w:r>
        <w:t xml:space="preserve">auto</w:t>
      </w:r>
    </w:p>
    <w:p>
      <w:r>
        <w:rPr>
          <w:b/>
        </w:rPr>
        <w:t xml:space="preserve">Tulos</w:t>
      </w:r>
    </w:p>
    <w:p>
      <w:r>
        <w:t xml:space="preserve">koulun tanssit</w:t>
      </w:r>
    </w:p>
    <w:p>
      <w:r>
        <w:rPr>
          <w:b/>
        </w:rPr>
        <w:t xml:space="preserve">Tulos</w:t>
      </w:r>
    </w:p>
    <w:p>
      <w:r>
        <w:t xml:space="preserve">elokuvat</w:t>
      </w:r>
    </w:p>
    <w:p>
      <w:r>
        <w:rPr>
          <w:b/>
        </w:rPr>
        <w:t xml:space="preserve">Tulos</w:t>
      </w:r>
    </w:p>
    <w:p>
      <w:r>
        <w:t xml:space="preserve">puisto</w:t>
      </w:r>
    </w:p>
    <w:p>
      <w:r>
        <w:rPr>
          <w:b/>
        </w:rPr>
        <w:t xml:space="preserve">Tulos</w:t>
      </w:r>
    </w:p>
    <w:p>
      <w:r>
        <w:t xml:space="preserve">etuovi</w:t>
      </w:r>
    </w:p>
    <w:p>
      <w:r>
        <w:rPr>
          <w:b/>
        </w:rPr>
        <w:t xml:space="preserve">Esimerkki 7.4928</w:t>
      </w:r>
    </w:p>
    <w:p>
      <w:r>
        <w:t xml:space="preserve">Mikä on pahin asia lentokoneessa lentämisessä?</w:t>
      </w:r>
    </w:p>
    <w:p>
      <w:r>
        <w:rPr>
          <w:b/>
        </w:rPr>
        <w:t xml:space="preserve">Tulos</w:t>
      </w:r>
    </w:p>
    <w:p>
      <w:r>
        <w:t xml:space="preserve">kaatuu</w:t>
      </w:r>
    </w:p>
    <w:p>
      <w:r>
        <w:rPr>
          <w:b/>
        </w:rPr>
        <w:t xml:space="preserve">Tulos</w:t>
      </w:r>
    </w:p>
    <w:p>
      <w:r>
        <w:t xml:space="preserve">turbulenssi</w:t>
      </w:r>
    </w:p>
    <w:p>
      <w:r>
        <w:rPr>
          <w:b/>
        </w:rPr>
        <w:t xml:space="preserve">Tulos</w:t>
      </w:r>
    </w:p>
    <w:p>
      <w:r>
        <w:t xml:space="preserve">lentoonlähtö</w:t>
      </w:r>
    </w:p>
    <w:p>
      <w:r>
        <w:rPr>
          <w:b/>
        </w:rPr>
        <w:t xml:space="preserve">Tulos</w:t>
      </w:r>
    </w:p>
    <w:p>
      <w:r>
        <w:t xml:space="preserve">laskeutuminen</w:t>
      </w:r>
    </w:p>
    <w:p>
      <w:r>
        <w:rPr>
          <w:b/>
        </w:rPr>
        <w:t xml:space="preserve">Tulos</w:t>
      </w:r>
    </w:p>
    <w:p>
      <w:r>
        <w:t xml:space="preserve">linjat</w:t>
      </w:r>
    </w:p>
    <w:p>
      <w:r>
        <w:rPr>
          <w:b/>
        </w:rPr>
        <w:t xml:space="preserve">Tulos</w:t>
      </w:r>
    </w:p>
    <w:p>
      <w:r>
        <w:t xml:space="preserve">liian korkea</w:t>
      </w:r>
    </w:p>
    <w:p>
      <w:r>
        <w:rPr>
          <w:b/>
        </w:rPr>
        <w:t xml:space="preserve">Esimerkki 7.4929</w:t>
      </w:r>
    </w:p>
    <w:p>
      <w:r>
        <w:t xml:space="preserve">missä maassa on eniten työtä tekevä kansa?</w:t>
      </w:r>
    </w:p>
    <w:p>
      <w:r>
        <w:rPr>
          <w:b/>
        </w:rPr>
        <w:t xml:space="preserve">Tulos</w:t>
      </w:r>
    </w:p>
    <w:p>
      <w:r>
        <w:t xml:space="preserve">Yhdysvallat</w:t>
      </w:r>
    </w:p>
    <w:p>
      <w:r>
        <w:rPr>
          <w:b/>
        </w:rPr>
        <w:t xml:space="preserve">Tulos</w:t>
      </w:r>
    </w:p>
    <w:p>
      <w:r>
        <w:t xml:space="preserve">japan</w:t>
      </w:r>
    </w:p>
    <w:p>
      <w:r>
        <w:rPr>
          <w:b/>
        </w:rPr>
        <w:t xml:space="preserve">Tulos</w:t>
      </w:r>
    </w:p>
    <w:p>
      <w:r>
        <w:t xml:space="preserve">Kiina</w:t>
      </w:r>
    </w:p>
    <w:p>
      <w:r>
        <w:rPr>
          <w:b/>
        </w:rPr>
        <w:t xml:space="preserve">Tulos</w:t>
      </w:r>
    </w:p>
    <w:p>
      <w:r>
        <w:t xml:space="preserve">Meksiko</w:t>
      </w:r>
    </w:p>
    <w:p>
      <w:r>
        <w:rPr>
          <w:b/>
        </w:rPr>
        <w:t xml:space="preserve">Tulos</w:t>
      </w:r>
    </w:p>
    <w:p>
      <w:r>
        <w:t xml:space="preserve">Intia</w:t>
      </w:r>
    </w:p>
    <w:p>
      <w:r>
        <w:rPr>
          <w:b/>
        </w:rPr>
        <w:t xml:space="preserve">Tulos</w:t>
      </w:r>
    </w:p>
    <w:p>
      <w:r>
        <w:t xml:space="preserve">Venäjä</w:t>
      </w:r>
    </w:p>
    <w:p>
      <w:r>
        <w:rPr>
          <w:b/>
        </w:rPr>
        <w:t xml:space="preserve">Esimerkki 7.4930</w:t>
      </w:r>
    </w:p>
    <w:p>
      <w:r>
        <w:t xml:space="preserve">Kun mies ostaa kukkia naiselle, mainitse syy, miksi hän voisi valita yhden lajin toisen sijaan.</w:t>
      </w:r>
    </w:p>
    <w:p>
      <w:r>
        <w:rPr>
          <w:b/>
        </w:rPr>
        <w:t xml:space="preserve">Tulos</w:t>
      </w:r>
    </w:p>
    <w:p>
      <w:r>
        <w:t xml:space="preserve">hinta</w:t>
      </w:r>
    </w:p>
    <w:p>
      <w:r>
        <w:rPr>
          <w:b/>
        </w:rPr>
        <w:t xml:space="preserve">Tulos</w:t>
      </w:r>
    </w:p>
    <w:p>
      <w:r>
        <w:t xml:space="preserve">hänen suosikkinsa</w:t>
      </w:r>
    </w:p>
    <w:p>
      <w:r>
        <w:rPr>
          <w:b/>
        </w:rPr>
        <w:t xml:space="preserve">Tulos</w:t>
      </w:r>
    </w:p>
    <w:p>
      <w:r>
        <w:t xml:space="preserve">rakkaus</w:t>
      </w:r>
    </w:p>
    <w:p>
      <w:r>
        <w:rPr>
          <w:b/>
        </w:rPr>
        <w:t xml:space="preserve">Tulos</w:t>
      </w:r>
    </w:p>
    <w:p>
      <w:r>
        <w:t xml:space="preserve">väri</w:t>
      </w:r>
    </w:p>
    <w:p>
      <w:r>
        <w:rPr>
          <w:b/>
        </w:rPr>
        <w:t xml:space="preserve">Tulos</w:t>
      </w:r>
    </w:p>
    <w:p>
      <w:r>
        <w:t xml:space="preserve">tuoksu</w:t>
      </w:r>
    </w:p>
    <w:p>
      <w:r>
        <w:rPr>
          <w:b/>
        </w:rPr>
        <w:t xml:space="preserve">Tulos</w:t>
      </w:r>
    </w:p>
    <w:p>
      <w:r>
        <w:t xml:space="preserve">tilaisuus</w:t>
      </w:r>
    </w:p>
    <w:p>
      <w:r>
        <w:rPr>
          <w:b/>
        </w:rPr>
        <w:t xml:space="preserve">Esimerkki 7.4931</w:t>
      </w:r>
    </w:p>
    <w:p>
      <w:r>
        <w:t xml:space="preserve">Mikä on tärkein ominaisuus, joka työntekijällä voi olla?</w:t>
      </w:r>
    </w:p>
    <w:p>
      <w:r>
        <w:rPr>
          <w:b/>
        </w:rPr>
        <w:t xml:space="preserve">Tulos</w:t>
      </w:r>
    </w:p>
    <w:p>
      <w:r>
        <w:t xml:space="preserve">rehellisyys</w:t>
      </w:r>
    </w:p>
    <w:p>
      <w:r>
        <w:rPr>
          <w:b/>
        </w:rPr>
        <w:t xml:space="preserve">Tulos</w:t>
      </w:r>
    </w:p>
    <w:p>
      <w:r>
        <w:t xml:space="preserve">uskollisuus</w:t>
      </w:r>
    </w:p>
    <w:p>
      <w:r>
        <w:rPr>
          <w:b/>
        </w:rPr>
        <w:t xml:space="preserve">Tulos</w:t>
      </w:r>
    </w:p>
    <w:p>
      <w:r>
        <w:t xml:space="preserve">luotettava</w:t>
      </w:r>
    </w:p>
    <w:p>
      <w:r>
        <w:rPr>
          <w:b/>
        </w:rPr>
        <w:t xml:space="preserve">Tulos</w:t>
      </w:r>
    </w:p>
    <w:p>
      <w:r>
        <w:t xml:space="preserve">ahkera</w:t>
      </w:r>
    </w:p>
    <w:p>
      <w:r>
        <w:rPr>
          <w:b/>
        </w:rPr>
        <w:t xml:space="preserve">Tulos</w:t>
      </w:r>
    </w:p>
    <w:p>
      <w:r>
        <w:t xml:space="preserve">kehotus</w:t>
      </w:r>
    </w:p>
    <w:p>
      <w:r>
        <w:rPr>
          <w:b/>
        </w:rPr>
        <w:t xml:space="preserve">Esimerkki 7.4932</w:t>
      </w:r>
    </w:p>
    <w:p>
      <w:r>
        <w:t xml:space="preserve">Mitä pankkiryöstäjä haluaisi saada paljon pakomatkallaan?</w:t>
      </w:r>
    </w:p>
    <w:p>
      <w:r>
        <w:rPr>
          <w:b/>
        </w:rPr>
        <w:t xml:space="preserve">Tulos</w:t>
      </w:r>
    </w:p>
    <w:p>
      <w:r>
        <w:t xml:space="preserve">rahaa</w:t>
      </w:r>
    </w:p>
    <w:p>
      <w:r>
        <w:rPr>
          <w:b/>
        </w:rPr>
        <w:t xml:space="preserve">Tulos</w:t>
      </w:r>
    </w:p>
    <w:p>
      <w:r>
        <w:t xml:space="preserve">kaasu</w:t>
      </w:r>
    </w:p>
    <w:p>
      <w:r>
        <w:rPr>
          <w:b/>
        </w:rPr>
        <w:t xml:space="preserve">Tulos</w:t>
      </w:r>
    </w:p>
    <w:p>
      <w:r>
        <w:t xml:space="preserve">aika</w:t>
      </w:r>
    </w:p>
    <w:p>
      <w:r>
        <w:rPr>
          <w:b/>
        </w:rPr>
        <w:t xml:space="preserve">Tulos</w:t>
      </w:r>
    </w:p>
    <w:p>
      <w:r>
        <w:t xml:space="preserve">ampumatarvikkeet</w:t>
      </w:r>
    </w:p>
    <w:p>
      <w:r>
        <w:rPr>
          <w:b/>
        </w:rPr>
        <w:t xml:space="preserve">Tulos</w:t>
      </w:r>
    </w:p>
    <w:p>
      <w:r>
        <w:t xml:space="preserve">nopeus</w:t>
      </w:r>
    </w:p>
    <w:p>
      <w:r>
        <w:rPr>
          <w:b/>
        </w:rPr>
        <w:t xml:space="preserve">Esimerkki 7.4933</w:t>
      </w:r>
    </w:p>
    <w:p>
      <w:r>
        <w:t xml:space="preserve">Mitä kohtaa kehossasi raaputat eniten?</w:t>
      </w:r>
    </w:p>
    <w:p>
      <w:r>
        <w:rPr>
          <w:b/>
        </w:rPr>
        <w:t xml:space="preserve">Tulos</w:t>
      </w:r>
    </w:p>
    <w:p>
      <w:r>
        <w:t xml:space="preserve">pää</w:t>
      </w:r>
    </w:p>
    <w:p>
      <w:r>
        <w:rPr>
          <w:b/>
        </w:rPr>
        <w:t xml:space="preserve">Tulos</w:t>
      </w:r>
    </w:p>
    <w:p>
      <w:r>
        <w:t xml:space="preserve">takaisin</w:t>
      </w:r>
    </w:p>
    <w:p>
      <w:r>
        <w:rPr>
          <w:b/>
        </w:rPr>
        <w:t xml:space="preserve">Tulos</w:t>
      </w:r>
    </w:p>
    <w:p>
      <w:r>
        <w:t xml:space="preserve">käsivarsi</w:t>
      </w:r>
    </w:p>
    <w:p>
      <w:r>
        <w:rPr>
          <w:b/>
        </w:rPr>
        <w:t xml:space="preserve">Tulos</w:t>
      </w:r>
    </w:p>
    <w:p>
      <w:r>
        <w:t xml:space="preserve">Nenä</w:t>
      </w:r>
    </w:p>
    <w:p>
      <w:r>
        <w:rPr>
          <w:b/>
        </w:rPr>
        <w:t xml:space="preserve">Tulos</w:t>
      </w:r>
    </w:p>
    <w:p>
      <w:r>
        <w:t xml:space="preserve">face</w:t>
      </w:r>
    </w:p>
    <w:p>
      <w:r>
        <w:rPr>
          <w:b/>
        </w:rPr>
        <w:t xml:space="preserve">Tulos</w:t>
      </w:r>
    </w:p>
    <w:p>
      <w:r>
        <w:t xml:space="preserve">derriere</w:t>
      </w:r>
    </w:p>
    <w:p>
      <w:r>
        <w:rPr>
          <w:b/>
        </w:rPr>
        <w:t xml:space="preserve">Esimerkki 7.4934</w:t>
      </w:r>
    </w:p>
    <w:p>
      <w:r>
        <w:t xml:space="preserve">Kysyimme 100 mieheltä... nimeä mielenkiintoinen keskustelunaihe.</w:t>
      </w:r>
    </w:p>
    <w:p>
      <w:r>
        <w:rPr>
          <w:b/>
        </w:rPr>
        <w:t xml:space="preserve">Tulos</w:t>
      </w:r>
    </w:p>
    <w:p>
      <w:r>
        <w:t xml:space="preserve">politiikka</w:t>
      </w:r>
    </w:p>
    <w:p>
      <w:r>
        <w:rPr>
          <w:b/>
        </w:rPr>
        <w:t xml:space="preserve">Tulos</w:t>
      </w:r>
    </w:p>
    <w:p>
      <w:r>
        <w:t xml:space="preserve">sukupuoli/naiset</w:t>
      </w:r>
    </w:p>
    <w:p>
      <w:r>
        <w:rPr>
          <w:b/>
        </w:rPr>
        <w:t xml:space="preserve">Tulos</w:t>
      </w:r>
    </w:p>
    <w:p>
      <w:r>
        <w:t xml:space="preserve">urheilu</w:t>
      </w:r>
    </w:p>
    <w:p>
      <w:r>
        <w:rPr>
          <w:b/>
        </w:rPr>
        <w:t xml:space="preserve">Tulos</w:t>
      </w:r>
    </w:p>
    <w:p>
      <w:r>
        <w:t xml:space="preserve">elokuvat/viihde.</w:t>
      </w:r>
    </w:p>
    <w:p>
      <w:r>
        <w:rPr>
          <w:b/>
        </w:rPr>
        <w:t xml:space="preserve">Tulos</w:t>
      </w:r>
    </w:p>
    <w:p>
      <w:r>
        <w:t xml:space="preserve">työ/työpaikka</w:t>
      </w:r>
    </w:p>
    <w:p>
      <w:r>
        <w:rPr>
          <w:b/>
        </w:rPr>
        <w:t xml:space="preserve">Tulos</w:t>
      </w:r>
    </w:p>
    <w:p>
      <w:r>
        <w:t xml:space="preserve">lapset/perhe</w:t>
      </w:r>
    </w:p>
    <w:p>
      <w:r>
        <w:rPr>
          <w:b/>
        </w:rPr>
        <w:t xml:space="preserve">Esimerkki 7.4935</w:t>
      </w:r>
    </w:p>
    <w:p>
      <w:r>
        <w:t xml:space="preserve">Mitä vanhempi haluaisi lapsensa tekevän iltapäivällä?</w:t>
      </w:r>
    </w:p>
    <w:p>
      <w:r>
        <w:rPr>
          <w:b/>
        </w:rPr>
        <w:t xml:space="preserve">Tulos</w:t>
      </w:r>
    </w:p>
    <w:p>
      <w:r>
        <w:t xml:space="preserve">lukeminen</w:t>
      </w:r>
    </w:p>
    <w:p>
      <w:r>
        <w:rPr>
          <w:b/>
        </w:rPr>
        <w:t xml:space="preserve">Tulos</w:t>
      </w:r>
    </w:p>
    <w:p>
      <w:r>
        <w:t xml:space="preserve">pelaa</w:t>
      </w:r>
    </w:p>
    <w:p>
      <w:r>
        <w:rPr>
          <w:b/>
        </w:rPr>
        <w:t xml:space="preserve">Tulos</w:t>
      </w:r>
    </w:p>
    <w:p>
      <w:r>
        <w:t xml:space="preserve">kotityöt</w:t>
      </w:r>
    </w:p>
    <w:p>
      <w:r>
        <w:rPr>
          <w:b/>
        </w:rPr>
        <w:t xml:space="preserve">Tulos</w:t>
      </w:r>
    </w:p>
    <w:p>
      <w:r>
        <w:t xml:space="preserve">nukkuminen</w:t>
      </w:r>
    </w:p>
    <w:p>
      <w:r>
        <w:rPr>
          <w:b/>
        </w:rPr>
        <w:t xml:space="preserve">Tulos</w:t>
      </w:r>
    </w:p>
    <w:p>
      <w:r>
        <w:t xml:space="preserve">käsityöt</w:t>
      </w:r>
    </w:p>
    <w:p>
      <w:r>
        <w:rPr>
          <w:b/>
        </w:rPr>
        <w:t xml:space="preserve">Tulos</w:t>
      </w:r>
    </w:p>
    <w:p>
      <w:r>
        <w:t xml:space="preserve">urheilu</w:t>
      </w:r>
    </w:p>
    <w:p>
      <w:r>
        <w:rPr>
          <w:b/>
        </w:rPr>
        <w:t xml:space="preserve">Tulos</w:t>
      </w:r>
    </w:p>
    <w:p>
      <w:r>
        <w:t xml:space="preserve">auttamalla ihmisiä</w:t>
      </w:r>
    </w:p>
    <w:p>
      <w:r>
        <w:rPr>
          <w:b/>
        </w:rPr>
        <w:t xml:space="preserve">Esimerkki 7.4936</w:t>
      </w:r>
    </w:p>
    <w:p>
      <w:r>
        <w:t xml:space="preserve">Mitä ihmiset tekevät lauantai-iltana kotona, jos heillä ei ole varaa mennä ulos?</w:t>
      </w:r>
    </w:p>
    <w:p>
      <w:r>
        <w:rPr>
          <w:b/>
        </w:rPr>
        <w:t xml:space="preserve">Tulos</w:t>
      </w:r>
    </w:p>
    <w:p>
      <w:r>
        <w:t xml:space="preserve">katsoa televisiota/elokuvaa</w:t>
      </w:r>
    </w:p>
    <w:p>
      <w:r>
        <w:rPr>
          <w:b/>
        </w:rPr>
        <w:t xml:space="preserve">Tulos</w:t>
      </w:r>
    </w:p>
    <w:p>
      <w:r>
        <w:t xml:space="preserve">pelata pelejä</w:t>
      </w:r>
    </w:p>
    <w:p>
      <w:r>
        <w:rPr>
          <w:b/>
        </w:rPr>
        <w:t xml:space="preserve">Tulos</w:t>
      </w:r>
    </w:p>
    <w:p>
      <w:r>
        <w:t xml:space="preserve">nukkua/rentoutua</w:t>
      </w:r>
    </w:p>
    <w:p>
      <w:r>
        <w:rPr>
          <w:b/>
        </w:rPr>
        <w:t xml:space="preserve">Tulos</w:t>
      </w:r>
    </w:p>
    <w:p>
      <w:r>
        <w:t xml:space="preserve">kokata/syödä päivällistä</w:t>
      </w:r>
    </w:p>
    <w:p>
      <w:r>
        <w:rPr>
          <w:b/>
        </w:rPr>
        <w:t xml:space="preserve">Tulos</w:t>
      </w:r>
    </w:p>
    <w:p>
      <w:r>
        <w:t xml:space="preserve">kutsua ystäviä kylään</w:t>
      </w:r>
    </w:p>
    <w:p>
      <w:r>
        <w:rPr>
          <w:b/>
        </w:rPr>
        <w:t xml:space="preserve">Tulos</w:t>
      </w:r>
    </w:p>
    <w:p>
      <w:r>
        <w:t xml:space="preserve">rakastella</w:t>
      </w:r>
    </w:p>
    <w:p>
      <w:r>
        <w:rPr>
          <w:b/>
        </w:rPr>
        <w:t xml:space="preserve">Esimerkki 7.4937</w:t>
      </w:r>
    </w:p>
    <w:p>
      <w:r>
        <w:t xml:space="preserve">Kysyimme 100:lta mieheltä... Kerro jokin asia, josta miehet ovat enemmän huolissaan kuin naiset.</w:t>
      </w:r>
    </w:p>
    <w:p>
      <w:r>
        <w:rPr>
          <w:b/>
        </w:rPr>
        <w:t xml:space="preserve">Tulos</w:t>
      </w:r>
    </w:p>
    <w:p>
      <w:r>
        <w:t xml:space="preserve">rahaa</w:t>
      </w:r>
    </w:p>
    <w:p>
      <w:r>
        <w:rPr>
          <w:b/>
        </w:rPr>
        <w:t xml:space="preserve">Tulos</w:t>
      </w:r>
    </w:p>
    <w:p>
      <w:r>
        <w:t xml:space="preserve">ulkonäkö</w:t>
      </w:r>
    </w:p>
    <w:p>
      <w:r>
        <w:rPr>
          <w:b/>
        </w:rPr>
        <w:t xml:space="preserve">Tulos</w:t>
      </w:r>
    </w:p>
    <w:p>
      <w:r>
        <w:t xml:space="preserve">turvallisuus/työ</w:t>
      </w:r>
    </w:p>
    <w:p>
      <w:r>
        <w:rPr>
          <w:b/>
        </w:rPr>
        <w:t xml:space="preserve">Tulos</w:t>
      </w:r>
    </w:p>
    <w:p>
      <w:r>
        <w:t xml:space="preserve">seksi</w:t>
      </w:r>
    </w:p>
    <w:p>
      <w:r>
        <w:rPr>
          <w:b/>
        </w:rPr>
        <w:t xml:space="preserve">Tulos</w:t>
      </w:r>
    </w:p>
    <w:p>
      <w:r>
        <w:t xml:space="preserve">auto</w:t>
      </w:r>
    </w:p>
    <w:p>
      <w:r>
        <w:rPr>
          <w:b/>
        </w:rPr>
        <w:t xml:space="preserve">Esimerkki 7.4938</w:t>
      </w:r>
    </w:p>
    <w:p>
      <w:r>
        <w:t xml:space="preserve">Minkä tv-tuomarin kohtaamista oikeassa oikeussalissa vihaisit?</w:t>
      </w:r>
    </w:p>
    <w:p>
      <w:r>
        <w:rPr>
          <w:b/>
        </w:rPr>
        <w:t xml:space="preserve">Tulos</w:t>
      </w:r>
    </w:p>
    <w:p>
      <w:r>
        <w:t xml:space="preserve">Tuomari Judy</w:t>
      </w:r>
    </w:p>
    <w:p>
      <w:r>
        <w:rPr>
          <w:b/>
        </w:rPr>
        <w:t xml:space="preserve">Tulos</w:t>
      </w:r>
    </w:p>
    <w:p>
      <w:r>
        <w:t xml:space="preserve">tuomari Mathis</w:t>
      </w:r>
    </w:p>
    <w:p>
      <w:r>
        <w:rPr>
          <w:b/>
        </w:rPr>
        <w:t xml:space="preserve">Tulos</w:t>
      </w:r>
    </w:p>
    <w:p>
      <w:r>
        <w:t xml:space="preserve">tuomari joe brown</w:t>
      </w:r>
    </w:p>
    <w:p>
      <w:r>
        <w:rPr>
          <w:b/>
        </w:rPr>
        <w:t xml:space="preserve">Tulos</w:t>
      </w:r>
    </w:p>
    <w:p>
      <w:r>
        <w:t xml:space="preserve">tuomari wapner</w:t>
      </w:r>
    </w:p>
    <w:p>
      <w:r>
        <w:rPr>
          <w:b/>
        </w:rPr>
        <w:t xml:space="preserve">Tulos</w:t>
      </w:r>
    </w:p>
    <w:p>
      <w:r>
        <w:t xml:space="preserve">tuomari hatchett</w:t>
      </w:r>
    </w:p>
    <w:p>
      <w:r>
        <w:rPr>
          <w:b/>
        </w:rPr>
        <w:t xml:space="preserve">Esimerkki 7.4939</w:t>
      </w:r>
    </w:p>
    <w:p>
      <w:r>
        <w:t xml:space="preserve">mitä monet ihmiset ajattelevat kumppaninsa muuttuvan, kun he menevät naimisiin?</w:t>
      </w:r>
    </w:p>
    <w:p>
      <w:r>
        <w:rPr>
          <w:b/>
        </w:rPr>
        <w:t xml:space="preserve">Tulos</w:t>
      </w:r>
    </w:p>
    <w:p>
      <w:r>
        <w:t xml:space="preserve">paino</w:t>
      </w:r>
    </w:p>
    <w:p>
      <w:r>
        <w:rPr>
          <w:b/>
        </w:rPr>
        <w:t xml:space="preserve">Tulos</w:t>
      </w:r>
    </w:p>
    <w:p>
      <w:r>
        <w:t xml:space="preserve">näyttää</w:t>
      </w:r>
    </w:p>
    <w:p>
      <w:r>
        <w:rPr>
          <w:b/>
        </w:rPr>
        <w:t xml:space="preserve">Tulos</w:t>
      </w:r>
    </w:p>
    <w:p>
      <w:r>
        <w:t xml:space="preserve">fyysinen kiintymys</w:t>
      </w:r>
    </w:p>
    <w:p>
      <w:r>
        <w:rPr>
          <w:b/>
        </w:rPr>
        <w:t xml:space="preserve">Tulos</w:t>
      </w:r>
    </w:p>
    <w:p>
      <w:r>
        <w:t xml:space="preserve">asenne</w:t>
      </w:r>
    </w:p>
    <w:p>
      <w:r>
        <w:rPr>
          <w:b/>
        </w:rPr>
        <w:t xml:space="preserve">Tulos</w:t>
      </w:r>
    </w:p>
    <w:p>
      <w:r>
        <w:t xml:space="preserve">tavat</w:t>
      </w:r>
    </w:p>
    <w:p>
      <w:r>
        <w:rPr>
          <w:b/>
        </w:rPr>
        <w:t xml:space="preserve">Tulos</w:t>
      </w:r>
    </w:p>
    <w:p>
      <w:r>
        <w:t xml:space="preserve">taloudellinen asema</w:t>
      </w:r>
    </w:p>
    <w:p>
      <w:r>
        <w:rPr>
          <w:b/>
        </w:rPr>
        <w:t xml:space="preserve">Esimerkki 7.4940</w:t>
      </w:r>
    </w:p>
    <w:p>
      <w:r>
        <w:t xml:space="preserve">Kysyimme 100 naiselta... Nimeä urheilulaji, jota katsoisit vain, jos pelaajat olisivat alasti.</w:t>
      </w:r>
    </w:p>
    <w:p>
      <w:r>
        <w:rPr>
          <w:b/>
        </w:rPr>
        <w:t xml:space="preserve">Tulos</w:t>
      </w:r>
    </w:p>
    <w:p>
      <w:r>
        <w:t xml:space="preserve">jalkapallo</w:t>
      </w:r>
    </w:p>
    <w:p>
      <w:r>
        <w:rPr>
          <w:b/>
        </w:rPr>
        <w:t xml:space="preserve">Tulos</w:t>
      </w:r>
    </w:p>
    <w:p>
      <w:r>
        <w:t xml:space="preserve">koripallo</w:t>
      </w:r>
    </w:p>
    <w:p>
      <w:r>
        <w:rPr>
          <w:b/>
        </w:rPr>
        <w:t xml:space="preserve">Tulos</w:t>
      </w:r>
    </w:p>
    <w:p>
      <w:r>
        <w:t xml:space="preserve">golf</w:t>
      </w:r>
    </w:p>
    <w:p>
      <w:r>
        <w:rPr>
          <w:b/>
        </w:rPr>
        <w:t xml:space="preserve">Tulos</w:t>
      </w:r>
    </w:p>
    <w:p>
      <w:r>
        <w:t xml:space="preserve">baseball</w:t>
      </w:r>
    </w:p>
    <w:p>
      <w:r>
        <w:rPr>
          <w:b/>
        </w:rPr>
        <w:t xml:space="preserve">Tulos</w:t>
      </w:r>
    </w:p>
    <w:p>
      <w:r>
        <w:t xml:space="preserve">tennis</w:t>
      </w:r>
    </w:p>
    <w:p>
      <w:r>
        <w:rPr>
          <w:b/>
        </w:rPr>
        <w:t xml:space="preserve">Tulos</w:t>
      </w:r>
    </w:p>
    <w:p>
      <w:r>
        <w:t xml:space="preserve">poolo</w:t>
      </w:r>
    </w:p>
    <w:p>
      <w:r>
        <w:rPr>
          <w:b/>
        </w:rPr>
        <w:t xml:space="preserve">Tulos</w:t>
      </w:r>
    </w:p>
    <w:p>
      <w:r>
        <w:t xml:space="preserve">jalkapallo</w:t>
      </w:r>
    </w:p>
    <w:p>
      <w:r>
        <w:rPr>
          <w:b/>
        </w:rPr>
        <w:t xml:space="preserve">Tulos</w:t>
      </w:r>
    </w:p>
    <w:p>
      <w:r>
        <w:t xml:space="preserve">jääkiekko</w:t>
      </w:r>
    </w:p>
    <w:p>
      <w:r>
        <w:rPr>
          <w:b/>
        </w:rPr>
        <w:t xml:space="preserve">Esimerkki 7.4941</w:t>
      </w:r>
    </w:p>
    <w:p>
      <w:r>
        <w:t xml:space="preserve">Kun on keskellä yötä, kerro minulle jokin toiminto, jota yrität tehdä hiljaa.</w:t>
      </w:r>
    </w:p>
    <w:p>
      <w:r>
        <w:rPr>
          <w:b/>
        </w:rPr>
        <w:t xml:space="preserve">Tulos</w:t>
      </w:r>
    </w:p>
    <w:p>
      <w:r>
        <w:t xml:space="preserve">mennä vessaan</w:t>
      </w:r>
    </w:p>
    <w:p>
      <w:r>
        <w:rPr>
          <w:b/>
        </w:rPr>
        <w:t xml:space="preserve">Tulos</w:t>
      </w:r>
    </w:p>
    <w:p>
      <w:r>
        <w:t xml:space="preserve">katsoa televisiota</w:t>
      </w:r>
    </w:p>
    <w:p>
      <w:r>
        <w:rPr>
          <w:b/>
        </w:rPr>
        <w:t xml:space="preserve">Tulos</w:t>
      </w:r>
    </w:p>
    <w:p>
      <w:r>
        <w:t xml:space="preserve">syö</w:t>
      </w:r>
    </w:p>
    <w:p>
      <w:r>
        <w:rPr>
          <w:b/>
        </w:rPr>
        <w:t xml:space="preserve">Tulos</w:t>
      </w:r>
    </w:p>
    <w:p>
      <w:r>
        <w:t xml:space="preserve">nukkua</w:t>
      </w:r>
    </w:p>
    <w:p>
      <w:r>
        <w:rPr>
          <w:b/>
        </w:rPr>
        <w:t xml:space="preserve">Tulos</w:t>
      </w:r>
    </w:p>
    <w:p>
      <w:r>
        <w:t xml:space="preserve">lue</w:t>
      </w:r>
    </w:p>
    <w:p>
      <w:r>
        <w:rPr>
          <w:b/>
        </w:rPr>
        <w:t xml:space="preserve">Tulos</w:t>
      </w:r>
    </w:p>
    <w:p>
      <w:r>
        <w:t xml:space="preserve">tyyppi</w:t>
      </w:r>
    </w:p>
    <w:p>
      <w:r>
        <w:rPr>
          <w:b/>
        </w:rPr>
        <w:t xml:space="preserve">Esimerkki 7.4942</w:t>
      </w:r>
    </w:p>
    <w:p>
      <w:r>
        <w:t xml:space="preserve">Kysyimme 100:lta naimisissa olevalta mieheltä... Kerro minulle jotain, jonka robotti voisi varmasti tehdä paremmin kuin puolisosi.</w:t>
      </w:r>
    </w:p>
    <w:p>
      <w:r>
        <w:rPr>
          <w:b/>
        </w:rPr>
        <w:t xml:space="preserve">Tulos</w:t>
      </w:r>
    </w:p>
    <w:p>
      <w:r>
        <w:t xml:space="preserve">puhdas</w:t>
      </w:r>
    </w:p>
    <w:p>
      <w:r>
        <w:rPr>
          <w:b/>
        </w:rPr>
        <w:t xml:space="preserve">Tulos</w:t>
      </w:r>
    </w:p>
    <w:p>
      <w:r>
        <w:t xml:space="preserve">kokki</w:t>
      </w:r>
    </w:p>
    <w:p>
      <w:r>
        <w:rPr>
          <w:b/>
        </w:rPr>
        <w:t xml:space="preserve">Tulos</w:t>
      </w:r>
    </w:p>
    <w:p>
      <w:r>
        <w:t xml:space="preserve">silitysrauta/pesula</w:t>
      </w:r>
    </w:p>
    <w:p>
      <w:r>
        <w:rPr>
          <w:b/>
        </w:rPr>
        <w:t xml:space="preserve">Tulos</w:t>
      </w:r>
    </w:p>
    <w:p>
      <w:r>
        <w:t xml:space="preserve">ajaa</w:t>
      </w:r>
    </w:p>
    <w:p>
      <w:r>
        <w:rPr>
          <w:b/>
        </w:rPr>
        <w:t xml:space="preserve">Esimerkki 7.4943</w:t>
      </w:r>
    </w:p>
    <w:p>
      <w:r>
        <w:t xml:space="preserve">missä kaupungissa on mielestäsi töykeimmät kuljettajat?</w:t>
      </w:r>
    </w:p>
    <w:p>
      <w:r>
        <w:rPr>
          <w:b/>
        </w:rPr>
        <w:t xml:space="preserve">Tulos</w:t>
      </w:r>
    </w:p>
    <w:p>
      <w:r>
        <w:t xml:space="preserve">New York</w:t>
      </w:r>
    </w:p>
    <w:p>
      <w:r>
        <w:rPr>
          <w:b/>
        </w:rPr>
        <w:t xml:space="preserve">Tulos</w:t>
      </w:r>
    </w:p>
    <w:p>
      <w:r>
        <w:t xml:space="preserve">los angeles</w:t>
      </w:r>
    </w:p>
    <w:p>
      <w:r>
        <w:rPr>
          <w:b/>
        </w:rPr>
        <w:t xml:space="preserve">Tulos</w:t>
      </w:r>
    </w:p>
    <w:p>
      <w:r>
        <w:t xml:space="preserve">Chicago</w:t>
      </w:r>
    </w:p>
    <w:p>
      <w:r>
        <w:rPr>
          <w:b/>
        </w:rPr>
        <w:t xml:space="preserve">Tulos</w:t>
      </w:r>
    </w:p>
    <w:p>
      <w:r>
        <w:t xml:space="preserve">atlanta</w:t>
      </w:r>
    </w:p>
    <w:p>
      <w:r>
        <w:rPr>
          <w:b/>
        </w:rPr>
        <w:t xml:space="preserve">Tulos</w:t>
      </w:r>
    </w:p>
    <w:p>
      <w:r>
        <w:t xml:space="preserve">Detroit</w:t>
      </w:r>
    </w:p>
    <w:p>
      <w:r>
        <w:rPr>
          <w:b/>
        </w:rPr>
        <w:t xml:space="preserve">Tulos</w:t>
      </w:r>
    </w:p>
    <w:p>
      <w:r>
        <w:t xml:space="preserve">boston</w:t>
      </w:r>
    </w:p>
    <w:p>
      <w:r>
        <w:rPr>
          <w:b/>
        </w:rPr>
        <w:t xml:space="preserve">Esimerkki 7.4944</w:t>
      </w:r>
    </w:p>
    <w:p>
      <w:r>
        <w:t xml:space="preserve">Mikä on mielestäsi suurin menoerä hyvin suuressa perheessä?</w:t>
      </w:r>
    </w:p>
    <w:p>
      <w:r>
        <w:rPr>
          <w:b/>
        </w:rPr>
        <w:t xml:space="preserve">Tulos</w:t>
      </w:r>
    </w:p>
    <w:p>
      <w:r>
        <w:t xml:space="preserve">ruoka</w:t>
      </w:r>
    </w:p>
    <w:p>
      <w:r>
        <w:rPr>
          <w:b/>
        </w:rPr>
        <w:t xml:space="preserve">Tulos</w:t>
      </w:r>
    </w:p>
    <w:p>
      <w:r>
        <w:t xml:space="preserve">koulutus</w:t>
      </w:r>
    </w:p>
    <w:p>
      <w:r>
        <w:rPr>
          <w:b/>
        </w:rPr>
        <w:t xml:space="preserve">Tulos</w:t>
      </w:r>
    </w:p>
    <w:p>
      <w:r>
        <w:t xml:space="preserve">talo</w:t>
      </w:r>
    </w:p>
    <w:p>
      <w:r>
        <w:rPr>
          <w:b/>
        </w:rPr>
        <w:t xml:space="preserve">Tulos</w:t>
      </w:r>
    </w:p>
    <w:p>
      <w:r>
        <w:t xml:space="preserve">sähkö</w:t>
      </w:r>
    </w:p>
    <w:p>
      <w:r>
        <w:rPr>
          <w:b/>
        </w:rPr>
        <w:t xml:space="preserve">Tulos</w:t>
      </w:r>
    </w:p>
    <w:p>
      <w:r>
        <w:t xml:space="preserve">vaatteet</w:t>
      </w:r>
    </w:p>
    <w:p>
      <w:r>
        <w:rPr>
          <w:b/>
        </w:rPr>
        <w:t xml:space="preserve">Tulos</w:t>
      </w:r>
    </w:p>
    <w:p>
      <w:r>
        <w:t xml:space="preserve">terveydenhuolto</w:t>
      </w:r>
    </w:p>
    <w:p>
      <w:r>
        <w:rPr>
          <w:b/>
        </w:rPr>
        <w:t xml:space="preserve">Esimerkki 7.4945</w:t>
      </w:r>
    </w:p>
    <w:p>
      <w:r>
        <w:t xml:space="preserve">Mistä ihmiset puhuvat, kun he kehuskelevat, etteivät ole koskaan elämässään saaneet yhtäkään?</w:t>
      </w:r>
    </w:p>
    <w:p>
      <w:r>
        <w:rPr>
          <w:b/>
        </w:rPr>
        <w:t xml:space="preserve">Tulos</w:t>
      </w:r>
    </w:p>
    <w:p>
      <w:r>
        <w:t xml:space="preserve">liikennesakko</w:t>
      </w:r>
    </w:p>
    <w:p>
      <w:r>
        <w:rPr>
          <w:b/>
        </w:rPr>
        <w:t xml:space="preserve">Tulos</w:t>
      </w:r>
    </w:p>
    <w:p>
      <w:r>
        <w:t xml:space="preserve">savuke</w:t>
      </w:r>
    </w:p>
    <w:p>
      <w:r>
        <w:rPr>
          <w:b/>
        </w:rPr>
        <w:t xml:space="preserve">Tulos</w:t>
      </w:r>
    </w:p>
    <w:p>
      <w:r>
        <w:t xml:space="preserve">onnettomuus</w:t>
      </w:r>
    </w:p>
    <w:p>
      <w:r>
        <w:rPr>
          <w:b/>
        </w:rPr>
        <w:t xml:space="preserve">Tulos</w:t>
      </w:r>
    </w:p>
    <w:p>
      <w:r>
        <w:t xml:space="preserve">suhde</w:t>
      </w:r>
    </w:p>
    <w:p>
      <w:r>
        <w:rPr>
          <w:b/>
        </w:rPr>
        <w:t xml:space="preserve">Tulos</w:t>
      </w:r>
    </w:p>
    <w:p>
      <w:r>
        <w:t xml:space="preserve">ontelo</w:t>
      </w:r>
    </w:p>
    <w:p>
      <w:r>
        <w:rPr>
          <w:b/>
        </w:rPr>
        <w:t xml:space="preserve">Esimerkki 7.4946</w:t>
      </w:r>
    </w:p>
    <w:p>
      <w:r>
        <w:t xml:space="preserve">kun mies särkee naisen sydämen, nimeä jotain, minkä nainen haluaisi särkeä.</w:t>
      </w:r>
    </w:p>
    <w:p>
      <w:r>
        <w:rPr>
          <w:b/>
        </w:rPr>
        <w:t xml:space="preserve">Tulos</w:t>
      </w:r>
    </w:p>
    <w:p>
      <w:r>
        <w:t xml:space="preserve">pää/ruumis</w:t>
      </w:r>
    </w:p>
    <w:p>
      <w:r>
        <w:rPr>
          <w:b/>
        </w:rPr>
        <w:t xml:space="preserve">Tulos</w:t>
      </w:r>
    </w:p>
    <w:p>
      <w:r>
        <w:t xml:space="preserve">tuulilasi/auto</w:t>
      </w:r>
    </w:p>
    <w:p>
      <w:r>
        <w:rPr>
          <w:b/>
        </w:rPr>
        <w:t xml:space="preserve">Tulos</w:t>
      </w:r>
    </w:p>
    <w:p>
      <w:r>
        <w:t xml:space="preserve">hänen sydämensä</w:t>
      </w:r>
    </w:p>
    <w:p>
      <w:r>
        <w:rPr>
          <w:b/>
        </w:rPr>
        <w:t xml:space="preserve">Tulos</w:t>
      </w:r>
    </w:p>
    <w:p>
      <w:r>
        <w:t xml:space="preserve">ego/ylpeys</w:t>
      </w:r>
    </w:p>
    <w:p>
      <w:r>
        <w:rPr>
          <w:b/>
        </w:rPr>
        <w:t xml:space="preserve">Esimerkki 7.4947</w:t>
      </w:r>
    </w:p>
    <w:p>
      <w:r>
        <w:t xml:space="preserve">pyöräilyä ei unohda koskaan. Sano jokin muu asia, jota ei unohda koskaan.</w:t>
      </w:r>
    </w:p>
    <w:p>
      <w:r>
        <w:rPr>
          <w:b/>
        </w:rPr>
        <w:t xml:space="preserve">Tulos</w:t>
      </w:r>
    </w:p>
    <w:p>
      <w:r>
        <w:t xml:space="preserve">ajaa</w:t>
      </w:r>
    </w:p>
    <w:p>
      <w:r>
        <w:rPr>
          <w:b/>
        </w:rPr>
        <w:t xml:space="preserve">Tulos</w:t>
      </w:r>
    </w:p>
    <w:p>
      <w:r>
        <w:t xml:space="preserve">suudella/rakastella</w:t>
      </w:r>
    </w:p>
    <w:p>
      <w:r>
        <w:rPr>
          <w:b/>
        </w:rPr>
        <w:t xml:space="preserve">Tulos</w:t>
      </w:r>
    </w:p>
    <w:p>
      <w:r>
        <w:t xml:space="preserve">luistella</w:t>
      </w:r>
    </w:p>
    <w:p>
      <w:r>
        <w:rPr>
          <w:b/>
        </w:rPr>
        <w:t xml:space="preserve">Tulos</w:t>
      </w:r>
    </w:p>
    <w:p>
      <w:r>
        <w:t xml:space="preserve">kävellä</w:t>
      </w:r>
    </w:p>
    <w:p>
      <w:r>
        <w:rPr>
          <w:b/>
        </w:rPr>
        <w:t xml:space="preserve">Tulos</w:t>
      </w:r>
    </w:p>
    <w:p>
      <w:r>
        <w:t xml:space="preserve">kirjoita/allekirjoita nimi</w:t>
      </w:r>
    </w:p>
    <w:p>
      <w:r>
        <w:rPr>
          <w:b/>
        </w:rPr>
        <w:t xml:space="preserve">Esimerkki 7.4948</w:t>
      </w:r>
    </w:p>
    <w:p>
      <w:r>
        <w:t xml:space="preserve">Jos elät 100-vuotiaaksi, nimeä jokin asia, jonka toivot olevan yhä kanssasi.</w:t>
      </w:r>
    </w:p>
    <w:p>
      <w:r>
        <w:rPr>
          <w:b/>
        </w:rPr>
        <w:t xml:space="preserve">Tulos</w:t>
      </w:r>
    </w:p>
    <w:p>
      <w:r>
        <w:t xml:space="preserve">mielesi</w:t>
      </w:r>
    </w:p>
    <w:p>
      <w:r>
        <w:rPr>
          <w:b/>
        </w:rPr>
        <w:t xml:space="preserve">Tulos</w:t>
      </w:r>
    </w:p>
    <w:p>
      <w:r>
        <w:t xml:space="preserve">puoliso</w:t>
      </w:r>
    </w:p>
    <w:p>
      <w:r>
        <w:rPr>
          <w:b/>
        </w:rPr>
        <w:t xml:space="preserve">Tulos</w:t>
      </w:r>
    </w:p>
    <w:p>
      <w:r>
        <w:t xml:space="preserve">näkö</w:t>
      </w:r>
    </w:p>
    <w:p>
      <w:r>
        <w:rPr>
          <w:b/>
        </w:rPr>
        <w:t xml:space="preserve">Tulos</w:t>
      </w:r>
    </w:p>
    <w:p>
      <w:r>
        <w:t xml:space="preserve">terveys</w:t>
      </w:r>
    </w:p>
    <w:p>
      <w:r>
        <w:rPr>
          <w:b/>
        </w:rPr>
        <w:t xml:space="preserve">Tulos</w:t>
      </w:r>
    </w:p>
    <w:p>
      <w:r>
        <w:t xml:space="preserve">hampaani</w:t>
      </w:r>
    </w:p>
    <w:p>
      <w:r>
        <w:rPr>
          <w:b/>
        </w:rPr>
        <w:t xml:space="preserve">Tulos</w:t>
      </w:r>
    </w:p>
    <w:p>
      <w:r>
        <w:t xml:space="preserve">lapset</w:t>
      </w:r>
    </w:p>
    <w:p>
      <w:r>
        <w:rPr>
          <w:b/>
        </w:rPr>
        <w:t xml:space="preserve">Esimerkki 7.4949</w:t>
      </w:r>
    </w:p>
    <w:p>
      <w:r>
        <w:t xml:space="preserve">mitä teet, jos ateria ei maistu kovin hyvältä.</w:t>
      </w:r>
    </w:p>
    <w:p>
      <w:r>
        <w:rPr>
          <w:b/>
        </w:rPr>
        <w:t xml:space="preserve">Tulos</w:t>
      </w:r>
    </w:p>
    <w:p>
      <w:r>
        <w:t xml:space="preserve">lähetä takaisin / uusi astia</w:t>
      </w:r>
    </w:p>
    <w:p>
      <w:r>
        <w:rPr>
          <w:b/>
        </w:rPr>
        <w:t xml:space="preserve">Tulos</w:t>
      </w:r>
    </w:p>
    <w:p>
      <w:r>
        <w:t xml:space="preserve">valittaa</w:t>
      </w:r>
    </w:p>
    <w:p>
      <w:r>
        <w:rPr>
          <w:b/>
        </w:rPr>
        <w:t xml:space="preserve">Tulos</w:t>
      </w:r>
    </w:p>
    <w:p>
      <w:r>
        <w:t xml:space="preserve">Syö se vain</w:t>
      </w:r>
    </w:p>
    <w:p>
      <w:r>
        <w:rPr>
          <w:b/>
        </w:rPr>
        <w:t xml:space="preserve">Tulos</w:t>
      </w:r>
    </w:p>
    <w:p>
      <w:r>
        <w:t xml:space="preserve">kieltäytyä maksamasta/palauttamasta</w:t>
      </w:r>
    </w:p>
    <w:p>
      <w:r>
        <w:rPr>
          <w:b/>
        </w:rPr>
        <w:t xml:space="preserve">Esimerkki 7.4950</w:t>
      </w:r>
    </w:p>
    <w:p>
      <w:r>
        <w:t xml:space="preserve">mitä tuotetta miehen pitäisi mainosten mukaan ostaa, jotta naiset tulisivat hänen luokseen?</w:t>
      </w:r>
    </w:p>
    <w:p>
      <w:r>
        <w:rPr>
          <w:b/>
        </w:rPr>
        <w:t xml:space="preserve">Tulos</w:t>
      </w:r>
    </w:p>
    <w:p>
      <w:r>
        <w:t xml:space="preserve">kölninvesi/aftershave</w:t>
      </w:r>
    </w:p>
    <w:p>
      <w:r>
        <w:rPr>
          <w:b/>
        </w:rPr>
        <w:t xml:space="preserve">Tulos</w:t>
      </w:r>
    </w:p>
    <w:p>
      <w:r>
        <w:t xml:space="preserve">auto</w:t>
      </w:r>
    </w:p>
    <w:p>
      <w:r>
        <w:rPr>
          <w:b/>
        </w:rPr>
        <w:t xml:space="preserve">Tulos</w:t>
      </w:r>
    </w:p>
    <w:p>
      <w:r>
        <w:t xml:space="preserve">deodorantti</w:t>
      </w:r>
    </w:p>
    <w:p>
      <w:r>
        <w:rPr>
          <w:b/>
        </w:rPr>
        <w:t xml:space="preserve">Tulos</w:t>
      </w:r>
    </w:p>
    <w:p>
      <w:r>
        <w:t xml:space="preserve">shampoo</w:t>
      </w:r>
    </w:p>
    <w:p>
      <w:r>
        <w:rPr>
          <w:b/>
        </w:rPr>
        <w:t xml:space="preserve">Tulos</w:t>
      </w:r>
    </w:p>
    <w:p>
      <w:r>
        <w:t xml:space="preserve">hiusten kasvuvoide</w:t>
      </w:r>
    </w:p>
    <w:p>
      <w:r>
        <w:rPr>
          <w:b/>
        </w:rPr>
        <w:t xml:space="preserve">Tulos</w:t>
      </w:r>
    </w:p>
    <w:p>
      <w:r>
        <w:t xml:space="preserve">olutta</w:t>
      </w:r>
    </w:p>
    <w:p>
      <w:r>
        <w:rPr>
          <w:b/>
        </w:rPr>
        <w:t xml:space="preserve">Esimerkki 7.4951</w:t>
      </w:r>
    </w:p>
    <w:p>
      <w:r>
        <w:t xml:space="preserve">vaikka oli mukavaa olla lapsi, nimeä osa lapsuudesta, jota et haluaisi kokea uudelleen.</w:t>
      </w:r>
    </w:p>
    <w:p>
      <w:r>
        <w:rPr>
          <w:b/>
        </w:rPr>
        <w:t xml:space="preserve">Tulos</w:t>
      </w:r>
    </w:p>
    <w:p>
      <w:r>
        <w:t xml:space="preserve">koulu</w:t>
      </w:r>
    </w:p>
    <w:p>
      <w:r>
        <w:rPr>
          <w:b/>
        </w:rPr>
        <w:t xml:space="preserve">Tulos</w:t>
      </w:r>
    </w:p>
    <w:p>
      <w:r>
        <w:t xml:space="preserve">murrosikä</w:t>
      </w:r>
    </w:p>
    <w:p>
      <w:r>
        <w:rPr>
          <w:b/>
        </w:rPr>
        <w:t xml:space="preserve">Tulos</w:t>
      </w:r>
    </w:p>
    <w:p>
      <w:r>
        <w:t xml:space="preserve">akne</w:t>
      </w:r>
    </w:p>
    <w:p>
      <w:r>
        <w:rPr>
          <w:b/>
        </w:rPr>
        <w:t xml:space="preserve">Tulos</w:t>
      </w:r>
    </w:p>
    <w:p>
      <w:r>
        <w:t xml:space="preserve">pottaan kasvattaminen</w:t>
      </w:r>
    </w:p>
    <w:p>
      <w:r>
        <w:rPr>
          <w:b/>
        </w:rPr>
        <w:t xml:space="preserve">Esimerkki 7.4952</w:t>
      </w:r>
    </w:p>
    <w:p>
      <w:r>
        <w:t xml:space="preserve">julkisessa uima-altaassa, mitä saattaisit maksaa ylimääräistä vuokrasta?</w:t>
      </w:r>
    </w:p>
    <w:p>
      <w:r>
        <w:rPr>
          <w:b/>
        </w:rPr>
        <w:t xml:space="preserve">Tulos</w:t>
      </w:r>
    </w:p>
    <w:p>
      <w:r>
        <w:t xml:space="preserve">kaappi</w:t>
      </w:r>
    </w:p>
    <w:p>
      <w:r>
        <w:rPr>
          <w:b/>
        </w:rPr>
        <w:t xml:space="preserve">Tulos</w:t>
      </w:r>
    </w:p>
    <w:p>
      <w:r>
        <w:t xml:space="preserve">pyyhe</w:t>
      </w:r>
    </w:p>
    <w:p>
      <w:r>
        <w:rPr>
          <w:b/>
        </w:rPr>
        <w:t xml:space="preserve">Tulos</w:t>
      </w:r>
    </w:p>
    <w:p>
      <w:r>
        <w:t xml:space="preserve">tuoli</w:t>
      </w:r>
    </w:p>
    <w:p>
      <w:r>
        <w:rPr>
          <w:b/>
        </w:rPr>
        <w:t xml:space="preserve">Tulos</w:t>
      </w:r>
    </w:p>
    <w:p>
      <w:r>
        <w:t xml:space="preserve">sisäputki/ kelluva</w:t>
      </w:r>
    </w:p>
    <w:p>
      <w:r>
        <w:rPr>
          <w:b/>
        </w:rPr>
        <w:t xml:space="preserve">Tulos</w:t>
      </w:r>
    </w:p>
    <w:p>
      <w:r>
        <w:t xml:space="preserve">sateenvarjo</w:t>
      </w:r>
    </w:p>
    <w:p>
      <w:r>
        <w:rPr>
          <w:b/>
        </w:rPr>
        <w:t xml:space="preserve">Esimerkki 7.4953</w:t>
      </w:r>
    </w:p>
    <w:p>
      <w:r>
        <w:t xml:space="preserve">Mitä te teatterissa teette, jos elokuva on surkea ensimmäisten 10 minuutin aikana?</w:t>
      </w:r>
    </w:p>
    <w:p>
      <w:r>
        <w:rPr>
          <w:b/>
        </w:rPr>
        <w:t xml:space="preserve">Tulos</w:t>
      </w:r>
    </w:p>
    <w:p>
      <w:r>
        <w:t xml:space="preserve">jätä</w:t>
      </w:r>
    </w:p>
    <w:p>
      <w:r>
        <w:rPr>
          <w:b/>
        </w:rPr>
        <w:t xml:space="preserve">Tulos</w:t>
      </w:r>
    </w:p>
    <w:p>
      <w:r>
        <w:t xml:space="preserve">nukahtaa</w:t>
      </w:r>
    </w:p>
    <w:p>
      <w:r>
        <w:rPr>
          <w:b/>
        </w:rPr>
        <w:t xml:space="preserve">Tulos</w:t>
      </w:r>
    </w:p>
    <w:p>
      <w:r>
        <w:t xml:space="preserve">katso se kuitenkin</w:t>
      </w:r>
    </w:p>
    <w:p>
      <w:r>
        <w:rPr>
          <w:b/>
        </w:rPr>
        <w:t xml:space="preserve">Tulos</w:t>
      </w:r>
    </w:p>
    <w:p>
      <w:r>
        <w:t xml:space="preserve">pyydä rahat takaisin</w:t>
      </w:r>
    </w:p>
    <w:p>
      <w:r>
        <w:rPr>
          <w:b/>
        </w:rPr>
        <w:t xml:space="preserve">Esimerkki 7.4954</w:t>
      </w:r>
    </w:p>
    <w:p>
      <w:r>
        <w:t xml:space="preserve">TV:n ja elokuvien lisäksi nimeä jotain, mitä katsot.</w:t>
      </w:r>
    </w:p>
    <w:p>
      <w:r>
        <w:rPr>
          <w:b/>
        </w:rPr>
        <w:t xml:space="preserve">Tulos</w:t>
      </w:r>
    </w:p>
    <w:p>
      <w:r>
        <w:t xml:space="preserve">urheilu</w:t>
      </w:r>
    </w:p>
    <w:p>
      <w:r>
        <w:rPr>
          <w:b/>
        </w:rPr>
        <w:t xml:space="preserve">Tulos</w:t>
      </w:r>
    </w:p>
    <w:p>
      <w:r>
        <w:t xml:space="preserve">lapset</w:t>
      </w:r>
    </w:p>
    <w:p>
      <w:r>
        <w:rPr>
          <w:b/>
        </w:rPr>
        <w:t xml:space="preserve">Tulos</w:t>
      </w:r>
    </w:p>
    <w:p>
      <w:r>
        <w:t xml:space="preserve">ihmiset</w:t>
      </w:r>
    </w:p>
    <w:p>
      <w:r>
        <w:rPr>
          <w:b/>
        </w:rPr>
        <w:t xml:space="preserve">Tulos</w:t>
      </w:r>
    </w:p>
    <w:p>
      <w:r>
        <w:t xml:space="preserve">näytelmä</w:t>
      </w:r>
    </w:p>
    <w:p>
      <w:r>
        <w:rPr>
          <w:b/>
        </w:rPr>
        <w:t xml:space="preserve">Tulos</w:t>
      </w:r>
    </w:p>
    <w:p>
      <w:r>
        <w:t xml:space="preserve">aika</w:t>
      </w:r>
    </w:p>
    <w:p>
      <w:r>
        <w:rPr>
          <w:b/>
        </w:rPr>
        <w:t xml:space="preserve">Tulos</w:t>
      </w:r>
    </w:p>
    <w:p>
      <w:r>
        <w:t xml:space="preserve">kello</w:t>
      </w:r>
    </w:p>
    <w:p>
      <w:r>
        <w:rPr>
          <w:b/>
        </w:rPr>
        <w:t xml:space="preserve">Esimerkki 7.4955</w:t>
      </w:r>
    </w:p>
    <w:p>
      <w:r>
        <w:t xml:space="preserve">kun olet vihdoin siirtänyt sohvan ensimmäistä kertaa kymmeneen vuoteen, nimeä jotain, mitä saatat löytää sen alta.</w:t>
      </w:r>
    </w:p>
    <w:p>
      <w:r>
        <w:rPr>
          <w:b/>
        </w:rPr>
        <w:t xml:space="preserve">Tulos</w:t>
      </w:r>
    </w:p>
    <w:p>
      <w:r>
        <w:t xml:space="preserve">raha/vaihtoehto</w:t>
      </w:r>
    </w:p>
    <w:p>
      <w:r>
        <w:rPr>
          <w:b/>
        </w:rPr>
        <w:t xml:space="preserve">Tulos</w:t>
      </w:r>
    </w:p>
    <w:p>
      <w:r>
        <w:t xml:space="preserve">pölypuput</w:t>
      </w:r>
    </w:p>
    <w:p>
      <w:r>
        <w:rPr>
          <w:b/>
        </w:rPr>
        <w:t xml:space="preserve">Tulos</w:t>
      </w:r>
    </w:p>
    <w:p>
      <w:r>
        <w:t xml:space="preserve">vanha ruoka</w:t>
      </w:r>
    </w:p>
    <w:p>
      <w:r>
        <w:rPr>
          <w:b/>
        </w:rPr>
        <w:t xml:space="preserve">Tulos</w:t>
      </w:r>
    </w:p>
    <w:p>
      <w:r>
        <w:t xml:space="preserve">lelut</w:t>
      </w:r>
    </w:p>
    <w:p>
      <w:r>
        <w:rPr>
          <w:b/>
        </w:rPr>
        <w:t xml:space="preserve">Tulos</w:t>
      </w:r>
    </w:p>
    <w:p>
      <w:r>
        <w:t xml:space="preserve">vaatteet/kengät</w:t>
      </w:r>
    </w:p>
    <w:p>
      <w:r>
        <w:rPr>
          <w:b/>
        </w:rPr>
        <w:t xml:space="preserve">Tulos</w:t>
      </w:r>
    </w:p>
    <w:p>
      <w:r>
        <w:t xml:space="preserve">kaukosäädin</w:t>
      </w:r>
    </w:p>
    <w:p>
      <w:r>
        <w:rPr>
          <w:b/>
        </w:rPr>
        <w:t xml:space="preserve">Esimerkki 7.4956</w:t>
      </w:r>
    </w:p>
    <w:p>
      <w:r>
        <w:t xml:space="preserve">jo lokakuussa, mistä tietää, että joulu on tulossa?</w:t>
      </w:r>
    </w:p>
    <w:p>
      <w:r>
        <w:rPr>
          <w:b/>
        </w:rPr>
        <w:t xml:space="preserve">Tulos</w:t>
      </w:r>
    </w:p>
    <w:p>
      <w:r>
        <w:t xml:space="preserve">kylmenee ulkona</w:t>
      </w:r>
    </w:p>
    <w:p>
      <w:r>
        <w:rPr>
          <w:b/>
        </w:rPr>
        <w:t xml:space="preserve">Tulos</w:t>
      </w:r>
    </w:p>
    <w:p>
      <w:r>
        <w:t xml:space="preserve">koristeet</w:t>
      </w:r>
    </w:p>
    <w:p>
      <w:r>
        <w:rPr>
          <w:b/>
        </w:rPr>
        <w:t xml:space="preserve">Esimerkki 7.4957</w:t>
      </w:r>
    </w:p>
    <w:p>
      <w:r>
        <w:t xml:space="preserve">naisten mielestä: mikä on tärkein tekijä parisuhteessa?</w:t>
      </w:r>
    </w:p>
    <w:p>
      <w:r>
        <w:rPr>
          <w:b/>
        </w:rPr>
        <w:t xml:space="preserve">Tulos</w:t>
      </w:r>
    </w:p>
    <w:p>
      <w:r>
        <w:t xml:space="preserve">luottaa</w:t>
      </w:r>
    </w:p>
    <w:p>
      <w:r>
        <w:rPr>
          <w:b/>
        </w:rPr>
        <w:t xml:space="preserve">Tulos</w:t>
      </w:r>
    </w:p>
    <w:p>
      <w:r>
        <w:t xml:space="preserve">rakkaus</w:t>
      </w:r>
    </w:p>
    <w:p>
      <w:r>
        <w:rPr>
          <w:b/>
        </w:rPr>
        <w:t xml:space="preserve">Esimerkki 7.4958</w:t>
      </w:r>
    </w:p>
    <w:p>
      <w:r>
        <w:t xml:space="preserve">Mikä muu kuin mehiläinen voi pistää sinua?</w:t>
      </w:r>
    </w:p>
    <w:p>
      <w:r>
        <w:rPr>
          <w:b/>
        </w:rPr>
        <w:t xml:space="preserve">Tulos</w:t>
      </w:r>
    </w:p>
    <w:p>
      <w:r>
        <w:t xml:space="preserve">ampiainen</w:t>
      </w:r>
    </w:p>
    <w:p>
      <w:r>
        <w:rPr>
          <w:b/>
        </w:rPr>
        <w:t xml:space="preserve">Tulos</w:t>
      </w:r>
    </w:p>
    <w:p>
      <w:r>
        <w:t xml:space="preserve">meduusa</w:t>
      </w:r>
    </w:p>
    <w:p>
      <w:r>
        <w:rPr>
          <w:b/>
        </w:rPr>
        <w:t xml:space="preserve">Tulos</w:t>
      </w:r>
    </w:p>
    <w:p>
      <w:r>
        <w:t xml:space="preserve">hyttynen</w:t>
      </w:r>
    </w:p>
    <w:p>
      <w:r>
        <w:rPr>
          <w:b/>
        </w:rPr>
        <w:t xml:space="preserve">Tulos</w:t>
      </w:r>
    </w:p>
    <w:p>
      <w:r>
        <w:t xml:space="preserve">bullant</w:t>
      </w:r>
    </w:p>
    <w:p>
      <w:r>
        <w:rPr>
          <w:b/>
        </w:rPr>
        <w:t xml:space="preserve">Tulos</w:t>
      </w:r>
    </w:p>
    <w:p>
      <w:r>
        <w:t xml:space="preserve">skorpioni</w:t>
      </w:r>
    </w:p>
    <w:p>
      <w:r>
        <w:rPr>
          <w:b/>
        </w:rPr>
        <w:t xml:space="preserve">Esimerkki 7.4959</w:t>
      </w:r>
    </w:p>
    <w:p>
      <w:r>
        <w:t xml:space="preserve">Nimeä siirapin lisäksi jotain, mitä lapset laittavat mielellään pannukakkujensa päälle.</w:t>
      </w:r>
    </w:p>
    <w:p>
      <w:r>
        <w:rPr>
          <w:b/>
        </w:rPr>
        <w:t xml:space="preserve">Tulos</w:t>
      </w:r>
    </w:p>
    <w:p>
      <w:r>
        <w:t xml:space="preserve">voi</w:t>
      </w:r>
    </w:p>
    <w:p>
      <w:r>
        <w:rPr>
          <w:b/>
        </w:rPr>
        <w:t xml:space="preserve">Tulos</w:t>
      </w:r>
    </w:p>
    <w:p>
      <w:r>
        <w:t xml:space="preserve">hyytelö</w:t>
      </w:r>
    </w:p>
    <w:p>
      <w:r>
        <w:rPr>
          <w:b/>
        </w:rPr>
        <w:t xml:space="preserve">Tulos</w:t>
      </w:r>
    </w:p>
    <w:p>
      <w:r>
        <w:t xml:space="preserve">marjat</w:t>
      </w:r>
    </w:p>
    <w:p>
      <w:r>
        <w:rPr>
          <w:b/>
        </w:rPr>
        <w:t xml:space="preserve">Tulos</w:t>
      </w:r>
    </w:p>
    <w:p>
      <w:r>
        <w:t xml:space="preserve">kaneli</w:t>
      </w:r>
    </w:p>
    <w:p>
      <w:r>
        <w:rPr>
          <w:b/>
        </w:rPr>
        <w:t xml:space="preserve">Esimerkki 7.4960</w:t>
      </w:r>
    </w:p>
    <w:p>
      <w:r>
        <w:t xml:space="preserve">Nimeä astioiden lisäksi jokin asia, joka on jo ravintolapöydässä, kun istut alas.</w:t>
      </w:r>
    </w:p>
    <w:p>
      <w:r>
        <w:rPr>
          <w:b/>
        </w:rPr>
        <w:t xml:space="preserve">Tulos</w:t>
      </w:r>
    </w:p>
    <w:p>
      <w:r>
        <w:t xml:space="preserve">lautasliinat</w:t>
      </w:r>
    </w:p>
    <w:p>
      <w:r>
        <w:rPr>
          <w:b/>
        </w:rPr>
        <w:t xml:space="preserve">Tulos</w:t>
      </w:r>
    </w:p>
    <w:p>
      <w:r>
        <w:t xml:space="preserve">suolaa ja pippuria</w:t>
      </w:r>
    </w:p>
    <w:p>
      <w:r>
        <w:rPr>
          <w:b/>
        </w:rPr>
        <w:t xml:space="preserve">Tulos</w:t>
      </w:r>
    </w:p>
    <w:p>
      <w:r>
        <w:t xml:space="preserve">menu</w:t>
      </w:r>
    </w:p>
    <w:p>
      <w:r>
        <w:rPr>
          <w:b/>
        </w:rPr>
        <w:t xml:space="preserve">Tulos</w:t>
      </w:r>
    </w:p>
    <w:p>
      <w:r>
        <w:t xml:space="preserve">lasi</w:t>
      </w:r>
    </w:p>
    <w:p>
      <w:r>
        <w:rPr>
          <w:b/>
        </w:rPr>
        <w:t xml:space="preserve">Tulos</w:t>
      </w:r>
    </w:p>
    <w:p>
      <w:r>
        <w:t xml:space="preserve">pöytäliina</w:t>
      </w:r>
    </w:p>
    <w:p>
      <w:r>
        <w:rPr>
          <w:b/>
        </w:rPr>
        <w:t xml:space="preserve">Tulos</w:t>
      </w:r>
    </w:p>
    <w:p>
      <w:r>
        <w:t xml:space="preserve">ketsuppi</w:t>
      </w:r>
    </w:p>
    <w:p>
      <w:r>
        <w:rPr>
          <w:b/>
        </w:rPr>
        <w:t xml:space="preserve">Esimerkki 7.4961</w:t>
      </w:r>
    </w:p>
    <w:p>
      <w:r>
        <w:t xml:space="preserve">lisäksi mustikka nimi eräänlainen muffinssi ihmiset syövät aamiaisella.</w:t>
      </w:r>
    </w:p>
    <w:p>
      <w:r>
        <w:rPr>
          <w:b/>
        </w:rPr>
        <w:t xml:space="preserve">Tulos</w:t>
      </w:r>
    </w:p>
    <w:p>
      <w:r>
        <w:t xml:space="preserve">leseet</w:t>
      </w:r>
    </w:p>
    <w:p>
      <w:r>
        <w:rPr>
          <w:b/>
        </w:rPr>
        <w:t xml:space="preserve">Tulos</w:t>
      </w:r>
    </w:p>
    <w:p>
      <w:r>
        <w:t xml:space="preserve">banaani</w:t>
      </w:r>
    </w:p>
    <w:p>
      <w:r>
        <w:rPr>
          <w:b/>
        </w:rPr>
        <w:t xml:space="preserve">Tulos</w:t>
      </w:r>
    </w:p>
    <w:p>
      <w:r>
        <w:t xml:space="preserve">rusina</w:t>
      </w:r>
    </w:p>
    <w:p>
      <w:r>
        <w:rPr>
          <w:b/>
        </w:rPr>
        <w:t xml:space="preserve">Tulos</w:t>
      </w:r>
    </w:p>
    <w:p>
      <w:r>
        <w:t xml:space="preserve">maissi</w:t>
      </w:r>
    </w:p>
    <w:p>
      <w:r>
        <w:rPr>
          <w:b/>
        </w:rPr>
        <w:t xml:space="preserve">Tulos</w:t>
      </w:r>
    </w:p>
    <w:p>
      <w:r>
        <w:t xml:space="preserve">suklaalastu</w:t>
      </w:r>
    </w:p>
    <w:p>
      <w:r>
        <w:rPr>
          <w:b/>
        </w:rPr>
        <w:t xml:space="preserve">Tulos</w:t>
      </w:r>
    </w:p>
    <w:p>
      <w:r>
        <w:t xml:space="preserve">omena</w:t>
      </w:r>
    </w:p>
    <w:p>
      <w:r>
        <w:rPr>
          <w:b/>
        </w:rPr>
        <w:t xml:space="preserve">Esimerkki 7.4962</w:t>
      </w:r>
    </w:p>
    <w:p>
      <w:r>
        <w:t xml:space="preserve">tomaattien lisäksi nimi jotain, jota joskus on spagettikastikkeessa.</w:t>
      </w:r>
    </w:p>
    <w:p>
      <w:r>
        <w:rPr>
          <w:b/>
        </w:rPr>
        <w:t xml:space="preserve">Tulos</w:t>
      </w:r>
    </w:p>
    <w:p>
      <w:r>
        <w:t xml:space="preserve">sienet</w:t>
      </w:r>
    </w:p>
    <w:p>
      <w:r>
        <w:rPr>
          <w:b/>
        </w:rPr>
        <w:t xml:space="preserve">Tulos</w:t>
      </w:r>
    </w:p>
    <w:p>
      <w:r>
        <w:t xml:space="preserve">liha</w:t>
      </w:r>
    </w:p>
    <w:p>
      <w:r>
        <w:rPr>
          <w:b/>
        </w:rPr>
        <w:t xml:space="preserve">Tulos</w:t>
      </w:r>
    </w:p>
    <w:p>
      <w:r>
        <w:t xml:space="preserve">valkosipuli</w:t>
      </w:r>
    </w:p>
    <w:p>
      <w:r>
        <w:rPr>
          <w:b/>
        </w:rPr>
        <w:t xml:space="preserve">Tulos</w:t>
      </w:r>
    </w:p>
    <w:p>
      <w:r>
        <w:t xml:space="preserve">paprika</w:t>
      </w:r>
    </w:p>
    <w:p>
      <w:r>
        <w:rPr>
          <w:b/>
        </w:rPr>
        <w:t xml:space="preserve">Tulos</w:t>
      </w:r>
    </w:p>
    <w:p>
      <w:r>
        <w:t xml:space="preserve">oregano</w:t>
      </w:r>
    </w:p>
    <w:p>
      <w:r>
        <w:rPr>
          <w:b/>
        </w:rPr>
        <w:t xml:space="preserve">Tulos</w:t>
      </w:r>
    </w:p>
    <w:p>
      <w:r>
        <w:t xml:space="preserve">sipuli</w:t>
      </w:r>
    </w:p>
    <w:p>
      <w:r>
        <w:rPr>
          <w:b/>
        </w:rPr>
        <w:t xml:space="preserve">Tulos</w:t>
      </w:r>
    </w:p>
    <w:p>
      <w:r>
        <w:t xml:space="preserve">basilika</w:t>
      </w:r>
    </w:p>
    <w:p>
      <w:r>
        <w:rPr>
          <w:b/>
        </w:rPr>
        <w:t xml:space="preserve">Esimerkki 7.4963</w:t>
      </w:r>
    </w:p>
    <w:p>
      <w:r>
        <w:t xml:space="preserve">Kirjojen lisäksi, mainitse jotain, mitä myydään kirjakaupassa...</w:t>
      </w:r>
    </w:p>
    <w:p>
      <w:r>
        <w:rPr>
          <w:b/>
        </w:rPr>
        <w:t xml:space="preserve">Tulos</w:t>
      </w:r>
    </w:p>
    <w:p>
      <w:r>
        <w:t xml:space="preserve">aikakauslehdet</w:t>
      </w:r>
    </w:p>
    <w:p>
      <w:r>
        <w:rPr>
          <w:b/>
        </w:rPr>
        <w:t xml:space="preserve">Tulos</w:t>
      </w:r>
    </w:p>
    <w:p>
      <w:r>
        <w:t xml:space="preserve">kirjanmerkit</w:t>
      </w:r>
    </w:p>
    <w:p>
      <w:r>
        <w:rPr>
          <w:b/>
        </w:rPr>
        <w:t xml:space="preserve">Tulos</w:t>
      </w:r>
    </w:p>
    <w:p>
      <w:r>
        <w:t xml:space="preserve">sanomalehti</w:t>
      </w:r>
    </w:p>
    <w:p>
      <w:r>
        <w:rPr>
          <w:b/>
        </w:rPr>
        <w:t xml:space="preserve">Tulos</w:t>
      </w:r>
    </w:p>
    <w:p>
      <w:r>
        <w:t xml:space="preserve">miusic</w:t>
      </w:r>
    </w:p>
    <w:p>
      <w:r>
        <w:rPr>
          <w:b/>
        </w:rPr>
        <w:t xml:space="preserve">Tulos</w:t>
      </w:r>
    </w:p>
    <w:p>
      <w:r>
        <w:t xml:space="preserve">kalenterit</w:t>
      </w:r>
    </w:p>
    <w:p>
      <w:r>
        <w:rPr>
          <w:b/>
        </w:rPr>
        <w:t xml:space="preserve">Tulos</w:t>
      </w:r>
    </w:p>
    <w:p>
      <w:r>
        <w:t xml:space="preserve">kahvi</w:t>
      </w:r>
    </w:p>
    <w:p>
      <w:r>
        <w:rPr>
          <w:b/>
        </w:rPr>
        <w:t xml:space="preserve">Tulos</w:t>
      </w:r>
    </w:p>
    <w:p>
      <w:r>
        <w:t xml:space="preserve">äänikirja</w:t>
      </w:r>
    </w:p>
    <w:p>
      <w:r>
        <w:rPr>
          <w:b/>
        </w:rPr>
        <w:t xml:space="preserve">Esimerkki 7.4964</w:t>
      </w:r>
    </w:p>
    <w:p>
      <w:r>
        <w:t xml:space="preserve">Nimeä housujen lisäksi vaatekappale, joka voidaan valmistaa farkkukankaasta.</w:t>
      </w:r>
    </w:p>
    <w:p>
      <w:r>
        <w:rPr>
          <w:b/>
        </w:rPr>
        <w:t xml:space="preserve">Tulos</w:t>
      </w:r>
    </w:p>
    <w:p>
      <w:r>
        <w:t xml:space="preserve">takki</w:t>
      </w:r>
    </w:p>
    <w:p>
      <w:r>
        <w:rPr>
          <w:b/>
        </w:rPr>
        <w:t xml:space="preserve">Tulos</w:t>
      </w:r>
    </w:p>
    <w:p>
      <w:r>
        <w:t xml:space="preserve">paita</w:t>
      </w:r>
    </w:p>
    <w:p>
      <w:r>
        <w:rPr>
          <w:b/>
        </w:rPr>
        <w:t xml:space="preserve">Tulos</w:t>
      </w:r>
    </w:p>
    <w:p>
      <w:r>
        <w:t xml:space="preserve">hame</w:t>
      </w:r>
    </w:p>
    <w:p>
      <w:r>
        <w:rPr>
          <w:b/>
        </w:rPr>
        <w:t xml:space="preserve">Tulos</w:t>
      </w:r>
    </w:p>
    <w:p>
      <w:r>
        <w:t xml:space="preserve">hattu</w:t>
      </w:r>
    </w:p>
    <w:p>
      <w:r>
        <w:rPr>
          <w:b/>
        </w:rPr>
        <w:t xml:space="preserve">Tulos</w:t>
      </w:r>
    </w:p>
    <w:p>
      <w:r>
        <w:t xml:space="preserve">liivi</w:t>
      </w:r>
    </w:p>
    <w:p>
      <w:r>
        <w:rPr>
          <w:b/>
        </w:rPr>
        <w:t xml:space="preserve">Tulos</w:t>
      </w:r>
    </w:p>
    <w:p>
      <w:r>
        <w:t xml:space="preserve">mekko</w:t>
      </w:r>
    </w:p>
    <w:p>
      <w:r>
        <w:rPr>
          <w:b/>
        </w:rPr>
        <w:t xml:space="preserve">Esimerkki 7.4965</w:t>
      </w:r>
    </w:p>
    <w:p>
      <w:r>
        <w:t xml:space="preserve">Mainitse pallon lisäksi jokin muu asia, jota tarvitset jalkapallon pelaamiseen.</w:t>
      </w:r>
    </w:p>
    <w:p>
      <w:r>
        <w:rPr>
          <w:b/>
        </w:rPr>
        <w:t xml:space="preserve">Tulos</w:t>
      </w:r>
    </w:p>
    <w:p>
      <w:r>
        <w:t xml:space="preserve">pelaajat</w:t>
      </w:r>
    </w:p>
    <w:p>
      <w:r>
        <w:rPr>
          <w:b/>
        </w:rPr>
        <w:t xml:space="preserve">Tulos</w:t>
      </w:r>
    </w:p>
    <w:p>
      <w:r>
        <w:t xml:space="preserve">net</w:t>
      </w:r>
    </w:p>
    <w:p>
      <w:r>
        <w:rPr>
          <w:b/>
        </w:rPr>
        <w:t xml:space="preserve">Tulos</w:t>
      </w:r>
    </w:p>
    <w:p>
      <w:r>
        <w:t xml:space="preserve">nastat</w:t>
      </w:r>
    </w:p>
    <w:p>
      <w:r>
        <w:rPr>
          <w:b/>
        </w:rPr>
        <w:t xml:space="preserve">Tulos</w:t>
      </w:r>
    </w:p>
    <w:p>
      <w:r>
        <w:t xml:space="preserve">jalat</w:t>
      </w:r>
    </w:p>
    <w:p>
      <w:r>
        <w:rPr>
          <w:b/>
        </w:rPr>
        <w:t xml:space="preserve">Tulos</w:t>
      </w:r>
    </w:p>
    <w:p>
      <w:r>
        <w:t xml:space="preserve">yhtenäinen</w:t>
      </w:r>
    </w:p>
    <w:p>
      <w:r>
        <w:rPr>
          <w:b/>
        </w:rPr>
        <w:t xml:space="preserve">Tulos</w:t>
      </w:r>
    </w:p>
    <w:p>
      <w:r>
        <w:t xml:space="preserve">suojavarusteet</w:t>
      </w:r>
    </w:p>
    <w:p>
      <w:r>
        <w:rPr>
          <w:b/>
        </w:rPr>
        <w:t xml:space="preserve">Esimerkki 7.4966</w:t>
      </w:r>
    </w:p>
    <w:p>
      <w:r>
        <w:t xml:space="preserve">Nimeä äidin lisäksi nainen, joka määräsi sinua, mitä tehdä, kun vartuit.</w:t>
      </w:r>
    </w:p>
    <w:p>
      <w:r>
        <w:rPr>
          <w:b/>
        </w:rPr>
        <w:t xml:space="preserve">Tulos</w:t>
      </w:r>
    </w:p>
    <w:p>
      <w:r>
        <w:t xml:space="preserve">isoäiti</w:t>
      </w:r>
    </w:p>
    <w:p>
      <w:r>
        <w:rPr>
          <w:b/>
        </w:rPr>
        <w:t xml:space="preserve">Tulos</w:t>
      </w:r>
    </w:p>
    <w:p>
      <w:r>
        <w:t xml:space="preserve">täti</w:t>
      </w:r>
    </w:p>
    <w:p>
      <w:r>
        <w:rPr>
          <w:b/>
        </w:rPr>
        <w:t xml:space="preserve">Tulos</w:t>
      </w:r>
    </w:p>
    <w:p>
      <w:r>
        <w:t xml:space="preserve">opettaja</w:t>
      </w:r>
    </w:p>
    <w:p>
      <w:r>
        <w:rPr>
          <w:b/>
        </w:rPr>
        <w:t xml:space="preserve">Tulos</w:t>
      </w:r>
    </w:p>
    <w:p>
      <w:r>
        <w:t xml:space="preserve">isosisko</w:t>
      </w:r>
    </w:p>
    <w:p>
      <w:r>
        <w:rPr>
          <w:b/>
        </w:rPr>
        <w:t xml:space="preserve">Tulos</w:t>
      </w:r>
    </w:p>
    <w:p>
      <w:r>
        <w:t xml:space="preserve">lapsenvahti</w:t>
      </w:r>
    </w:p>
    <w:p>
      <w:r>
        <w:rPr>
          <w:b/>
        </w:rPr>
        <w:t xml:space="preserve">Esimerkki 7.4967</w:t>
      </w:r>
    </w:p>
    <w:p>
      <w:r>
        <w:t xml:space="preserve">sen lisäksi, että ihmiset katsovat sitä television ääressä.</w:t>
      </w:r>
    </w:p>
    <w:p>
      <w:r>
        <w:rPr>
          <w:b/>
        </w:rPr>
        <w:t xml:space="preserve">Tulos</w:t>
      </w:r>
    </w:p>
    <w:p>
      <w:r>
        <w:t xml:space="preserve">syö</w:t>
      </w:r>
    </w:p>
    <w:p>
      <w:r>
        <w:rPr>
          <w:b/>
        </w:rPr>
        <w:t xml:space="preserve">Tulos</w:t>
      </w:r>
    </w:p>
    <w:p>
      <w:r>
        <w:t xml:space="preserve">nukkua</w:t>
      </w:r>
    </w:p>
    <w:p>
      <w:r>
        <w:rPr>
          <w:b/>
        </w:rPr>
        <w:t xml:space="preserve">Tulos</w:t>
      </w:r>
    </w:p>
    <w:p>
      <w:r>
        <w:t xml:space="preserve">harjoitus</w:t>
      </w:r>
    </w:p>
    <w:p>
      <w:r>
        <w:rPr>
          <w:b/>
        </w:rPr>
        <w:t xml:space="preserve">Tulos</w:t>
      </w:r>
    </w:p>
    <w:p>
      <w:r>
        <w:t xml:space="preserve">pelit</w:t>
      </w:r>
    </w:p>
    <w:p>
      <w:r>
        <w:rPr>
          <w:b/>
        </w:rPr>
        <w:t xml:space="preserve">Tulos</w:t>
      </w:r>
    </w:p>
    <w:p>
      <w:r>
        <w:t xml:space="preserve">puhu</w:t>
      </w:r>
    </w:p>
    <w:p>
      <w:r>
        <w:rPr>
          <w:b/>
        </w:rPr>
        <w:t xml:space="preserve">Esimerkki 7.4968</w:t>
      </w:r>
    </w:p>
    <w:p>
      <w:r>
        <w:t xml:space="preserve">ennen kuin näet taistelua, mistä tiedät, että katsot kung fu -elokuvaa?</w:t>
      </w:r>
    </w:p>
    <w:p>
      <w:r>
        <w:rPr>
          <w:b/>
        </w:rPr>
        <w:t xml:space="preserve">Tulos</w:t>
      </w:r>
    </w:p>
    <w:p>
      <w:r>
        <w:t xml:space="preserve">näyttelijät</w:t>
      </w:r>
    </w:p>
    <w:p>
      <w:r>
        <w:rPr>
          <w:b/>
        </w:rPr>
        <w:t xml:space="preserve">Tulos</w:t>
      </w:r>
    </w:p>
    <w:p>
      <w:r>
        <w:t xml:space="preserve">tekstitys</w:t>
      </w:r>
    </w:p>
    <w:p>
      <w:r>
        <w:rPr>
          <w:b/>
        </w:rPr>
        <w:t xml:space="preserve">Tulos</w:t>
      </w:r>
    </w:p>
    <w:p>
      <w:r>
        <w:t xml:space="preserve">musiikki</w:t>
      </w:r>
    </w:p>
    <w:p>
      <w:r>
        <w:rPr>
          <w:b/>
        </w:rPr>
        <w:t xml:space="preserve">Tulos</w:t>
      </w:r>
    </w:p>
    <w:p>
      <w:r>
        <w:t xml:space="preserve">otsikko</w:t>
      </w:r>
    </w:p>
    <w:p>
      <w:r>
        <w:rPr>
          <w:b/>
        </w:rPr>
        <w:t xml:space="preserve">Esimerkki 7.4969</w:t>
      </w:r>
    </w:p>
    <w:p>
      <w:r>
        <w:t xml:space="preserve">Matematiikan ohella koulun vaikein oppiaine.</w:t>
      </w:r>
    </w:p>
    <w:p>
      <w:r>
        <w:rPr>
          <w:b/>
        </w:rPr>
        <w:t xml:space="preserve">Tulos</w:t>
      </w:r>
    </w:p>
    <w:p>
      <w:r>
        <w:t xml:space="preserve">tiede</w:t>
      </w:r>
    </w:p>
    <w:p>
      <w:r>
        <w:rPr>
          <w:b/>
        </w:rPr>
        <w:t xml:space="preserve">Tulos</w:t>
      </w:r>
    </w:p>
    <w:p>
      <w:r>
        <w:t xml:space="preserve">englanti</w:t>
      </w:r>
    </w:p>
    <w:p>
      <w:r>
        <w:rPr>
          <w:b/>
        </w:rPr>
        <w:t xml:space="preserve">Tulos</w:t>
      </w:r>
    </w:p>
    <w:p>
      <w:r>
        <w:t xml:space="preserve">historia</w:t>
      </w:r>
    </w:p>
    <w:p>
      <w:r>
        <w:rPr>
          <w:b/>
        </w:rPr>
        <w:t xml:space="preserve">Tulos</w:t>
      </w:r>
    </w:p>
    <w:p>
      <w:r>
        <w:t xml:space="preserve">vieras kieli</w:t>
      </w:r>
    </w:p>
    <w:p>
      <w:r>
        <w:rPr>
          <w:b/>
        </w:rPr>
        <w:t xml:space="preserve">Esimerkki 7.4970</w:t>
      </w:r>
    </w:p>
    <w:p>
      <w:r>
        <w:t xml:space="preserve">Nimeä spagetin lisäksi jokin pastatyyppi.</w:t>
      </w:r>
    </w:p>
    <w:p>
      <w:r>
        <w:rPr>
          <w:b/>
        </w:rPr>
        <w:t xml:space="preserve">Tulos</w:t>
      </w:r>
    </w:p>
    <w:p>
      <w:r>
        <w:t xml:space="preserve">penne</w:t>
      </w:r>
    </w:p>
    <w:p>
      <w:r>
        <w:rPr>
          <w:b/>
        </w:rPr>
        <w:t xml:space="preserve">Tulos</w:t>
      </w:r>
    </w:p>
    <w:p>
      <w:r>
        <w:t xml:space="preserve">lasagne</w:t>
      </w:r>
    </w:p>
    <w:p>
      <w:r>
        <w:rPr>
          <w:b/>
        </w:rPr>
        <w:t xml:space="preserve">Tulos</w:t>
      </w:r>
    </w:p>
    <w:p>
      <w:r>
        <w:t xml:space="preserve">fettucini</w:t>
      </w:r>
    </w:p>
    <w:p>
      <w:r>
        <w:rPr>
          <w:b/>
        </w:rPr>
        <w:t xml:space="preserve">Tulos</w:t>
      </w:r>
    </w:p>
    <w:p>
      <w:r>
        <w:t xml:space="preserve">rotini</w:t>
      </w:r>
    </w:p>
    <w:p>
      <w:r>
        <w:rPr>
          <w:b/>
        </w:rPr>
        <w:t xml:space="preserve">Tulos</w:t>
      </w:r>
    </w:p>
    <w:p>
      <w:r>
        <w:t xml:space="preserve">linguine</w:t>
      </w:r>
    </w:p>
    <w:p>
      <w:r>
        <w:rPr>
          <w:b/>
        </w:rPr>
        <w:t xml:space="preserve">Tulos</w:t>
      </w:r>
    </w:p>
    <w:p>
      <w:r>
        <w:t xml:space="preserve">ravioli</w:t>
      </w:r>
    </w:p>
    <w:p>
      <w:r>
        <w:rPr>
          <w:b/>
        </w:rPr>
        <w:t xml:space="preserve">Esimerkki 7.4971</w:t>
      </w:r>
    </w:p>
    <w:p>
      <w:r>
        <w:t xml:space="preserve">lisäksi terän nimi jotain youd löytää Sveitsin armeijan veitsi</w:t>
      </w:r>
    </w:p>
    <w:p>
      <w:r>
        <w:rPr>
          <w:b/>
        </w:rPr>
        <w:t xml:space="preserve">Tulos</w:t>
      </w:r>
    </w:p>
    <w:p>
      <w:r>
        <w:t xml:space="preserve">korkkiruuvi</w:t>
      </w:r>
    </w:p>
    <w:p>
      <w:r>
        <w:rPr>
          <w:b/>
        </w:rPr>
        <w:t xml:space="preserve">Tulos</w:t>
      </w:r>
    </w:p>
    <w:p>
      <w:r>
        <w:t xml:space="preserve">ruuvimeisseli</w:t>
      </w:r>
    </w:p>
    <w:p>
      <w:r>
        <w:rPr>
          <w:b/>
        </w:rPr>
        <w:t xml:space="preserve">Tulos</w:t>
      </w:r>
    </w:p>
    <w:p>
      <w:r>
        <w:t xml:space="preserve">sakset</w:t>
      </w:r>
    </w:p>
    <w:p>
      <w:r>
        <w:rPr>
          <w:b/>
        </w:rPr>
        <w:t xml:space="preserve">Tulos</w:t>
      </w:r>
    </w:p>
    <w:p>
      <w:r>
        <w:t xml:space="preserve">tölkinavaaja</w:t>
      </w:r>
    </w:p>
    <w:p>
      <w:r>
        <w:rPr>
          <w:b/>
        </w:rPr>
        <w:t xml:space="preserve">Tulos</w:t>
      </w:r>
    </w:p>
    <w:p>
      <w:r>
        <w:t xml:space="preserve">pullonavaaja</w:t>
      </w:r>
    </w:p>
    <w:p>
      <w:r>
        <w:rPr>
          <w:b/>
        </w:rPr>
        <w:t xml:space="preserve">Tulos</w:t>
      </w:r>
    </w:p>
    <w:p>
      <w:r>
        <w:t xml:space="preserve">kynsiviila</w:t>
      </w:r>
    </w:p>
    <w:p>
      <w:r>
        <w:rPr>
          <w:b/>
        </w:rPr>
        <w:t xml:space="preserve">Esimerkki 7.4972</w:t>
      </w:r>
    </w:p>
    <w:p>
      <w:r>
        <w:t xml:space="preserve">mainitse ammattipyöräilijän lisäksi työ, johon liittyy polkupyöräilyä.</w:t>
      </w:r>
    </w:p>
    <w:p>
      <w:r>
        <w:rPr>
          <w:b/>
        </w:rPr>
        <w:t xml:space="preserve">Tulos</w:t>
      </w:r>
    </w:p>
    <w:p>
      <w:r>
        <w:t xml:space="preserve">poliisi</w:t>
      </w:r>
    </w:p>
    <w:p>
      <w:r>
        <w:rPr>
          <w:b/>
        </w:rPr>
        <w:t xml:space="preserve">Tulos</w:t>
      </w:r>
    </w:p>
    <w:p>
      <w:r>
        <w:t xml:space="preserve">messenger</w:t>
      </w:r>
    </w:p>
    <w:p>
      <w:r>
        <w:rPr>
          <w:b/>
        </w:rPr>
        <w:t xml:space="preserve">Tulos</w:t>
      </w:r>
    </w:p>
    <w:p>
      <w:r>
        <w:t xml:space="preserve">paperipoika</w:t>
      </w:r>
    </w:p>
    <w:p>
      <w:r>
        <w:rPr>
          <w:b/>
        </w:rPr>
        <w:t xml:space="preserve">Tulos</w:t>
      </w:r>
    </w:p>
    <w:p>
      <w:r>
        <w:t xml:space="preserve">pelle</w:t>
      </w:r>
    </w:p>
    <w:p>
      <w:r>
        <w:rPr>
          <w:b/>
        </w:rPr>
        <w:t xml:space="preserve">Esimerkki 7.4973</w:t>
      </w:r>
    </w:p>
    <w:p>
      <w:r>
        <w:t xml:space="preserve">Nimeä kokiksen lisäksi jokin muu limsatyyppi.</w:t>
      </w:r>
    </w:p>
    <w:p>
      <w:r>
        <w:rPr>
          <w:b/>
        </w:rPr>
        <w:t xml:space="preserve">Tulos</w:t>
      </w:r>
    </w:p>
    <w:p>
      <w:r>
        <w:t xml:space="preserve">sprite</w:t>
      </w:r>
    </w:p>
    <w:p>
      <w:r>
        <w:rPr>
          <w:b/>
        </w:rPr>
        <w:t xml:space="preserve">Tulos</w:t>
      </w:r>
    </w:p>
    <w:p>
      <w:r>
        <w:t xml:space="preserve">pepsi</w:t>
      </w:r>
    </w:p>
    <w:p>
      <w:r>
        <w:rPr>
          <w:b/>
        </w:rPr>
        <w:t xml:space="preserve">Tulos</w:t>
      </w:r>
    </w:p>
    <w:p>
      <w:r>
        <w:t xml:space="preserve">juurikalja</w:t>
      </w:r>
    </w:p>
    <w:p>
      <w:r>
        <w:rPr>
          <w:b/>
        </w:rPr>
        <w:t xml:space="preserve">Tulos</w:t>
      </w:r>
    </w:p>
    <w:p>
      <w:r>
        <w:t xml:space="preserve">7 ylös</w:t>
      </w:r>
    </w:p>
    <w:p>
      <w:r>
        <w:rPr>
          <w:b/>
        </w:rPr>
        <w:t xml:space="preserve">Tulos</w:t>
      </w:r>
    </w:p>
    <w:p>
      <w:r>
        <w:t xml:space="preserve">pippuri</w:t>
      </w:r>
    </w:p>
    <w:p>
      <w:r>
        <w:rPr>
          <w:b/>
        </w:rPr>
        <w:t xml:space="preserve">Tulos</w:t>
      </w:r>
    </w:p>
    <w:p>
      <w:r>
        <w:t xml:space="preserve">vuoristokastike</w:t>
      </w:r>
    </w:p>
    <w:p>
      <w:r>
        <w:rPr>
          <w:b/>
        </w:rPr>
        <w:t xml:space="preserve">Esimerkki 7.4974</w:t>
      </w:r>
    </w:p>
    <w:p>
      <w:r>
        <w:t xml:space="preserve">Kerro liikunnan lisäksi jotain, mitä henkilö voisi tehdä hienolla kuntoklubilla.</w:t>
      </w:r>
    </w:p>
    <w:p>
      <w:r>
        <w:rPr>
          <w:b/>
        </w:rPr>
        <w:t xml:space="preserve">Tulos</w:t>
      </w:r>
    </w:p>
    <w:p>
      <w:r>
        <w:t xml:space="preserve">hengailla uima-altaalla</w:t>
      </w:r>
    </w:p>
    <w:p>
      <w:r>
        <w:rPr>
          <w:b/>
        </w:rPr>
        <w:t xml:space="preserve">Tulos</w:t>
      </w:r>
    </w:p>
    <w:p>
      <w:r>
        <w:t xml:space="preserve">käydä hieronnassa</w:t>
      </w:r>
    </w:p>
    <w:p>
      <w:r>
        <w:rPr>
          <w:b/>
        </w:rPr>
        <w:t xml:space="preserve">Tulos</w:t>
      </w:r>
    </w:p>
    <w:p>
      <w:r>
        <w:t xml:space="preserve">istua saunassa</w:t>
      </w:r>
    </w:p>
    <w:p>
      <w:r>
        <w:rPr>
          <w:b/>
        </w:rPr>
        <w:t xml:space="preserve">Tulos</w:t>
      </w:r>
    </w:p>
    <w:p>
      <w:r>
        <w:t xml:space="preserve">kylpemään porealtaassa</w:t>
      </w:r>
    </w:p>
    <w:p>
      <w:r>
        <w:rPr>
          <w:b/>
        </w:rPr>
        <w:t xml:space="preserve">Tulos</w:t>
      </w:r>
    </w:p>
    <w:p>
      <w:r>
        <w:t xml:space="preserve">seurustelee</w:t>
      </w:r>
    </w:p>
    <w:p>
      <w:r>
        <w:rPr>
          <w:b/>
        </w:rPr>
        <w:t xml:space="preserve">Tulos</w:t>
      </w:r>
    </w:p>
    <w:p>
      <w:r>
        <w:t xml:space="preserve">syö</w:t>
      </w:r>
    </w:p>
    <w:p>
      <w:r>
        <w:rPr>
          <w:b/>
        </w:rPr>
        <w:t xml:space="preserve">Tulos</w:t>
      </w:r>
    </w:p>
    <w:p>
      <w:r>
        <w:t xml:space="preserve">katsoa televisiota</w:t>
      </w:r>
    </w:p>
    <w:p>
      <w:r>
        <w:rPr>
          <w:b/>
        </w:rPr>
        <w:t xml:space="preserve">Esimerkki 7.4975</w:t>
      </w:r>
    </w:p>
    <w:p>
      <w:r>
        <w:t xml:space="preserve">Kerro hurraamisen lisäksi jotain, mitä fanit tekevät baseball-ottelussa.</w:t>
      </w:r>
    </w:p>
    <w:p>
      <w:r>
        <w:rPr>
          <w:b/>
        </w:rPr>
        <w:t xml:space="preserve">Tulos</w:t>
      </w:r>
    </w:p>
    <w:p>
      <w:r>
        <w:t xml:space="preserve">syö</w:t>
      </w:r>
    </w:p>
    <w:p>
      <w:r>
        <w:rPr>
          <w:b/>
        </w:rPr>
        <w:t xml:space="preserve">Tulos</w:t>
      </w:r>
    </w:p>
    <w:p>
      <w:r>
        <w:t xml:space="preserve">juoma</w:t>
      </w:r>
    </w:p>
    <w:p>
      <w:r>
        <w:rPr>
          <w:b/>
        </w:rPr>
        <w:t xml:space="preserve">Esimerkki 7.4976</w:t>
      </w:r>
    </w:p>
    <w:p>
      <w:r>
        <w:t xml:space="preserve">Sano lääkkeiden lisäksi jotain, mitä ihmiset pitävät lääkekaapissaan.</w:t>
      </w:r>
    </w:p>
    <w:p>
      <w:r>
        <w:rPr>
          <w:b/>
        </w:rPr>
        <w:t xml:space="preserve">Tulos</w:t>
      </w:r>
    </w:p>
    <w:p>
      <w:r>
        <w:t xml:space="preserve">siteet</w:t>
      </w:r>
    </w:p>
    <w:p>
      <w:r>
        <w:rPr>
          <w:b/>
        </w:rPr>
        <w:t xml:space="preserve">Tulos</w:t>
      </w:r>
    </w:p>
    <w:p>
      <w:r>
        <w:t xml:space="preserve">hammastahna</w:t>
      </w:r>
    </w:p>
    <w:p>
      <w:r>
        <w:rPr>
          <w:b/>
        </w:rPr>
        <w:t xml:space="preserve">Tulos</w:t>
      </w:r>
    </w:p>
    <w:p>
      <w:r>
        <w:t xml:space="preserve">hammasharja</w:t>
      </w:r>
    </w:p>
    <w:p>
      <w:r>
        <w:rPr>
          <w:b/>
        </w:rPr>
        <w:t xml:space="preserve">Esimerkki 7.4977</w:t>
      </w:r>
    </w:p>
    <w:p>
      <w:r>
        <w:t xml:space="preserve">pizzan lisäksi, mainitse jotain muuta, mitä pizzeria voisi tarjoilla</w:t>
      </w:r>
    </w:p>
    <w:p>
      <w:r>
        <w:rPr>
          <w:b/>
        </w:rPr>
        <w:t xml:space="preserve">Tulos</w:t>
      </w:r>
    </w:p>
    <w:p>
      <w:r>
        <w:t xml:space="preserve">leipä-/juustotikkuja</w:t>
      </w:r>
    </w:p>
    <w:p>
      <w:r>
        <w:rPr>
          <w:b/>
        </w:rPr>
        <w:t xml:space="preserve">Tulos</w:t>
      </w:r>
    </w:p>
    <w:p>
      <w:r>
        <w:t xml:space="preserve">salaatti</w:t>
      </w:r>
    </w:p>
    <w:p>
      <w:r>
        <w:rPr>
          <w:b/>
        </w:rPr>
        <w:t xml:space="preserve">Esimerkki 7.4978</w:t>
      </w:r>
    </w:p>
    <w:p>
      <w:r>
        <w:t xml:space="preserve">Nimeä perunalastujen lisäksi ruoka, jota et voi syödä vain yhtä.</w:t>
      </w:r>
    </w:p>
    <w:p>
      <w:r>
        <w:rPr>
          <w:b/>
        </w:rPr>
        <w:t xml:space="preserve">Tulos</w:t>
      </w:r>
    </w:p>
    <w:p>
      <w:r>
        <w:t xml:space="preserve">evästeet</w:t>
      </w:r>
    </w:p>
    <w:p>
      <w:r>
        <w:rPr>
          <w:b/>
        </w:rPr>
        <w:t xml:space="preserve">Tulos</w:t>
      </w:r>
    </w:p>
    <w:p>
      <w:r>
        <w:t xml:space="preserve">ranskalaiset perunat</w:t>
      </w:r>
    </w:p>
    <w:p>
      <w:r>
        <w:rPr>
          <w:b/>
        </w:rPr>
        <w:t xml:space="preserve">Tulos</w:t>
      </w:r>
    </w:p>
    <w:p>
      <w:r>
        <w:t xml:space="preserve">karkkia</w:t>
      </w:r>
    </w:p>
    <w:p>
      <w:r>
        <w:rPr>
          <w:b/>
        </w:rPr>
        <w:t xml:space="preserve">Tulos</w:t>
      </w:r>
    </w:p>
    <w:p>
      <w:r>
        <w:t xml:space="preserve">pähkinät</w:t>
      </w:r>
    </w:p>
    <w:p>
      <w:r>
        <w:rPr>
          <w:b/>
        </w:rPr>
        <w:t xml:space="preserve">Tulos</w:t>
      </w:r>
    </w:p>
    <w:p>
      <w:r>
        <w:t xml:space="preserve">popcorn</w:t>
      </w:r>
    </w:p>
    <w:p>
      <w:r>
        <w:rPr>
          <w:b/>
        </w:rPr>
        <w:t xml:space="preserve">Tulos</w:t>
      </w:r>
    </w:p>
    <w:p>
      <w:r>
        <w:t xml:space="preserve">rinkelit</w:t>
      </w:r>
    </w:p>
    <w:p>
      <w:r>
        <w:rPr>
          <w:b/>
        </w:rPr>
        <w:t xml:space="preserve">Esimerkki 7.4979</w:t>
      </w:r>
    </w:p>
    <w:p>
      <w:r>
        <w:t xml:space="preserve">Nimeä astioiden lisäksi jotain, mitä saatat laittaa astianpesukoneeseen.</w:t>
      </w:r>
    </w:p>
    <w:p>
      <w:r>
        <w:rPr>
          <w:b/>
        </w:rPr>
        <w:t xml:space="preserve">Tulos</w:t>
      </w:r>
    </w:p>
    <w:p>
      <w:r>
        <w:t xml:space="preserve">kattilat ja pannut</w:t>
      </w:r>
    </w:p>
    <w:p>
      <w:r>
        <w:rPr>
          <w:b/>
        </w:rPr>
        <w:t xml:space="preserve">Tulos</w:t>
      </w:r>
    </w:p>
    <w:p>
      <w:r>
        <w:t xml:space="preserve">hopeaesineet</w:t>
      </w:r>
    </w:p>
    <w:p>
      <w:r>
        <w:rPr>
          <w:b/>
        </w:rPr>
        <w:t xml:space="preserve">Tulos</w:t>
      </w:r>
    </w:p>
    <w:p>
      <w:r>
        <w:t xml:space="preserve">saippua</w:t>
      </w:r>
    </w:p>
    <w:p>
      <w:r>
        <w:rPr>
          <w:b/>
        </w:rPr>
        <w:t xml:space="preserve">Esimerkki 7.4980</w:t>
      </w:r>
    </w:p>
    <w:p>
      <w:r>
        <w:t xml:space="preserve">Mainitse poliisin lisäksi ammatti, jossa henkilöllisyystodistuksen kantaminen on tärkeää.</w:t>
      </w:r>
    </w:p>
    <w:p>
      <w:r>
        <w:rPr>
          <w:b/>
        </w:rPr>
        <w:t xml:space="preserve">Tulos</w:t>
      </w:r>
    </w:p>
    <w:p>
      <w:r>
        <w:t xml:space="preserve">lääkäri</w:t>
      </w:r>
    </w:p>
    <w:p>
      <w:r>
        <w:rPr>
          <w:b/>
        </w:rPr>
        <w:t xml:space="preserve">Tulos</w:t>
      </w:r>
    </w:p>
    <w:p>
      <w:r>
        <w:t xml:space="preserve">palomies</w:t>
      </w:r>
    </w:p>
    <w:p>
      <w:r>
        <w:rPr>
          <w:b/>
        </w:rPr>
        <w:t xml:space="preserve">Tulos</w:t>
      </w:r>
    </w:p>
    <w:p>
      <w:r>
        <w:t xml:space="preserve">valtion työntekijät</w:t>
      </w:r>
    </w:p>
    <w:p>
      <w:r>
        <w:rPr>
          <w:b/>
        </w:rPr>
        <w:t xml:space="preserve">Tulos</w:t>
      </w:r>
    </w:p>
    <w:p>
      <w:r>
        <w:t xml:space="preserve">opettaja</w:t>
      </w:r>
    </w:p>
    <w:p>
      <w:r>
        <w:rPr>
          <w:b/>
        </w:rPr>
        <w:t xml:space="preserve">Tulos</w:t>
      </w:r>
    </w:p>
    <w:p>
      <w:r>
        <w:t xml:space="preserve">asianajaja</w:t>
      </w:r>
    </w:p>
    <w:p>
      <w:r>
        <w:rPr>
          <w:b/>
        </w:rPr>
        <w:t xml:space="preserve">Tulos</w:t>
      </w:r>
    </w:p>
    <w:p>
      <w:r>
        <w:t xml:space="preserve">vartija</w:t>
      </w:r>
    </w:p>
    <w:p>
      <w:r>
        <w:rPr>
          <w:b/>
        </w:rPr>
        <w:t xml:space="preserve">Esimerkki 7.4981</w:t>
      </w:r>
    </w:p>
    <w:p>
      <w:r>
        <w:t xml:space="preserve">Mitä luulet löytäväsi taivaasta sen perusteella, mitä olet kuullut tai mihin uskot?</w:t>
      </w:r>
    </w:p>
    <w:p>
      <w:r>
        <w:rPr>
          <w:b/>
        </w:rPr>
        <w:t xml:space="preserve">Tulos</w:t>
      </w:r>
    </w:p>
    <w:p>
      <w:r>
        <w:t xml:space="preserve">enkelit</w:t>
      </w:r>
    </w:p>
    <w:p>
      <w:r>
        <w:rPr>
          <w:b/>
        </w:rPr>
        <w:t xml:space="preserve">Tulos</w:t>
      </w:r>
    </w:p>
    <w:p>
      <w:r>
        <w:t xml:space="preserve">jumala/jesus</w:t>
      </w:r>
    </w:p>
    <w:p>
      <w:r>
        <w:rPr>
          <w:b/>
        </w:rPr>
        <w:t xml:space="preserve">Tulos</w:t>
      </w:r>
    </w:p>
    <w:p>
      <w:r>
        <w:t xml:space="preserve">rauha/onnellisuus</w:t>
      </w:r>
    </w:p>
    <w:p>
      <w:r>
        <w:rPr>
          <w:b/>
        </w:rPr>
        <w:t xml:space="preserve">Tulos</w:t>
      </w:r>
    </w:p>
    <w:p>
      <w:r>
        <w:t xml:space="preserve">rakkaat</w:t>
      </w:r>
    </w:p>
    <w:p>
      <w:r>
        <w:rPr>
          <w:b/>
        </w:rPr>
        <w:t xml:space="preserve">Tulos</w:t>
      </w:r>
    </w:p>
    <w:p>
      <w:r>
        <w:t xml:space="preserve">"pearly gates"</w:t>
      </w:r>
    </w:p>
    <w:p>
      <w:r>
        <w:rPr>
          <w:b/>
        </w:rPr>
        <w:t xml:space="preserve">Tulos</w:t>
      </w:r>
    </w:p>
    <w:p>
      <w:r>
        <w:t xml:space="preserve">pilvet</w:t>
      </w:r>
    </w:p>
    <w:p>
      <w:r>
        <w:rPr>
          <w:b/>
        </w:rPr>
        <w:t xml:space="preserve">Esimerkki 7.4982</w:t>
      </w:r>
    </w:p>
    <w:p>
      <w:r>
        <w:t xml:space="preserve">Kertokaa minulle tavallisen sunnuntain lisäksi tilaisuus, jolloin saatatte käydä kirkossa.</w:t>
      </w:r>
    </w:p>
    <w:p>
      <w:r>
        <w:rPr>
          <w:b/>
        </w:rPr>
        <w:t xml:space="preserve">Tulos</w:t>
      </w:r>
    </w:p>
    <w:p>
      <w:r>
        <w:t xml:space="preserve">häät</w:t>
      </w:r>
    </w:p>
    <w:p>
      <w:r>
        <w:rPr>
          <w:b/>
        </w:rPr>
        <w:t xml:space="preserve">Tulos</w:t>
      </w:r>
    </w:p>
    <w:p>
      <w:r>
        <w:t xml:space="preserve">joulu</w:t>
      </w:r>
    </w:p>
    <w:p>
      <w:r>
        <w:rPr>
          <w:b/>
        </w:rPr>
        <w:t xml:space="preserve">Tulos</w:t>
      </w:r>
    </w:p>
    <w:p>
      <w:r>
        <w:t xml:space="preserve">pääsiäinen</w:t>
      </w:r>
    </w:p>
    <w:p>
      <w:r>
        <w:rPr>
          <w:b/>
        </w:rPr>
        <w:t xml:space="preserve">Tulos</w:t>
      </w:r>
    </w:p>
    <w:p>
      <w:r>
        <w:t xml:space="preserve">hautajaiset</w:t>
      </w:r>
    </w:p>
    <w:p>
      <w:r>
        <w:rPr>
          <w:b/>
        </w:rPr>
        <w:t xml:space="preserve">Esimerkki 7.4983</w:t>
      </w:r>
    </w:p>
    <w:p>
      <w:r>
        <w:t xml:space="preserve">Kerro kenkien lisäksi jotain muuta, mitä ihmiset ostavat jaloilleen.</w:t>
      </w:r>
    </w:p>
    <w:p>
      <w:r>
        <w:rPr>
          <w:b/>
        </w:rPr>
        <w:t xml:space="preserve">Tulos</w:t>
      </w:r>
    </w:p>
    <w:p>
      <w:r>
        <w:t xml:space="preserve">sukat</w:t>
      </w:r>
    </w:p>
    <w:p>
      <w:r>
        <w:rPr>
          <w:b/>
        </w:rPr>
        <w:t xml:space="preserve">Tulos</w:t>
      </w:r>
    </w:p>
    <w:p>
      <w:r>
        <w:t xml:space="preserve">kynsilakka</w:t>
      </w:r>
    </w:p>
    <w:p>
      <w:r>
        <w:rPr>
          <w:b/>
        </w:rPr>
        <w:t xml:space="preserve">Esimerkki 7.4984</w:t>
      </w:r>
    </w:p>
    <w:p>
      <w:r>
        <w:t xml:space="preserve">Nimeä vaatteiden lisäksi jokin asia, jota ihmiset käyttävät joka päivä:</w:t>
      </w:r>
    </w:p>
    <w:p>
      <w:r>
        <w:rPr>
          <w:b/>
        </w:rPr>
        <w:t xml:space="preserve">Tulos</w:t>
      </w:r>
    </w:p>
    <w:p>
      <w:r>
        <w:t xml:space="preserve">katso</w:t>
      </w:r>
    </w:p>
    <w:p>
      <w:r>
        <w:rPr>
          <w:b/>
        </w:rPr>
        <w:t xml:space="preserve">Tulos</w:t>
      </w:r>
    </w:p>
    <w:p>
      <w:r>
        <w:t xml:space="preserve">korut</w:t>
      </w:r>
    </w:p>
    <w:p>
      <w:r>
        <w:rPr>
          <w:b/>
        </w:rPr>
        <w:t xml:space="preserve">Tulos</w:t>
      </w:r>
    </w:p>
    <w:p>
      <w:r>
        <w:t xml:space="preserve">kengät</w:t>
      </w:r>
    </w:p>
    <w:p>
      <w:r>
        <w:rPr>
          <w:b/>
        </w:rPr>
        <w:t xml:space="preserve">Tulos</w:t>
      </w:r>
    </w:p>
    <w:p>
      <w:r>
        <w:t xml:space="preserve">deodorantti</w:t>
      </w:r>
    </w:p>
    <w:p>
      <w:r>
        <w:rPr>
          <w:b/>
        </w:rPr>
        <w:t xml:space="preserve">Tulos</w:t>
      </w:r>
    </w:p>
    <w:p>
      <w:r>
        <w:t xml:space="preserve">silmälasit</w:t>
      </w:r>
    </w:p>
    <w:p>
      <w:r>
        <w:rPr>
          <w:b/>
        </w:rPr>
        <w:t xml:space="preserve">Tulos</w:t>
      </w:r>
    </w:p>
    <w:p>
      <w:r>
        <w:t xml:space="preserve">meikki</w:t>
      </w:r>
    </w:p>
    <w:p>
      <w:r>
        <w:rPr>
          <w:b/>
        </w:rPr>
        <w:t xml:space="preserve">Tulos</w:t>
      </w:r>
    </w:p>
    <w:p>
      <w:r>
        <w:t xml:space="preserve">hymy</w:t>
      </w:r>
    </w:p>
    <w:p>
      <w:r>
        <w:rPr>
          <w:b/>
        </w:rPr>
        <w:t xml:space="preserve">Esimerkki 7.4985</w:t>
      </w:r>
    </w:p>
    <w:p>
      <w:r>
        <w:t xml:space="preserve">jalan lisäksi nimi kehon osa, joka joskus nukahtaa.</w:t>
      </w:r>
    </w:p>
    <w:p>
      <w:r>
        <w:rPr>
          <w:b/>
        </w:rPr>
        <w:t xml:space="preserve">Tulos</w:t>
      </w:r>
    </w:p>
    <w:p>
      <w:r>
        <w:t xml:space="preserve">käsi</w:t>
      </w:r>
    </w:p>
    <w:p>
      <w:r>
        <w:rPr>
          <w:b/>
        </w:rPr>
        <w:t xml:space="preserve">Tulos</w:t>
      </w:r>
    </w:p>
    <w:p>
      <w:r>
        <w:t xml:space="preserve">käsivarsi</w:t>
      </w:r>
    </w:p>
    <w:p>
      <w:r>
        <w:rPr>
          <w:b/>
        </w:rPr>
        <w:t xml:space="preserve">Tulos</w:t>
      </w:r>
    </w:p>
    <w:p>
      <w:r>
        <w:t xml:space="preserve">Jalka</w:t>
      </w:r>
    </w:p>
    <w:p>
      <w:r>
        <w:rPr>
          <w:b/>
        </w:rPr>
        <w:t xml:space="preserve">Tulos</w:t>
      </w:r>
    </w:p>
    <w:p>
      <w:r>
        <w:t xml:space="preserve">pakarat</w:t>
      </w:r>
    </w:p>
    <w:p>
      <w:r>
        <w:rPr>
          <w:b/>
        </w:rPr>
        <w:t xml:space="preserve">Esimerkki 7.4986</w:t>
      </w:r>
    </w:p>
    <w:p>
      <w:r>
        <w:t xml:space="preserve">Täydennä tämä lause. onnistuneen avioliiton avain on ____ yhdessäolo.</w:t>
      </w:r>
    </w:p>
    <w:p>
      <w:r>
        <w:rPr>
          <w:b/>
        </w:rPr>
        <w:t xml:space="preserve">Tulos</w:t>
      </w:r>
    </w:p>
    <w:p>
      <w:r>
        <w:t xml:space="preserve">nukkua</w:t>
      </w:r>
    </w:p>
    <w:p>
      <w:r>
        <w:rPr>
          <w:b/>
        </w:rPr>
        <w:t xml:space="preserve">Tulos</w:t>
      </w:r>
    </w:p>
    <w:p>
      <w:r>
        <w:t xml:space="preserve">työ</w:t>
      </w:r>
    </w:p>
    <w:p>
      <w:r>
        <w:rPr>
          <w:b/>
        </w:rPr>
        <w:t xml:space="preserve">Tulos</w:t>
      </w:r>
    </w:p>
    <w:p>
      <w:r>
        <w:t xml:space="preserve">puhu</w:t>
      </w:r>
    </w:p>
    <w:p>
      <w:r>
        <w:rPr>
          <w:b/>
        </w:rPr>
        <w:t xml:space="preserve">Tulos</w:t>
      </w:r>
    </w:p>
    <w:p>
      <w:r>
        <w:t xml:space="preserve">nauraa</w:t>
      </w:r>
    </w:p>
    <w:p>
      <w:r>
        <w:rPr>
          <w:b/>
        </w:rPr>
        <w:t xml:space="preserve">Esimerkki 7.4987</w:t>
      </w:r>
    </w:p>
    <w:p>
      <w:r>
        <w:t xml:space="preserve">Lapsilla on vaikeuksia lelujen jakamisessa. nimeä jokin asia, jonka jakaminen aikuisille on vaikeaa.</w:t>
      </w:r>
    </w:p>
    <w:p>
      <w:r>
        <w:rPr>
          <w:b/>
        </w:rPr>
        <w:t xml:space="preserve">Tulos</w:t>
      </w:r>
    </w:p>
    <w:p>
      <w:r>
        <w:t xml:space="preserve">rahaa</w:t>
      </w:r>
    </w:p>
    <w:p>
      <w:r>
        <w:rPr>
          <w:b/>
        </w:rPr>
        <w:t xml:space="preserve">Tulos</w:t>
      </w:r>
    </w:p>
    <w:p>
      <w:r>
        <w:t xml:space="preserve">puoliso</w:t>
      </w:r>
    </w:p>
    <w:p>
      <w:r>
        <w:rPr>
          <w:b/>
        </w:rPr>
        <w:t xml:space="preserve">Tulos</w:t>
      </w:r>
    </w:p>
    <w:p>
      <w:r>
        <w:t xml:space="preserve">ajatuksia</w:t>
      </w:r>
    </w:p>
    <w:p>
      <w:r>
        <w:rPr>
          <w:b/>
        </w:rPr>
        <w:t xml:space="preserve">Tulos</w:t>
      </w:r>
    </w:p>
    <w:p>
      <w:r>
        <w:t xml:space="preserve">aika</w:t>
      </w:r>
    </w:p>
    <w:p>
      <w:r>
        <w:rPr>
          <w:b/>
        </w:rPr>
        <w:t xml:space="preserve">Tulos</w:t>
      </w:r>
    </w:p>
    <w:p>
      <w:r>
        <w:t xml:space="preserve">etäyhteys</w:t>
      </w:r>
    </w:p>
    <w:p>
      <w:r>
        <w:rPr>
          <w:b/>
        </w:rPr>
        <w:t xml:space="preserve">Tulos</w:t>
      </w:r>
    </w:p>
    <w:p>
      <w:r>
        <w:t xml:space="preserve">autot</w:t>
      </w:r>
    </w:p>
    <w:p>
      <w:r>
        <w:rPr>
          <w:b/>
        </w:rPr>
        <w:t xml:space="preserve">Esimerkki 7.4988</w:t>
      </w:r>
    </w:p>
    <w:p>
      <w:r>
        <w:t xml:space="preserve">minkä raskauskuukauden aikana pariskunnat ilmoittavat siitä?</w:t>
      </w:r>
    </w:p>
    <w:p>
      <w:r>
        <w:rPr>
          <w:b/>
        </w:rPr>
        <w:t xml:space="preserve">Tulos</w:t>
      </w:r>
    </w:p>
    <w:p>
      <w:r>
        <w:t xml:space="preserve">3</w:t>
      </w:r>
    </w:p>
    <w:p>
      <w:r>
        <w:rPr>
          <w:b/>
        </w:rPr>
        <w:t xml:space="preserve">Tulos</w:t>
      </w:r>
    </w:p>
    <w:p>
      <w:r>
        <w:t xml:space="preserve">4</w:t>
      </w:r>
    </w:p>
    <w:p>
      <w:r>
        <w:rPr>
          <w:b/>
        </w:rPr>
        <w:t xml:space="preserve">Tulos</w:t>
      </w:r>
    </w:p>
    <w:p>
      <w:r>
        <w:t xml:space="preserve">2</w:t>
      </w:r>
    </w:p>
    <w:p>
      <w:r>
        <w:rPr>
          <w:b/>
        </w:rPr>
        <w:t xml:space="preserve">Tulos</w:t>
      </w:r>
    </w:p>
    <w:p>
      <w:r>
        <w:t xml:space="preserve">6</w:t>
      </w:r>
    </w:p>
    <w:p>
      <w:r>
        <w:rPr>
          <w:b/>
        </w:rPr>
        <w:t xml:space="preserve">Tulos</w:t>
      </w:r>
    </w:p>
    <w:p>
      <w:r>
        <w:t xml:space="preserve">5</w:t>
      </w:r>
    </w:p>
    <w:p>
      <w:r>
        <w:rPr>
          <w:b/>
        </w:rPr>
        <w:t xml:space="preserve">Tulos</w:t>
      </w:r>
    </w:p>
    <w:p>
      <w:r>
        <w:t xml:space="preserve">1</w:t>
      </w:r>
    </w:p>
    <w:p>
      <w:r>
        <w:rPr>
          <w:b/>
        </w:rPr>
        <w:t xml:space="preserve">Esimerkki 7.4989</w:t>
      </w:r>
    </w:p>
    <w:p>
      <w:r>
        <w:t xml:space="preserve">Aamurutiinisi aikana nimeä jotain, mitä et haluaisi huomata, että se ei toimi...</w:t>
      </w:r>
    </w:p>
    <w:p>
      <w:r>
        <w:rPr>
          <w:b/>
        </w:rPr>
        <w:t xml:space="preserve">Tulos</w:t>
      </w:r>
    </w:p>
    <w:p>
      <w:r>
        <w:t xml:space="preserve">suihku</w:t>
      </w:r>
    </w:p>
    <w:p>
      <w:r>
        <w:rPr>
          <w:b/>
        </w:rPr>
        <w:t xml:space="preserve">Tulos</w:t>
      </w:r>
    </w:p>
    <w:p>
      <w:r>
        <w:t xml:space="preserve">kahvinkeitin</w:t>
      </w:r>
    </w:p>
    <w:p>
      <w:r>
        <w:rPr>
          <w:b/>
        </w:rPr>
        <w:t xml:space="preserve">Tulos</w:t>
      </w:r>
    </w:p>
    <w:p>
      <w:r>
        <w:t xml:space="preserve">auto</w:t>
      </w:r>
    </w:p>
    <w:p>
      <w:r>
        <w:rPr>
          <w:b/>
        </w:rPr>
        <w:t xml:space="preserve">Tulos</w:t>
      </w:r>
    </w:p>
    <w:p>
      <w:r>
        <w:t xml:space="preserve">hiustenkuivaaja</w:t>
      </w:r>
    </w:p>
    <w:p>
      <w:r>
        <w:rPr>
          <w:b/>
        </w:rPr>
        <w:t xml:space="preserve">Tulos</w:t>
      </w:r>
    </w:p>
    <w:p>
      <w:r>
        <w:t xml:space="preserve">herätyskello</w:t>
      </w:r>
    </w:p>
    <w:p>
      <w:r>
        <w:rPr>
          <w:b/>
        </w:rPr>
        <w:t xml:space="preserve">Esimerkki 7.4990</w:t>
      </w:r>
    </w:p>
    <w:p>
      <w:r>
        <w:t xml:space="preserve">ilmastointiteipillä voi korjata monia asioita, mutta nimeä jokin kallis esine, jonka korjaamiseen sillä ei luultavasti olisi mitään käyttöä.</w:t>
      </w:r>
    </w:p>
    <w:p>
      <w:r>
        <w:rPr>
          <w:b/>
        </w:rPr>
        <w:t xml:space="preserve">Tulos</w:t>
      </w:r>
    </w:p>
    <w:p>
      <w:r>
        <w:t xml:space="preserve">auto/renkaat</w:t>
      </w:r>
    </w:p>
    <w:p>
      <w:r>
        <w:rPr>
          <w:b/>
        </w:rPr>
        <w:t xml:space="preserve">Tulos</w:t>
      </w:r>
    </w:p>
    <w:p>
      <w:r>
        <w:t xml:space="preserve">tv/elektroniikka</w:t>
      </w:r>
    </w:p>
    <w:p>
      <w:r>
        <w:rPr>
          <w:b/>
        </w:rPr>
        <w:t xml:space="preserve">Tulos</w:t>
      </w:r>
    </w:p>
    <w:p>
      <w:r>
        <w:t xml:space="preserve">sormus/korut</w:t>
      </w:r>
    </w:p>
    <w:p>
      <w:r>
        <w:rPr>
          <w:b/>
        </w:rPr>
        <w:t xml:space="preserve">Tulos</w:t>
      </w:r>
    </w:p>
    <w:p>
      <w:r>
        <w:t xml:space="preserve">jääkaappi/laite</w:t>
      </w:r>
    </w:p>
    <w:p>
      <w:r>
        <w:rPr>
          <w:b/>
        </w:rPr>
        <w:t xml:space="preserve">Tulos</w:t>
      </w:r>
    </w:p>
    <w:p>
      <w:r>
        <w:t xml:space="preserve">lasi/ikkuna</w:t>
      </w:r>
    </w:p>
    <w:p>
      <w:r>
        <w:rPr>
          <w:b/>
        </w:rPr>
        <w:t xml:space="preserve">Esimerkki 7.4991</w:t>
      </w:r>
    </w:p>
    <w:p>
      <w:r>
        <w:t xml:space="preserve">Nimeä siistimmässäkin talossa yksi paikka, johon on yleensä piilotettu roinaa.</w:t>
      </w:r>
    </w:p>
    <w:p>
      <w:r>
        <w:rPr>
          <w:b/>
        </w:rPr>
        <w:t xml:space="preserve">Tulos</w:t>
      </w:r>
    </w:p>
    <w:p>
      <w:r>
        <w:t xml:space="preserve">kaappi</w:t>
      </w:r>
    </w:p>
    <w:p>
      <w:r>
        <w:rPr>
          <w:b/>
        </w:rPr>
        <w:t xml:space="preserve">Tulos</w:t>
      </w:r>
    </w:p>
    <w:p>
      <w:r>
        <w:t xml:space="preserve">sängyn alla</w:t>
      </w:r>
    </w:p>
    <w:p>
      <w:r>
        <w:rPr>
          <w:b/>
        </w:rPr>
        <w:t xml:space="preserve">Tulos</w:t>
      </w:r>
    </w:p>
    <w:p>
      <w:r>
        <w:t xml:space="preserve">ullakko</w:t>
      </w:r>
    </w:p>
    <w:p>
      <w:r>
        <w:rPr>
          <w:b/>
        </w:rPr>
        <w:t xml:space="preserve">Tulos</w:t>
      </w:r>
    </w:p>
    <w:p>
      <w:r>
        <w:t xml:space="preserve">autotalli</w:t>
      </w:r>
    </w:p>
    <w:p>
      <w:r>
        <w:rPr>
          <w:b/>
        </w:rPr>
        <w:t xml:space="preserve">Tulos</w:t>
      </w:r>
    </w:p>
    <w:p>
      <w:r>
        <w:t xml:space="preserve">keittiön laatikko</w:t>
      </w:r>
    </w:p>
    <w:p>
      <w:r>
        <w:rPr>
          <w:b/>
        </w:rPr>
        <w:t xml:space="preserve">Tulos</w:t>
      </w:r>
    </w:p>
    <w:p>
      <w:r>
        <w:t xml:space="preserve">kellari</w:t>
      </w:r>
    </w:p>
    <w:p>
      <w:r>
        <w:rPr>
          <w:b/>
        </w:rPr>
        <w:t xml:space="preserve">Esimerkki 7.4992</w:t>
      </w:r>
    </w:p>
    <w:p>
      <w:r>
        <w:t xml:space="preserve">Mihin tilaisuuteen et haluaisi unohtaa ostaa lahjaa?</w:t>
      </w:r>
    </w:p>
    <w:p>
      <w:r>
        <w:rPr>
          <w:b/>
        </w:rPr>
        <w:t xml:space="preserve">Tulos</w:t>
      </w:r>
    </w:p>
    <w:p>
      <w:r>
        <w:t xml:space="preserve">syntymäpäivä</w:t>
      </w:r>
    </w:p>
    <w:p>
      <w:r>
        <w:rPr>
          <w:b/>
        </w:rPr>
        <w:t xml:space="preserve">Tulos</w:t>
      </w:r>
    </w:p>
    <w:p>
      <w:r>
        <w:t xml:space="preserve">vuosipäivä</w:t>
      </w:r>
    </w:p>
    <w:p>
      <w:r>
        <w:rPr>
          <w:b/>
        </w:rPr>
        <w:t xml:space="preserve">Tulos</w:t>
      </w:r>
    </w:p>
    <w:p>
      <w:r>
        <w:t xml:space="preserve">häät</w:t>
      </w:r>
    </w:p>
    <w:p>
      <w:r>
        <w:rPr>
          <w:b/>
        </w:rPr>
        <w:t xml:space="preserve">Tulos</w:t>
      </w:r>
    </w:p>
    <w:p>
      <w:r>
        <w:t xml:space="preserve">joulu</w:t>
      </w:r>
    </w:p>
    <w:p>
      <w:r>
        <w:rPr>
          <w:b/>
        </w:rPr>
        <w:t xml:space="preserve">Tulos</w:t>
      </w:r>
    </w:p>
    <w:p>
      <w:r>
        <w:t xml:space="preserve">ystävänpäivä</w:t>
      </w:r>
    </w:p>
    <w:p>
      <w:r>
        <w:rPr>
          <w:b/>
        </w:rPr>
        <w:t xml:space="preserve">Tulos</w:t>
      </w:r>
    </w:p>
    <w:p>
      <w:r>
        <w:t xml:space="preserve">äitienpäivä</w:t>
      </w:r>
    </w:p>
    <w:p>
      <w:r>
        <w:rPr>
          <w:b/>
        </w:rPr>
        <w:t xml:space="preserve">Esimerkki 7.4993</w:t>
      </w:r>
    </w:p>
    <w:p>
      <w:r>
        <w:t xml:space="preserve">lopeta lause: pidä kiinni _____.</w:t>
      </w:r>
    </w:p>
    <w:p>
      <w:r>
        <w:rPr>
          <w:b/>
        </w:rPr>
        <w:t xml:space="preserve">Tulos</w:t>
      </w:r>
    </w:p>
    <w:p>
      <w:r>
        <w:t xml:space="preserve">hengitys</w:t>
      </w:r>
    </w:p>
    <w:p>
      <w:r>
        <w:rPr>
          <w:b/>
        </w:rPr>
        <w:t xml:space="preserve">Tulos</w:t>
      </w:r>
    </w:p>
    <w:p>
      <w:r>
        <w:t xml:space="preserve">hevoset</w:t>
      </w:r>
    </w:p>
    <w:p>
      <w:r>
        <w:rPr>
          <w:b/>
        </w:rPr>
        <w:t xml:space="preserve">Tulos</w:t>
      </w:r>
    </w:p>
    <w:p>
      <w:r>
        <w:t xml:space="preserve">kieli</w:t>
      </w:r>
    </w:p>
    <w:p>
      <w:r>
        <w:rPr>
          <w:b/>
        </w:rPr>
        <w:t xml:space="preserve">Tulos</w:t>
      </w:r>
    </w:p>
    <w:p>
      <w:r>
        <w:t xml:space="preserve">käsi</w:t>
      </w:r>
    </w:p>
    <w:p>
      <w:r>
        <w:rPr>
          <w:b/>
        </w:rPr>
        <w:t xml:space="preserve">Tulos</w:t>
      </w:r>
    </w:p>
    <w:p>
      <w:r>
        <w:t xml:space="preserve">Nenä</w:t>
      </w:r>
    </w:p>
    <w:p>
      <w:r>
        <w:rPr>
          <w:b/>
        </w:rPr>
        <w:t xml:space="preserve">Tulos</w:t>
      </w:r>
    </w:p>
    <w:p>
      <w:r>
        <w:t xml:space="preserve">oma</w:t>
      </w:r>
    </w:p>
    <w:p>
      <w:r>
        <w:rPr>
          <w:b/>
        </w:rPr>
        <w:t xml:space="preserve">Esimerkki 7.4994</w:t>
      </w:r>
    </w:p>
    <w:p>
      <w:r>
        <w:t xml:space="preserve">täytä tyhjä: on vaikea löytää hyvää _______.</w:t>
      </w:r>
    </w:p>
    <w:p>
      <w:r>
        <w:rPr>
          <w:b/>
        </w:rPr>
        <w:t xml:space="preserve">Tulos</w:t>
      </w:r>
    </w:p>
    <w:p>
      <w:r>
        <w:t xml:space="preserve">mies</w:t>
      </w:r>
    </w:p>
    <w:p>
      <w:r>
        <w:rPr>
          <w:b/>
        </w:rPr>
        <w:t xml:space="preserve">Tulos</w:t>
      </w:r>
    </w:p>
    <w:p>
      <w:r>
        <w:t xml:space="preserve">työ</w:t>
      </w:r>
    </w:p>
    <w:p>
      <w:r>
        <w:rPr>
          <w:b/>
        </w:rPr>
        <w:t xml:space="preserve">Esimerkki 7.4995</w:t>
      </w:r>
    </w:p>
    <w:p>
      <w:r>
        <w:t xml:space="preserve">Kerro minulle nimi, jonka kuulet usein Raamatussa.</w:t>
      </w:r>
    </w:p>
    <w:p>
      <w:r>
        <w:rPr>
          <w:b/>
        </w:rPr>
        <w:t xml:space="preserve">Tulos</w:t>
      </w:r>
    </w:p>
    <w:p>
      <w:r>
        <w:t xml:space="preserve">Jeesus</w:t>
      </w:r>
    </w:p>
    <w:p>
      <w:r>
        <w:rPr>
          <w:b/>
        </w:rPr>
        <w:t xml:space="preserve">Tulos</w:t>
      </w:r>
    </w:p>
    <w:p>
      <w:r>
        <w:t xml:space="preserve">Jumala</w:t>
      </w:r>
    </w:p>
    <w:p>
      <w:r>
        <w:rPr>
          <w:b/>
        </w:rPr>
        <w:t xml:space="preserve">Tulos</w:t>
      </w:r>
    </w:p>
    <w:p>
      <w:r>
        <w:t xml:space="preserve">John</w:t>
      </w:r>
    </w:p>
    <w:p>
      <w:r>
        <w:rPr>
          <w:b/>
        </w:rPr>
        <w:t xml:space="preserve">Esimerkki 7.4996</w:t>
      </w:r>
    </w:p>
    <w:p>
      <w:r>
        <w:t xml:space="preserve">anna minulle lyhyt lause, joka sisältää sanan "mieli".</w:t>
      </w:r>
    </w:p>
    <w:p>
      <w:r>
        <w:rPr>
          <w:b/>
        </w:rPr>
        <w:t xml:space="preserve">Tulos</w:t>
      </w:r>
    </w:p>
    <w:p>
      <w:r>
        <w:t xml:space="preserve">oma yritys</w:t>
      </w:r>
    </w:p>
    <w:p>
      <w:r>
        <w:rPr>
          <w:b/>
        </w:rPr>
        <w:t xml:space="preserve">Tulos</w:t>
      </w:r>
    </w:p>
    <w:p>
      <w:r>
        <w:t xml:space="preserve">mieli voittaa materian</w:t>
      </w:r>
    </w:p>
    <w:p>
      <w:r>
        <w:rPr>
          <w:b/>
        </w:rPr>
        <w:t xml:space="preserve">Tulos</w:t>
      </w:r>
    </w:p>
    <w:p>
      <w:r>
        <w:t xml:space="preserve">mieli...tuhlaamaan</w:t>
      </w:r>
    </w:p>
    <w:p>
      <w:r>
        <w:rPr>
          <w:b/>
        </w:rPr>
        <w:t xml:space="preserve">Tulos</w:t>
      </w:r>
    </w:p>
    <w:p>
      <w:r>
        <w:t xml:space="preserve">menettää järkensä</w:t>
      </w:r>
    </w:p>
    <w:p>
      <w:r>
        <w:rPr>
          <w:b/>
        </w:rPr>
        <w:t xml:space="preserve">Tulos</w:t>
      </w:r>
    </w:p>
    <w:p>
      <w:r>
        <w:t xml:space="preserve">Mieletön</w:t>
      </w:r>
    </w:p>
    <w:p>
      <w:r>
        <w:rPr>
          <w:b/>
        </w:rPr>
        <w:t xml:space="preserve">Esimerkki 7.4997</w:t>
      </w:r>
    </w:p>
    <w:p>
      <w:r>
        <w:t xml:space="preserve">Sano minulle lause, joka alkaa sanoilla "hanki...".</w:t>
      </w:r>
    </w:p>
    <w:p>
      <w:r>
        <w:rPr>
          <w:b/>
        </w:rPr>
        <w:t xml:space="preserve">Tulos</w:t>
      </w:r>
    </w:p>
    <w:p>
      <w:r>
        <w:t xml:space="preserve">Hanki elämä</w:t>
      </w:r>
    </w:p>
    <w:p>
      <w:r>
        <w:rPr>
          <w:b/>
        </w:rPr>
        <w:t xml:space="preserve">Tulos</w:t>
      </w:r>
    </w:p>
    <w:p>
      <w:r>
        <w:t xml:space="preserve">hanki työpaikka</w:t>
      </w:r>
    </w:p>
    <w:p>
      <w:r>
        <w:rPr>
          <w:b/>
        </w:rPr>
        <w:t xml:space="preserve">Tulos</w:t>
      </w:r>
    </w:p>
    <w:p>
      <w:r>
        <w:t xml:space="preserve">ryhdistäydy</w:t>
      </w:r>
    </w:p>
    <w:p>
      <w:r>
        <w:rPr>
          <w:b/>
        </w:rPr>
        <w:t xml:space="preserve">Tulos</w:t>
      </w:r>
    </w:p>
    <w:p>
      <w:r>
        <w:t xml:space="preserve">häivy</w:t>
      </w:r>
    </w:p>
    <w:p>
      <w:r>
        <w:rPr>
          <w:b/>
        </w:rPr>
        <w:t xml:space="preserve">Esimerkki 7.4998</w:t>
      </w:r>
    </w:p>
    <w:p>
      <w:r>
        <w:t xml:space="preserve">anna minulle kuuluisa Diane tai Diana.</w:t>
      </w:r>
    </w:p>
    <w:p>
      <w:r>
        <w:rPr>
          <w:b/>
        </w:rPr>
        <w:t xml:space="preserve">Tulos</w:t>
      </w:r>
    </w:p>
    <w:p>
      <w:r>
        <w:t xml:space="preserve">prinsessa diana</w:t>
      </w:r>
    </w:p>
    <w:p>
      <w:r>
        <w:rPr>
          <w:b/>
        </w:rPr>
        <w:t xml:space="preserve">Tulos</w:t>
      </w:r>
    </w:p>
    <w:p>
      <w:r>
        <w:t xml:space="preserve">diana ross</w:t>
      </w:r>
    </w:p>
    <w:p>
      <w:r>
        <w:rPr>
          <w:b/>
        </w:rPr>
        <w:t xml:space="preserve">Tulos</w:t>
      </w:r>
    </w:p>
    <w:p>
      <w:r>
        <w:t xml:space="preserve">Diane Keaton</w:t>
      </w:r>
    </w:p>
    <w:p>
      <w:r>
        <w:rPr>
          <w:b/>
        </w:rPr>
        <w:t xml:space="preserve">Tulos</w:t>
      </w:r>
    </w:p>
    <w:p>
      <w:r>
        <w:t xml:space="preserve">Diane Sawyer</w:t>
      </w:r>
    </w:p>
    <w:p>
      <w:r>
        <w:rPr>
          <w:b/>
        </w:rPr>
        <w:t xml:space="preserve">Tulos</w:t>
      </w:r>
    </w:p>
    <w:p>
      <w:r>
        <w:t xml:space="preserve">diahann carroll</w:t>
      </w:r>
    </w:p>
    <w:p>
      <w:r>
        <w:rPr>
          <w:b/>
        </w:rPr>
        <w:t xml:space="preserve">Esimerkki 7.4999</w:t>
      </w:r>
    </w:p>
    <w:p>
      <w:r>
        <w:t xml:space="preserve">anna minulle toinen ilmaisu vankilalle.</w:t>
      </w:r>
    </w:p>
    <w:p>
      <w:r>
        <w:rPr>
          <w:b/>
        </w:rPr>
        <w:t xml:space="preserve">Tulos</w:t>
      </w:r>
    </w:p>
    <w:p>
      <w:r>
        <w:t xml:space="preserve">vankila</w:t>
      </w:r>
    </w:p>
    <w:p>
      <w:r>
        <w:rPr>
          <w:b/>
        </w:rPr>
        <w:t xml:space="preserve">Tulos</w:t>
      </w:r>
    </w:p>
    <w:p>
      <w:r>
        <w:t xml:space="preserve">rangaistuslaitos/karsina</w:t>
      </w:r>
    </w:p>
    <w:p>
      <w:r>
        <w:rPr>
          <w:b/>
        </w:rPr>
        <w:t xml:space="preserve">Tulos</w:t>
      </w:r>
    </w:p>
    <w:p>
      <w:r>
        <w:t xml:space="preserve">liitos</w:t>
      </w:r>
    </w:p>
    <w:p>
      <w:r>
        <w:rPr>
          <w:b/>
        </w:rPr>
        <w:t xml:space="preserve">Tulos</w:t>
      </w:r>
    </w:p>
    <w:p>
      <w:r>
        <w:t xml:space="preserve">vankila</w:t>
      </w:r>
    </w:p>
    <w:p>
      <w:r>
        <w:rPr>
          <w:b/>
        </w:rPr>
        <w:t xml:space="preserve">Tulos</w:t>
      </w:r>
    </w:p>
    <w:p>
      <w:r>
        <w:t xml:space="preserve">iso talo</w:t>
      </w:r>
    </w:p>
    <w:p>
      <w:r>
        <w:rPr>
          <w:b/>
        </w:rPr>
        <w:t xml:space="preserve">Tulos</w:t>
      </w:r>
    </w:p>
    <w:p>
      <w:r>
        <w:t xml:space="preserve">hoosegow</w:t>
      </w:r>
    </w:p>
    <w:p>
      <w:r>
        <w:rPr>
          <w:b/>
          <w:u w:val="single"/>
        </w:rPr>
        <w:t xml:space="preserve">Tehtävä numero 8</w:t>
      </w:r>
    </w:p>
    <w:p>
      <w:r>
        <w:t xml:space="preserve">Kirjoita kysymys tekstistä siten, että siinä yksilöidään tekstissä esiintyvä hahmo (henkilö tai asia).</w:t>
      </w:r>
    </w:p>
    <w:p>
      <w:r>
        <w:rPr>
          <w:b/>
        </w:rPr>
        <w:t xml:space="preserve">Esimerkki 8.0</w:t>
      </w:r>
    </w:p>
    <w:p>
      <w:r>
        <w:t xml:space="preserve">Se oli unta, sitten paikka, sitten muisto. Isäni rakensi sen Suwannee-joen lähelle. Haluan ajatella, että se oli Floridan sydämessä, koska se oli ja on sydämessäni. Sen nimi oli Dogland. Jotkut sanovat, että toiset voi tuntea, jos tietää keskeiset tapahtumat, jotka ovat muokanneet heidän elämäänsä. Tapahtuma on kuitenkin saari ajassa, ja tietääksesi saaren vaikutuksen sinne laskeutuviin ihmisiin sinun on tiedettävä jotakin joesta, jota he ovat kulkeneet. Ja minun on varoitettava teitä ennen kuin aloitamme, että en tunne tuota jokea hyvin. Vierailen tuossa ajassa ja paikassa kuin haamu, jolla on huono näkö ja vähän muistia. Katson jokea ylöspäin ja näen sumun vyöryvän. Katson alas jokea, ja lähestyvän päivän kirkkaus sokaisee minut. Näen muotoja liikkuvan takanani ja takanani, mutta en osaa sanoa, keitä ne ovat ja mitä ne tekevät. Kerron sen, minkä tiedän olevan totta, ja keksin sen, minkä uskon olevan totta, ja se on mielestäni kaikki, mitä tarinankertojalta voi pyytää. Opin Nixin suvun historian Pa:n kertomista tarinoista. Jo nelivuotiaana epäilin, että isän tarinat eivät ehkä olleet täysin totta. Kun isä kertoi, että me Nixit tulimme Pohjois-Amerikkaan orjina, jotka työskentelivät tiensä ulos velkavankilasta, Bette-mummi teki ilmeen ja sanoi, ettei hän voinut tietää sitä. Kun isä sanoi, että meillä Nixeillä oli suonissamme Lakota- ja Ojibwe-verta, Bette-mummo sanoi, ettei hän ollut ennakkoluuloinen, mutta se ei yksinkertaisesti pitänyt paikkaansa: hän, isä ja hänen veljensä ja siskonsa olivat tummia, koska hänen perheensä oli mustia hollantilaisia, kotoisin Hollannin alueelta, jossa kaikilla oli mustat hiukset ja mustat silmät. Ja sitten Bette-mummo ei sanonut sanaakaan puoleen tuntiin tai pidempään, mikä oli hyvin pitkä aika Bette-mummolle olla hiljaa.</w:t>
      </w:r>
    </w:p>
    <w:p>
      <w:r>
        <w:rPr>
          <w:b/>
        </w:rPr>
        <w:t xml:space="preserve">Tulos</w:t>
      </w:r>
    </w:p>
    <w:p>
      <w:r>
        <w:t xml:space="preserve">Kenen tarinat eivät aina olleet totta?</w:t>
      </w:r>
    </w:p>
    <w:p>
      <w:r>
        <w:rPr>
          <w:b/>
        </w:rPr>
        <w:t xml:space="preserve">Esimerkki 8.1</w:t>
      </w:r>
    </w:p>
    <w:p>
      <w:r>
        <w:t xml:space="preserve">Suoraan sanottuna minulla ei ole pienintäkään käsitystä siitä, mitä eroa on moka-pannulla ja kahvipannulla, mutta aion teeskennellä tietäväni. "Herkullista", sanon laskiessani kupin alas. "Paljon parempaa kuin Starbucksissa." Kaikki muut nyökkäävät samaa mieltä, mutta en voi olla miettimättä, ovatko he vain kohteliaita. Jason kaataa kermaa kuppiinsa harjaantuneella kädellä ja antaa valkoisen virran valua kannun huulelta sileänä ja hoikkana pylväänä, joka kukkii kahvin pinnalla kuin stop-motionilla kuvattu lihansyöjäkasvi. "Kuulitko Tiibetistä?" hän kysyy. "Joo", sanon. "Kauheaa." "Se, mikä on oikeasti järkyttävää", pomoni sanoo, "on suurimman osan Amerikan täydellinen tietämättömyys siitä, mitä tällä hetkellä tapahtuu." "Kauheaa", Jason yhtyy. "Ja kun sanomalehdet kuolevat, pian käytännössä kukaan ei pysty helposti hankkimaan hyvin muodostettua mielipidettä." "Kuulitko, että New York Times saattaa mennä konkurssiin?" pomoni kysyy. "Se", Jason sanoo tyhjentäen kupin, "olisi tragedia." Biscottimme on saapunut, ja olen vastahakoinen ottamaan ensimmäisen palan. Maksaako tohtori Burns taas? Se saa minut tuntemaan oloni kiusalliseksi, koska ja huolimatta siitä, että hän maksoi edellisellä kerralla - ja tämä oli hänen kutsumansa. Jason, kaikesta pelastajamaisuudestaan huolimatta, ei näyttänyt viimeksi tietävän, miten turkkilaisen kahvin maistelun todella piti mennä, eikä kyseenalaistanut sitä, kun tohtori Burns tilasi meille kaikille. Tracy seurasi samoin tohtorin esimerkkiä ja suostui hiljaa, kun hän otti laskun tarjoilijalta, joka oli pukeutunut liiviin ja housuihin, joita pidin MC Hammer -housuina. Joka tapauksessa ei ole liian outoa, että pomo maksaa, eikö niin? Edellisen kerran jälkeen olin mennyt kotiin ja kaivanut esiin vuoden 1984 Emily Postin, mutta siitä ei ollut paljon apua. Siellä ei ollut otsikkoa "Tutkimusavustajat", enkä löytänyt lukua "Opiskelijoiden ja professorien lounaat".</w:t>
      </w:r>
    </w:p>
    <w:p>
      <w:r>
        <w:rPr>
          <w:b/>
        </w:rPr>
        <w:t xml:space="preserve">Tulos</w:t>
      </w:r>
    </w:p>
    <w:p>
      <w:r>
        <w:t xml:space="preserve">Kuka kysyi Tiibetistä?</w:t>
      </w:r>
    </w:p>
    <w:p>
      <w:r>
        <w:rPr>
          <w:b/>
        </w:rPr>
        <w:t xml:space="preserve">Esimerkki 8.2</w:t>
      </w:r>
    </w:p>
    <w:p>
      <w:r>
        <w:t xml:space="preserve">Minulla on kaksi opiskelukaveria, jotka muuttuivat täysin 180 astetta avioitumisensa jälkeen. Olimme collegessa bileeläimiä. Jokainen päivä pyöri alkoholin ympärillä jossain muodossa tai tavalla. Se oli kirjaimellisesti kuin elokuvassa Animal HouseNyt nämä kaksi ystävää (kutsuttakoon heitä Billiksi ja Tediksi) olivat hieman hölmöjä verrattuna muihin kavereihin. Me kaikki harrastimme urheilua lukiossa ja collegessa, ja he olivat enemmänkin lukutoukkia. Rajalla alkoholisteja, mutta lukutoukkia. He olivat todella hankalia tyttöjen kanssa, mutta helvetin hauskoja poikien kanssa. long story short. Molemmat heistä sotkeutuivat vakaviin suhteisiin collegen jälkeen ja päätyivät naimisiin näiden tyttöjen kanssa. Toinen tytöistä oli tämä uudestisyntynyt kristitty, joka vannoi puhdistavansa Billin hänen pahoista tavoistaan. Bill oli niin kaukana ystävistään (susilauma!), että hän ei edes kutsunut meitä häihinsä. Siitä on nyt ehkä 14-15 vuotta, eikä minulla ole aavistustakaan, mitä hän tekee. Luulen, että yksi ystävistäni osallistui häihin, mutta vain siksi, että he tarvitsivat epätoivoisesti sulhasen. Ted nai erään tytön, joka vaikutti aluksi siistiltä, mutta avioliiton jälkeen hän lakkasi tulemasta kaikkiin tapaamisiin. Hänellä oli aina jokin tekosyy. Hän muutti lopulta muutaman tunnin päähän ja lakkasi lopulta vastaamasta meille. Hän ilmestyi yhteisen ystävän häihin ehkä 3 vuotta sitten. Hänellä on nyt lapsi, mutta hän on paljon erilainen kuin ennen.Billin ja Tedin lisäksi kaikki muut ystäväni ovat menneet naimisiin ja heillä on melko normaalit avioliitot. Se tarkoittaa, että perhe on etusijalla, mutta jos sinulla on vapaa-aikaa, mene nauttimaan. Niinpä tapaamme edelleen pari kertaa vuodessa (jotkut enemmän kuin toiset) ja pidämme hauskaa.</w:t>
      </w:r>
    </w:p>
    <w:p>
      <w:r>
        <w:rPr>
          <w:b/>
        </w:rPr>
        <w:t xml:space="preserve">Tulos</w:t>
      </w:r>
    </w:p>
    <w:p>
      <w:r>
        <w:t xml:space="preserve">Kuka on kertojan mielestä hieman hölmö verrattuna useimpiin miehiin?</w:t>
      </w:r>
    </w:p>
    <w:p>
      <w:r>
        <w:rPr>
          <w:b/>
        </w:rPr>
        <w:t xml:space="preserve">Esimerkki 8.3</w:t>
      </w:r>
    </w:p>
    <w:p>
      <w:r>
        <w:t xml:space="preserve">Tänään ei ole hyvä päivä. Se on tietysti oma vikani ~ luulin laihtuneeni, joten nousin vaa'alle. Jälleen kerran numeroni oli paljon korkeampi kuin halusin sen olevan, ja se toi kaikki synkimmät pelkoni jälleen kerran pintaan. Mieleni sanoo minulle koko ajan: "Tietenkään tämä ei tule koskaan onnistumaan!" TUNNETTAVAAN ERITYISTARPEISEN LAPSEN KOKEMUKSEKSI KLASSISSA En enää tunne olevani osa "in"-joukkoa. Minulla ei ole jengiä, jonka kanssa hengailla. Minusta tuntuu, että olen muuttunut oudoksi, eikä kukaan enää halua leikkiä kanssani. Jos en bloggaa siitä, kuinka paljon painoa olen laihtunut tai kuinka olen pudonnut pää edellä ahmimiseen, kukaan ei tunnu välittävän.IT IS SO FUCKING SLOWI Olen ollut "pois" ruokavaliosta melkein kaksi kuukautta, ja olen edelleen selvittämässä asioita. En ole laihtunut yhtään, vaikka tarkoitukseni on pudottaa muutama kilo. Olen täysin onnellinen, hämmentynyt ja hämmentynyt ilman näkyvää syytä. Haluan vain olla kunnossa. Haluan helposti saavuttaa luonnostaan hoikan vartaloni ja haluan sen NYT, kiitos paljon.MINÄ MUISTAN VANHAN ELÄMÄNIKUN olin hyvin pieni lapsi, imin peukaloani. Kun lopetin ja sain hammasraudat, suuni muoto oli täysin erilainen, eikä peukaloni enää koskaan sopinut kunnolla. Muistan vieläkin peukalon imemisen lohdullisen tunteen, joka on nyt poissa ikuisesti. Sama juttu vanhan elämäni kanssa. Kaipaan kontrollia, kaipaan iloa matalasta vaa'an numerosta ja kaipaan ylpeyttä siitä, että voitin kaikkia todennäköisyyksiä vastaan. Tiedän, että se johtuu vain siitä, että olen unohtanut tuskan ... mutta vanha elämäni oli tuttua ja ennustettavaa, mutta tämä ei ole.MINULLA EI OLE MITÄÄN MUUTA PYÖRÄILYÄ On selvää, että laihduttaminen ei koskaan ole pitkäaikainen ratkaisu painoni hallintaan, kuten olen todistanut kerta toisensa jälkeen viimeisten viiden vuoden aikana, joten jos kehoni kuunteleminenkaan ei toimi, minulla ei ole muuta paikkaa, minne mennä ... kuin Blobsville. Minusta tuntuu, että tämä on viimeinen mahdollisuuteni, ja täytän sen.</w:t>
      </w:r>
    </w:p>
    <w:p>
      <w:r>
        <w:rPr>
          <w:b/>
        </w:rPr>
        <w:t xml:space="preserve">Tulos</w:t>
      </w:r>
    </w:p>
    <w:p>
      <w:r>
        <w:t xml:space="preserve">Kuka bloggaa hänen ruokavaliostaan?</w:t>
      </w:r>
    </w:p>
    <w:p>
      <w:r>
        <w:rPr>
          <w:b/>
        </w:rPr>
        <w:t xml:space="preserve">Esimerkki 8.4</w:t>
      </w:r>
    </w:p>
    <w:p>
      <w:r>
        <w:t xml:space="preserve">SEOUL - Etelä-Korea harkitsee Pohjois-Korean kanssa sellaisten taloushankkeiden kehittämistä ja rahoittamista, jotka voisivat tulla voimaan, jos Yhdysvaltojen kanssa päästään ydinsopimukseen.Etelä-Korean valtiovarainministeri Kim Dong-yeon sanoi keskiviikkona, että hallitus "tekee sisäisiä valmisteluja" mahdollisten Koreoiden välisten hankkeiden järjestämiseksi, rahoittamiseksi ja toteuttamiseksi. Hän kuitenkin korosti myös, että Soul hakisi ensin tukea kansainväliseltä yhteisöltä mahdollisille Pohjois-Korean kehityshankkeille ja jatkaisi vain, jos Yhdysvaltojen ja Pohjois-Korean huippukokouksessa, joka odotetaan pidettävän touko-kesäkuun vaihteessa, päästäisiin yhteiseen ydinsulkusopimukseen.Pohjois-Koreaan kohdistuu YK:n turvallisuusneuvoston asettamia ankaria pakotteita sen ydinase- ja ohjuskokeiden vuoksi, ja se on muun muassa pyrkinyt kiihdyttänyt viimeisten parin vuoden aikana kehittämään pitkän kantaman ydinohjuksen, joka voisi mahdollisesti tähdätä Yhdysvaltojen mantereelle. Kansainväliset pakotteet kieltävät arviolta 90 prosenttia maan ulkomaankaupasta.Pakotteiden lieventämisen tavoittelua pidetään keskeisenä motivaatiotekijänä Pohjois-Korean johtajan Kim Jong Unin tämänvuotiselle diplomaattiselle suunnanmuutokselle, jonka tavoitteena on keskeyttää uudet provokatiiviset ohjus- ja ydinkokeet ja aloittaa neuvottelut ydinasevarastonsa purkamisesta.Pakotteiden lieventäminen vaikeuttaisi kuitenkin Pohjois-Korean ydinaseidenriisuntalupausten noudattamista."Kun pakotteet poistetaan, Pohjois-Korea saa itsenäisyyttä kaupankäynnissään, ja kun otetaan huomioon sen alhaiset työvoimakustannukset ja ammattitaitoinen työvoima, uskon, että Pohjois-Korean talous saisi jälleen voimaa", sanoi Soulissa sijaitsevan Asan Institute for Policy Studies -instituutin turvallisuus- ja yhdentymiskeskuksen johtaja Shin Beom-chul.Yhdysvaltain presidentti Donald Trump on vakuuttanut pitävänsä pakotteet voimassa siihen asti, kunnes Pohjois-Korea purkaa ydinohjelmansa kokonaan. etelä-Korea harkitsee kuitenkin erilaisia taloudellisia kannustimia, joilla se voisi rohkaista Kimiä noudattamaan ydinsopimusta Trumpin kanssa. YK:n pakotteet kuitenkin kieltävät nämä investoinnit, ja niiden toteuttaminen edellyttäisi turvallisuusneuvoston poikkeuslupaa. äskettäisessä Koreoiden välisessä huippukokouksessa Kim ja Etelä-Korean presidentti Moon Jae-in sopivat taloudellisen yhteistyön lisäämisestä sen lisäksi, että he tukevat Korean niemimaan täydellistä ydinaseettomuutta.</w:t>
      </w:r>
    </w:p>
    <w:p>
      <w:r>
        <w:rPr>
          <w:b/>
        </w:rPr>
        <w:t xml:space="preserve">Tulos</w:t>
      </w:r>
    </w:p>
    <w:p>
      <w:r>
        <w:t xml:space="preserve">Kuka yrittää saada pakotteita poistettua?</w:t>
      </w:r>
    </w:p>
    <w:p>
      <w:r>
        <w:rPr>
          <w:b/>
        </w:rPr>
        <w:t xml:space="preserve">Esimerkki 8.5</w:t>
      </w:r>
    </w:p>
    <w:p>
      <w:r>
        <w:t xml:space="preserve">Larisa Grollemond tekee vertailevaa tutkimusta historian peilin (Speculum historiale, Miroir historial) valaistuksista Getty-museon käsikirjoitusosaston harjoittelijana. Beauvais'n munkki Vincentin 1200-luvulla laatimassa ja Jean de Vignayn 1300-luvulla ranskaksi kääntämässä massiivisessa tekstissä yritetään koota yhteen lähteeseen koko maailmanhistoria luomisesta nykypäivään. "Jos meidän 2000-luvun tapamme ymmärtää kaikkea on laittaa se Internetiin", hän sanoo, "keskiaikainen tapa ymmärtää oli luoda suuria tietosanakirjoja, jotka pyrkivät kokoamaan koko ihmiskunnan historian ja Raamatun historian järjestäytyneellä tavalla." Larisa, joka valmistui hiljattain tohtoriksi Pennsylvanian yliopistosta keskittyen 1400-luvun ranskalaiseen käsikirjoituskulttuuriin, keskittyy Gettyn niteiden ainutlaatuiseen valaisuohjelmaan. Miroir historial -teoksen ranskankielinen käännös on olemassa noin 40 tunnetussa kappaleessa, ja vaikka teksti säilyy enimmäkseen muuttumattomana kappaleesta toiseen, valaistukset vaihtelevat huomattavasti sekä sen suhteen, miten kohtauksia kuvataan, että sen suhteen, mitä jaksoja taiteilijat valitsevat kuvattaviksi. Larisa on päättänyt keskittyä tarkastelemaan Intian ja sen asukkaiden kuvausten kehittymistä näissä eri kopioissa, sillä Gettyn vuonna 1475 valmistuneessa kopiossa on kuvia, jotka eroavat aiemmista valaistuista versioista. Kun muissa kopioissa Intialle on omistettu korkeintaan yksi tai kaksi kuvitusta, Gettyn kopiossa on useita kuvia, jotka pohjautuvat keskiaikaiseen perinteeseen "hirviömäisistä kansoista" sekä kaupankäynnin kautta vastikään hankittuun tietoon maantieteestä, materiaaleista ja tavoista. tämä työ liittyy laajempiin tieteellisiin pyrkimyksiin valottaa globalisaatiota keskiajalla. "Keskiajan taiteen tutkijat ovat yleensä ajatelleet Länsi-Eurooppaa keskuksena ja Euroopan ulkopuolisia paikkoja periferiaa. Tätä näkemystä on nyt tarkistettu", Larisa sanoo. "Nämä käsikirjoitukset tarjoavat mielenkiintoisen katsauksen siihen, miten myöhäiskeskiajan eurooppalaiset hahmottivat maailmaansa, mukaan lukien globalisaatio ja monikulttuurisuus", hän lisää.</w:t>
      </w:r>
    </w:p>
    <w:p>
      <w:r>
        <w:rPr>
          <w:b/>
        </w:rPr>
        <w:t xml:space="preserve">Tulos</w:t>
      </w:r>
    </w:p>
    <w:p>
      <w:r>
        <w:t xml:space="preserve">Kuka sanoi, että "keskiaikainen tapa ymmärtää oli luoda suuria tietosanakirjoja"?</w:t>
      </w:r>
    </w:p>
    <w:p>
      <w:r>
        <w:rPr>
          <w:b/>
        </w:rPr>
        <w:t xml:space="preserve">Esimerkki 8.6</w:t>
      </w:r>
    </w:p>
    <w:p>
      <w:r>
        <w:t xml:space="preserve">Kevään tuotteiden äkillinen tulva markkinoille pitkän, yksitoikkoisen cavolo neron ja kirkkaiden appelsiinien talven jälkeen on yksi niistä asioista, jotka jatkuvasti muistuttavat minua siitä, miksi rakastan Italiassa asumista ja syömistä. Kävelystä markkinoilla, kuten mistä tahansa muustakin, tulee keväällä uusi kokemus. Tunnen itseni tuoreeksi tulokkaaksi, aivan kuin kävelisin ensimmäistä kertaa paikallisilla markkinoilla.Siellä on pitkiä, mutkittelevia fava-papujen siemeniä, jotka odottavat, että niitä voi pureskella ja napostella raakojen papujen katkeruutta taltuttavan pecorino-juuston kanssa. Ohuita, pitkävartisia parsoja. Ihastuttava valikoima vihanneksia, mukaan lukien retiisit, joiden lehdet ovat niin iloisia, että niistä tulee pääraaka-aine, tuoreita yrttejä ja tuoretta valkosipulia. Monenlaisia artisokkia, mutta erityisesti teräväkärkisiä violetteja, jotka ovat joko paikallisia, Toscanan Maremman alueelta tai joskus Apuliasta tai Sisiliasta. Harvoin pyöreitä pallo-artisokkia, joita löytyy Roomassa laatikoista, tai pieniä, herkkiä venetsialaisia, niin sanottuja castraureja (vaikka ne eivät useinkaan ole aitoja, sen huomaa hinnasta), joita voi löytää Rialton varjosta.Ja sitten on paksuja agrettikimppuja (salsola soda), jotka muistuttavat enemmän merenneitojen hiuksia kuin munkin partaa, niiden englantilaista nimikirjainta. Muutama vuosi sitten tämä ei ollut niin yleinen näky Firenzen markkinoilla. Se ei ole sitä vieläkään, sillä niitä ei saa laatikoittain kuten fava-papuja ja artisokkia, vaikka niitä ei olekaan enää erityisen vaikea löytää. Ne ovat vain niitä erikoisuuksia, jotka eivät säily pitkään. Jos räpäytät silmiäsi, et näe niitä, tai jos tulet myöhään kauppaan, ne voivat helposti olla loppuunmyytyjä. Kannattaa nousta hieman aikaisemmin ylös ja lähteä kotoa näiden vuoksi (muistutus itselleni, tietenkin).Jos et ole koskaan ennen maistanut agrettia, se kannattaa kokeilla, jos olet oikeassa paikassa oikeaan aikaan ja löydät nipun tai näet sen ruokalistalla. Frances Mayes vertaa sitä pinaattiin, mutta toteaa, että se on paljon enemmän: "Vaikka agrettissa on pinaatin mineraalinen terävyys, se maistuu eloisammalta, täynnä kevään energiaa".</w:t>
      </w:r>
    </w:p>
    <w:p>
      <w:r>
        <w:rPr>
          <w:b/>
        </w:rPr>
        <w:t xml:space="preserve">Tulos</w:t>
      </w:r>
    </w:p>
    <w:p>
      <w:r>
        <w:t xml:space="preserve">Kuka sanoo, että agretti on kuin pinaatti?</w:t>
      </w:r>
    </w:p>
    <w:p>
      <w:r>
        <w:rPr>
          <w:b/>
        </w:rPr>
        <w:t xml:space="preserve">Esimerkki 8.7</w:t>
      </w:r>
    </w:p>
    <w:p>
      <w:r>
        <w:t xml:space="preserve">Minulta on usein kysytty: "Mikä on blogi?". Sana blogi on lyhenne sanoista weblog, ja vaikka nopea vastaus minulle olisi "verkkopäiväkirja" tai "verkkopäiväkirja", mielestäni blogit sisältävät enemmän kuin sen.Blogit ovat foorumeita, joissa ihmiset voivat kirjoittaa melkein mistä tahansa ja kaikesta. Tutustuin käsitteeseen ensimmäisen kerran, kun muutamat ystäväni alkoivat kirjoittaa perheblogeja keinona pitää yhteyttä kaukaisiin ystäviin ja sukulaisiin tai dokumentoida elämäänsä itselleen tai lapsilleen. Seurasin parin ystäväni blogia, jossa he kirjoittivat matkoistaan ympäri Amerikkaa. Toisen tarkoituksena oli löytää pikkukaupunki, johon asettua, ja toisen tarkoituksena oli tappaa aikaa työttömänä ollessaan ja odottaessaan kutsua papiksi.Nyt seuraan kaikenlaisia blogeja. On blogeja koirista, matkustamisesta, lapsista, ruoanlaitosta, uskonnosta, kuntoilusta, politiikasta, käsitöistä, vanhemmuudesta, kirjoittamisesta, kouluttautumisesta, sisustuksesta, mistä vain! On jopa blogeja bloggaamisesta!Yksityishenkilöt pitävät blogeja. Ystäväryhmät pitävät blogeja. Yritykset pitävät blogeja. Uskonnolliset instituutiot ylläpitävät blogeja.Blogit ovat ihmisille tapa luoda yhteyksiä tiettyjen aiheiden ja kiinnostuksen kohteiden parissa ja seurustella alati kasvavassa blogosfäärissä. Todennäköisesti olet lukenut blogikirjoituksia huomaamattasi. Useimmat niistä näyttävät samalta kuin artikkelit, joita löydät miltä tahansa verkkosivustolta. Mutta blogikirjoituksissa on yleensä henkilökohtainen ote.Ne ovat ihmisille loistava tapa jakaa vinkkejä, temppuja, ohjeita, inspiraatiota ja paljon muuta muiden kanssa.Jos haluat perusteellisemman määritelmän termistä blogi, tämä on Wikipediasta.Blogit ovat myös yrityksille keino mainostaa rehellisten arvostelujen ja lahjakorttien avulla. Ne tekevät yhteistyötä bloggaajien kanssa levittääkseen sanaa tuotteistaan tai palveluistaan. Jotkut bloggaajat ovat siis myös mainostajia.</w:t>
      </w:r>
    </w:p>
    <w:p>
      <w:r>
        <w:rPr>
          <w:b/>
        </w:rPr>
        <w:t xml:space="preserve">Tulos</w:t>
      </w:r>
    </w:p>
    <w:p>
      <w:r>
        <w:t xml:space="preserve">Kuka jakaa vinkkejä ja tietoja verkossa?</w:t>
      </w:r>
    </w:p>
    <w:p>
      <w:r>
        <w:rPr>
          <w:b/>
        </w:rPr>
        <w:t xml:space="preserve">Esimerkki 8.8</w:t>
      </w:r>
    </w:p>
    <w:p>
      <w:r>
        <w:t xml:space="preserve">SEOUL - YK:n Maailman elintarvikeohjelman (WFP) johtaja sanoi tiistaina, että Pohjois-Korean johto toivoo, että mahdollisen ydinsulkusopimuksen jälkeen kansainvälinen yhteisö lisää humanitaarista apua miljoonille köyhyydessä eläville ja aliravitsemuksesta kärsiville ihmisille maassa."Johto ja ihmiset, joita tapasin, ovat valtavan optimistisia ja toivovat, että he kääntävät uuden luvun historiassaan, uuden sivun", sanoi WFP:n pääjohtaja David Beasley tiedotustilaisuudessa Soulissa.WFP:n johtaja vieraili Pohjois-Koreassa viime viikolla neljä päivää, kaksi päivää Pjongjangissa ja kaksi päivää pääkaupungin ulkopuolella sijaitsevilla maaseutualueilla. Beasley sanoi, että hänelle annettiin "merkittävä" pääsy vierailunsa aikana rajoittavaan valtioon, jossa yhteyksiä ulkomaalaisiin valvotaan tiukasti. Myös hallituksen vartijat olivat hänen mukanaan vierailun aikana.Beasley, Yhdysvaltain Etelä-Carolinan osavaltion entinen kuvernööri, nimitettiin WFP:n johtoon viime vuonna Yhdysvaltain YK-suurlähettilään Nikki Haleyn toimesta, joka on myös entinen Etelä-Carolinan kuvernööri.Yhdysvaltain ja Pjongjangin välisen huippukokouksen lähestyessä. Presidentti Donald Trumpin ja Pohjois-Korean johtajan Kim Jong Unin huippukokous on nyt tarkoitus pitää Singaporessa 12. kesäkuuta, ja odotukset ovat kasvaneet sen suhteen, että päästään sopimukseen Yhdysvaltoja ja sen liittolaisia uhkaavien Pohjois-Korean ydin-, ohjus- ja kemiallisten aseiden ohjelmien purkamisesta.Yksityiskohtia ydinaseiden purkamisprosessin laajuudesta ja aikataulusta on vielä selvitettävä, mutta Pohjois-Korean johtaja on ilmoittanut haluavansa ratkaista kiistan keskittyäkseen maan taloudellisten olosuhteiden parantamiseen. ankarien Yhdysvaltain. Pohjois-Korean toistuvien ydin- ja ohjuskokeiden vuoksi määrättyjen, 90 prosenttia Pohjois-Korean kaupasta kieltävien Yhdysvaltain johtamien pakotteiden lopettaminen avaisi oven taloudellisten investointien ja yhteistyön lisäämiselle.Humanitaarinen apu on vapautettu talouspakotteista, mutta Beaselyn mukaan tuontirajoitukset ovat vaikeuttaneet avun toimittamista ja saaneet mahdolliset avunantajat olemaan haluttomia antamaan tukeaan, koska he pelkäävät rikkovansa tahattomasti pakotteita.</w:t>
      </w:r>
    </w:p>
    <w:p>
      <w:r>
        <w:rPr>
          <w:b/>
        </w:rPr>
        <w:t xml:space="preserve">Tulos</w:t>
      </w:r>
    </w:p>
    <w:p>
      <w:r>
        <w:t xml:space="preserve">joka tapasi Pohjois-Korean johdon toivoen uuden luvun kääntämistä</w:t>
      </w:r>
    </w:p>
    <w:p>
      <w:r>
        <w:rPr>
          <w:b/>
        </w:rPr>
        <w:t xml:space="preserve">Esimerkki 8.9</w:t>
      </w:r>
    </w:p>
    <w:p>
      <w:r>
        <w:t xml:space="preserve">Kuvaaminen oli aika pitkä prosessi, mutta ehkä sen ei olisi tarvinnut olla? Vai oliko? Ensimmäisenä kuvausiltana Thornbury Bowls Clubilla kuvattiin koekuvauksia minun ja Rosien kameroilla, jotta saataisiin selville, mitä kameraa haluaisimme käyttää hänen elokuvassaan. Toisena kuvausyönä otimme kuvauspaikan kuvauksia. Kolmantena kuvausyönä kuvasimme pääasiassa Rosien käsikirjoitusta. Ja neljäntenä kuvausyönä kuvasimme pääasiassa Bellin käsikirjoitusta ja otimme muita tarvittavia otoksia.Ehkä emme tarvinneet kokonaista kuvausyötä vain ottaaksemme perustavia ja täydentäviä otoksia, mutta se helpotti varmasti paljon, kun meillä oli useita otoksia, joista valita. Kahtena kuvausyönä emme todellakaan saaneet niin paljon kattausta, mikä tarkoitti sitä, että leikkauksessa olimme jonkin verran jumissa käyttämässä tiettyjä otoksia, koska meillä ei ollut muita vaihtoehtoja. Tämä johtui pääasiassa näyttelijöiden aikarajoituksista ja kameroiden akkujen loppumisesta ja muusta vastaavasta. Olen niin neuroottinen, että olisin mielelläni viettänyt kaksi yötä kuvaamalla perustavia otoksia ja täytekuvia ja kaksi yötä jokaisella kuvauskerralla, mutta kaikki eivät halua järjestää muuta elämäänsä uudelleen tällaisten projektien ajaksi. Minusta tulee hieman pakkomielteinen, jos se sallitaan, mistä on usein hyötyä, vaikka minusta tuleekin valtava riesa kaikille muille. Tärkein asia, jonka opin kuvausprosessista, oli se, että voit suunnitella tarkkaan, mitä haluat tehdä ja miten aiot tehdä sen, mutta kun pääset kuvauspaikalle näyttelijöiden kanssa, suunnitelma muuttuu usein - on kuitenkin parempi, että sinulla on suunnitelma kuin ettei sitä ole ollenkaan! Koska olen neuroottinen friikki, minulla oli kaikki haluamani otokset storyboardattuna. Olin alun perin suunnitellut kuvaavani kaikki vakiinnuttavat otokset, liimaavani ne aikajanalle ja sitten kuvaavani myös muut otokset (näyttelijöiden kanssa) ja lisääväni ne aikajanalle nähdäkseni, miltä se näyttää. Kukaan muu ei tietenkään ollut kiinnostunut viettämään kokonaista yötä elokuvan kuvaamisessa - mutta heidän kanssaan sijaisnäyttelijöinä - vain siksi, että voisin viedä loppuun psykoottisen pyrkimykseni luoda tekoelokuva, sitten pohtia sitä ja sitten kuvata todellisen elokuvan.</w:t>
      </w:r>
    </w:p>
    <w:p>
      <w:r>
        <w:rPr>
          <w:b/>
        </w:rPr>
        <w:t xml:space="preserve">Tulos</w:t>
      </w:r>
    </w:p>
    <w:p>
      <w:r>
        <w:t xml:space="preserve">Kenellä oli kaikki laukaukset?</w:t>
      </w:r>
    </w:p>
    <w:p>
      <w:r>
        <w:rPr>
          <w:b/>
        </w:rPr>
        <w:t xml:space="preserve">Esimerkki 8.10</w:t>
      </w:r>
    </w:p>
    <w:p>
      <w:r>
        <w:t xml:space="preserve">Intian pääministeri Narendra Modi arvosteli perjantaina Singaporessa pitämässään puheessa heikosti verhottua kritiikkiä Kiinaa kohtaan, vaikka hän vaati läheisempiä suhteita Pekingin kanssa.Vuosittaisessa Shangri-La-dialogin puolustuskonferenssissa puhunut Modi vaati, että Intian ja Tyynenmeren alueen on omaksuttava merenkulun vapaus, alueellinen koskemattomuus ja kaikkien kansakuntien kunnioittaminen niiden koosta riippumatta. "Edistämme demokraattista ja sääntöihin perustuvaa kansainvälistä järjestystä, jossa kaikki kansakunnat, niin pienet kuin suuretkin, ovat tasa-arvoisia ja suvereeneja", Intian pääministeri sanoi. "Työskentelemme yhdessä muiden kanssa pitääkseen meremme, avaruutemme ja ilmatiemme vapaina ja avoimina." Vaikka näissä kommenteissa ei nimenomaisesti mainittu Kiinaa, Modin kommentteja pidetään viittauksena Pekingin yhä itsevarmempaan käytökseen pienempiä naapureitaan kohtaan kiistellyillä Etelä-Kiinan merialueilla.Modi kritisoi epäsuorasti myös Yhdysvaltoja. Hän moitti kasvavaa protektionismia, mikä oli oletettavasti viittaus Yhdysvaltain presidentin Donald Trumpin äskettäin asettamiin tulleihin. Hän sanoi myös, että kansakuntien tulisi pitää sitoumuksensa - mahdollinen viittaus Trumpin päätökseen vetäytyä Iranin ydinsopimuksesta.Intia on lähentynyt Yhdysvaltoja, etenkin kun Kiina projisoi kasvavaa sotilaallista voimaansa rannikoidensa ulkopuolelle.Yhdysvaltojen ja Intian suhde, Modi sanoi, "on saanut jälleen uutta merkitystä muuttuvassa maailmassa". Tärkeä osa tätä kumppanuutta on "yhteinen visio avoimesta, vakaasta, turvallisesta ja vauraasta Indo-Tyynenmeren alueesta", hän lisäsi.Intia on vuosikymmenien ajan pitänyt kiinni liittoutumattomuudesta, mikä tarkoittaa, ettei se valitse puolta maailmanvaltojen välillä. Tämän kannan mukaisesti Modi varoitti "suurvaltakilpailujen paluusta". Intian pääministeri korosti myös, että "Aasialla ja maailmalla on parempi tulevaisuus, kun Intia ja Kiina työskentelevät yhdessä luottamuksen ja luottamuksen vallitessa ja toistensa edut huomioon ottaen." Intia on maailman suurin demokratia. Sen talous on maailman seitsemänneksi suurin. Kymmenen vuoden kuluessa sen odotetaan ohittavan Kiinan ja nousevan maailman väkirikkaimmaksi maaksi.</w:t>
      </w:r>
    </w:p>
    <w:p>
      <w:r>
        <w:rPr>
          <w:b/>
        </w:rPr>
        <w:t xml:space="preserve">Tulos</w:t>
      </w:r>
    </w:p>
    <w:p>
      <w:r>
        <w:t xml:space="preserve">Kuka edistää demokraattista ja sääntöihin perustuvaa kansainvälistä järjestystä?</w:t>
      </w:r>
    </w:p>
    <w:p>
      <w:r>
        <w:rPr>
          <w:b/>
        </w:rPr>
        <w:t xml:space="preserve">Esimerkki 8.11</w:t>
      </w:r>
    </w:p>
    <w:p>
      <w:r>
        <w:t xml:space="preserve">"Hei, Natalie! Kiva paita!" Kuljin viime vuonna koulun käytävillä opettajien lähettipoikana, kun eräs tyttö käveli luokseni. Minulla ei ollut aavistustakaan, kuka hän oli, mutta luulin, että hän oli minua vuoden nuorempi. Siksi minusta oli outoa, että hän sanoi nimeni. Mutta se "kiva paita" oli se, mikä todella sai minut tajuihini. minulla ei ollut edes paitaa päällä. siis. lukutaitoluokallani oli sijaisopettaja, joten luokkani oli jaettu. puolet meistä teki varsinaista työtä, ja toinen puoli katsoi dokumenttia. Ben, Evan, Isabelle ja minä laitettiin yhteen luokkaan katsomaan supertylsää dokumenttia. Meillä oli tylsää, joten kun Ben lähti luokasta hetkeksi ja jätti takkinsa, en muista miksi, mutta minä laitoin hänen villapaitansa päälle ja vaihdoin sen omaani. Tämä johti siihen, että kaikki vaihtoivat paitoja seuraavan tunnin ajan, kunnes koulu loppui. Eräässä vaiheessa minut kutsuttiin toimistoon viemään viestiä eri luokkaan. Kävelin ulos toimistosta tiedot mukanani ja käännyin ympäri, kun kuulin nimeni: "Hei, Natalie! Kiva paita!" Hymyilin ja kiitin häntä kuin mukava ihminen, jonka haluan ihmisten pitävän minua. Kun hän lähti portaita alaspäin, katsoin alas hikipaitaani. Musta ja oranssi? Nike? Mutta minun paitani on harmaa ja violetti! Sitten muistin pienen leikkimme "yritä olla jäämättä kiinni hikipaitojen vaihtamisesta ja kikatuksesta". Minulla ei ollut paitaa päällä. Se oli jollain toisella. Se on myös aika surullista, koska se oli yksi ainoista kohteliaisuuksista, joita olen saanut vieraalta ihmiseltä koko vuonna. Kehut jostain, joka ei edes ollut minun... Tervetuloa elämääni, kaikki!</w:t>
      </w:r>
    </w:p>
    <w:p>
      <w:r>
        <w:rPr>
          <w:b/>
        </w:rPr>
        <w:t xml:space="preserve">Tulos</w:t>
      </w:r>
    </w:p>
    <w:p>
      <w:r>
        <w:t xml:space="preserve">Kuka kehui Natalien collegepaitaa?</w:t>
      </w:r>
    </w:p>
    <w:p>
      <w:r>
        <w:rPr>
          <w:b/>
        </w:rPr>
        <w:t xml:space="preserve">Esimerkki 8.12</w:t>
      </w:r>
    </w:p>
    <w:p>
      <w:r>
        <w:t xml:space="preserve">Jonathan Swift sanoi: "Kaikki haluavat elää ikuisesti, mutta kukaan ei halua vanheta."  Eikö olisi mukavaa, jos voisimme pysyä terveinä ja nuorina ja elää mahdollisimman pitkään? Koska tämä on enemmistön syvällä sisimmässään oleva toive, monet ihmiset pyrkivät aina hidastamaan ikääntymisprosessia.Tämän päivän kysymyksemme on siis: Mitkä ovat Välimeren ruokavalion ikääntymisen vastaiset hyödyt?Ensinnäkin meidän on myönnettävä, että mikään ruokavalio maailmassa ei voi pysäyttää tai hidastaa ikääntymisprosessia. Ikääntyminen on väistämätöntä, eikä ruoka ole elämän eliksiiri - vaikka valitsemasi ruokatyyppi voikin pidentää tai lyhentää elämääsi.Lukuisat tutkimukset ovat osoittaneet, että Välimeren ruokavalio vähentää riskiä sairastua tiettyihin sairauksiin. Se tarjoaa myös monia terveyshyötyjä, joiden ansiosta voit vanheta terveellisesti. Kun omaksut Välimeren ruokavaliotavan täydestä sydämestäsi, vähennät riskiäsi sairastua terveysongelmiin, kuten Alzheimerin tautiin, Parkinsonin tautiin, aivohalvaukseen, sydänsairauksiin ja niin edelleen, ja jo pelkästään tämä voidaan luokitella anti-agingiksi. Vanhuuteen liittyy usein terveysongelmia. Jos voit vanheta ja säilyttää terveytesi, se olisi hieno tapa elää. Valitettavasti useimpien amerikkalaisten tavanomainen ruokavalio on täynnä roskaruokaa, sokerisia limsaa, pikaruokaa ja prosessoitua, lisäaineita sisältävää ruokaa jne. - Periaatteessa tyhjiä kaloreita.Lihavuus on epidemia. Ihmiset syövät sitä, mikä on kaikkein sopivinta, eivätkä juurikaan välitä terveydestään. Tämä on hyvin järkyttävää ja vaarallista koko väestölle.Yleisesti oletetaan, että terveellinen ruoka ei ole herkullista. Ihmiset uskovat, että terveellisesti syödäkseen heidän on elettävä jatkuvasti raakojen porkkanoiden ja höyrytettyjen kananrintojen ruokavaliolla. Tämän seurauksena he päättävät olla tekemättä niin. He syövät mieluummin pikaruokahampurilaisen ja juustoranskalaiset - se on helpompaa ja maukkaampaa.</w:t>
      </w:r>
    </w:p>
    <w:p>
      <w:r>
        <w:rPr>
          <w:b/>
        </w:rPr>
        <w:t xml:space="preserve">Tulos</w:t>
      </w:r>
    </w:p>
    <w:p>
      <w:r>
        <w:t xml:space="preserve">Kuka sanoi, että "kukaan ei halua vanheta"?</w:t>
      </w:r>
    </w:p>
    <w:p>
      <w:r>
        <w:rPr>
          <w:b/>
        </w:rPr>
        <w:t xml:space="preserve">Esimerkki 8.13</w:t>
      </w:r>
    </w:p>
    <w:p>
      <w:r>
        <w:t xml:space="preserve">"Se tekee 9,87 dollaria".Rebecca Ranghorn käänsi laatikon kannen ylös, otti lasitetun donitsin ja puraisi siitä.Nuori sihteeri hänen takanaan katsoi epäuskoisena. Hän oli niin valmis viikonloppuun. Mutta ensin hänen oli päästävä toimistolle ja tehtävä surkeat kahdeksan tuntia. Miksei tämä nainen voinut vain maksaa ja häipyä tieltä?Rebecca heitti laatikon virkailijalle. Pari donitsia lensi ulos ja putosi lattialle tiskin taakse. "Nuo ovat eilisiä donitseja. Käskin teidän antaa minulle tuoreita." "Mutta rouva, nämä ovat tuoreita...". Naisen katse pysäytti hänet. Hän heitti laatikon roskiin ja poimi sieltä tuoreemman tusinan. "Se tekee 9,87 dollaria, kiitos.""Pidä housut jalassa, Jack." Hän maistoi uutta erää. "Tuo on jo parempi." Hän heitti kymmenen dollarin setelin tiskille ja käveli ulos donitsinsa ja suuren appelsiinimehupullon kanssa. 1979 Lincoln Continental Town Car oli neljä metriä pidempi ja kaksi kertaa painavampi kuin viereen pysäköity nuoren sihteerin Toyota Corolla. Hänen isänsä vanhan auton ajaminen maksoi hänelle omaisuuden. Mutta se sai hänet tuntemaan olonsa läheiseksi - vaikka isä oli ollut kuolleena yksitoista vuotta. Hänellä oli harvoin tilaisuutta ajaa kaupungin ulkopuolelle - eikä se ollut suuri kaupunki. Shermanissa, Teksasissa on noin 36 000 asukasta.Hän ajoi vanhan ostoskeskuksen parkkipaikalle. Useimmat kaupat ja muut liikkeet olivat hädin tuskin hengissä. Paikalla ei ollut ollut ollut kunnon ostosliikennettä sitten 1980-luvun. Mutta se oli täydellinen paikka Rebeccalle ja hänen kumppanilleen. He eivät tarvinneet ostajia. He tarvitsivat vain halpaa toimistotilaa. Heidän tilansa oli kapea, mutta syvä, ja siinä oli vastaanottotila, kaksi toimistoa ja kylpyhuone.</w:t>
      </w:r>
    </w:p>
    <w:p>
      <w:r>
        <w:rPr>
          <w:b/>
        </w:rPr>
        <w:t xml:space="preserve">Tulos</w:t>
      </w:r>
    </w:p>
    <w:p>
      <w:r>
        <w:t xml:space="preserve">Kuka maistoi uutta erää donitseja?</w:t>
      </w:r>
    </w:p>
    <w:p>
      <w:r>
        <w:rPr>
          <w:b/>
        </w:rPr>
        <w:t xml:space="preserve">Esimerkki 8.14</w:t>
      </w:r>
    </w:p>
    <w:p>
      <w:r>
        <w:t xml:space="preserve">SEOUL - Etelä-Korean ulkoministeri Kang Kyung-wha sanoi keskiviikkona, että Yhdysvallat ja Etelä-Korea tekivät yhdessä päätöksen keskeyttää elokuulle suunnitellut yhdistetyt sotaharjoitukset, mutta ei vahvistanut, oliko hänen hallitukselleen annettu ennakkoilmoitus ennen kuin Yhdysvaltain presidentti Trump ilmoitti aikomuksestaan peruuttaa harjoitukset sen jälkeen, kun hän tapasi Pohjois-Korean johtajan Kim Jong Unin Singaporessa 12. kesäkuuta. "Olemme tehneet selväksi, että tämä on hyvän tahdon ele vuoropuhelun vahvistamiseksi tässä vaiheessa, mutta ne eivät ole peruuttamattomia. Ne voivat tulla nopeasti takaisin, jos näemme, että vuoropuhelun vauhti hidastuu tai Pohjois-Korea ei noudata ydinsulkusitoumustaan", ulkoministeri Kang sanoi. ulkoministeri kertoi Soulissa pidetyssä tiedotustilaisuudessa, että hän oli tiiviissä yhteydessä Yhdysvaltain ulkoministeri Mike Pompeon kanssa harjoituksista heti Singaporen huippukokouksen jälkeen. Ja vaikka ilmoitus harjoitusten peruuttamisesta tuli yllättäen, Kang sanoi, että Etelä-Korea harkitsi myös tätä vaihtoehtoa pitääkseen diplomaattisen vauhdin käynnissä Yhdysvaltojen ja Pompeopolin välisen huippukokouksen jälkeen.Pohjois-Korean huippukokouksen jälkeen, jossa Kim vahvisti sitoutumisensa Pohjois-Korean "täydelliseen ydinaseiden riisumiseen".Nyt peruttuihin Ulchi Freedom Guardian -harjoituksiin, jotka järjestetään tavallisesti elokuussa, osallistuu tavallisesti 3 000 amerikkalaista sotilasta enemmän ulkomailta ja 50 000 eteläkorealaista sotilasta.Vielä ei ole tehty päätöstä siitä, keskeytetäänkö toinenkin keväällä järjestettävä laaja yhteinen harjoitus.Singaporen huippukokouksessa Trump sanoi peruuttavansa "sotaharjoitukset", jotka olivat hänen mukaansa sekä valtavan kalliita että "provosoivia", hyvän tahdon osoituksena ja vastauksena Pohjois-Korean sitoutumiseen ydinaseiden purkamiseen, sen ydin- ja ohjuskeinojen jatkuvaan keskeyttämiseen ja sen äskettäiseen ydinkoealueen sulkemiseen.Pohjois-Korea on jo pitkään vaatinut näiden yhteisten sotaharjoitusten lopettamista, jotka sen mukaan ovat hyökkääviä "sotaharjoituksia". Aiemmin Yhdysvaltojen viranomaiset kieltäytyivät keskeyttämästä yhteisiä harjoituksia, joita he puolustivat luonteeltaan puolustuksellisiksi ja kansainvälisen oikeuden mukaan laillisiksi, jos Pohjois-Korea lupasi jäädyttää ydin- ja ballististen ohjustensa valmiudet, jotka on kielletty YK:n päätöslauselmissa.</w:t>
      </w:r>
    </w:p>
    <w:p>
      <w:r>
        <w:rPr>
          <w:b/>
        </w:rPr>
        <w:t xml:space="preserve">Tulos</w:t>
      </w:r>
    </w:p>
    <w:p>
      <w:r>
        <w:t xml:space="preserve">Kuka vaati Ulchi Freedom Guardian -harjoitusten lopettamista?</w:t>
      </w:r>
    </w:p>
    <w:p>
      <w:r>
        <w:rPr>
          <w:b/>
        </w:rPr>
        <w:t xml:space="preserve">Esimerkki 8.15</w:t>
      </w:r>
    </w:p>
    <w:p>
      <w:r>
        <w:t xml:space="preserve">SEOUL - Huolimatta Pohjois-Korean ydin- ja ohjuskokeiden aiheuttamista viimeaikaisista jännitteistä elämä on varsin normaalia amerikkalaisille sotilasperheille, jotka asuvat Camp Humphreysissa Etelä-Koreassa, joka on maailman suurin merentakainen armeijan laitos.Everstiluutnantti Joseph Puskas yrittää tulla useimpiin tyttäriensä lukion jalkapallo-otteluihin Camp Humphreysissa. Itse asiassa hänen perheensä elämäntyyli tässä laajassa Yhdysvaltain sotilastukikohdassa muistuttaa sitä, jota he viettäisivät kotimaassaan: "Käymme sunnuntaisin kirkossa. Näemme siellä kaikkia ystäviämme. Olemme jalkapallokentällä suurimman osan iltapäivistä tai käymme pyöräilemässä, eli teemme samoja asioita, joita tekisimme, jos olisimme takaisin Yhdysvalloissa", sanoo everstiluutnantti Joseph Puskas, Yhdysvaltain kahdeksan armeijan sotilasluutnantti.Tämä on Puskasin neljäs kiertue Koreassa. Hän tapasi ja meni naimisiin korealaisen vaimonsa Mi-jungin kanssa aikaisemman kiertueen aikana. Hänen lapsensa ovat viettäneet suuren osan elämästään Koreassa sijaitsevissa sotilastukikohdissa. "Uskon, että se on antanut minulle laajemman maailmankuvan ja auttanut minua ymmärtämään muita ihmisiä paljon paremmin", sanoi Elizabeth Puskas, perheen vanhin tytär, joka opiskelee ensi vuonna yliopistossa Yhdysvalloissa.Yhdysvaltain armeija Koreassa keskittää joukkojaan Camp Humphreysiin, mukaan lukien sotilasläänin päämaja, samalla kun se sulkee vanhoja tukikohtia ruuhkaisessa Soulissa ja maan muilla alueilla.Camp Humphreys on nyt pienen kaupungin kokoinen, sillä se käsittää yli 140 neliökilometrin maa-alueen, ja parhaillaan on käynnissä rakennustyöt sen laajentamiseksi niin, että sinne mahtuu yli 40 000 ihmistä.Siellä on nykyaikaisia asuntoja sotilaille ja heidän perheilleen, kouluja, elokuvateattereita, ostoskeskuksia ja pikaruokaravintoloita, jotka auttavat tuomaan osan kodin mukavuuksista sotilaselämään Koreassa. Tukikohdassa on jopa oma golfkenttä. "Olen ollut armeijan parissa osan viimeisistä 40 vuodesta sotilaana ja nyt siviilinä, ja tämä on yhtä normaali kuin mikä tahansa armeijan asema, jossa olen koskaan ollut. Itse asiassa se on luultavasti mukavin, jossa olen ollut, koska kaikki on uutta", sanoi Bob McElroy, Camp Humphreysin tiedottaja.</w:t>
      </w:r>
    </w:p>
    <w:p>
      <w:r>
        <w:rPr>
          <w:b/>
        </w:rPr>
        <w:t xml:space="preserve">Tulos</w:t>
      </w:r>
    </w:p>
    <w:p>
      <w:r>
        <w:t xml:space="preserve">Kuka on tarinan kiinnostava everstiluutnantti?</w:t>
      </w:r>
    </w:p>
    <w:p>
      <w:r>
        <w:rPr>
          <w:b/>
        </w:rPr>
        <w:t xml:space="preserve">Esimerkki 8.16</w:t>
      </w:r>
    </w:p>
    <w:p>
      <w:r>
        <w:t xml:space="preserve">Otan vastaukseksi tyttärelleni tapahtuneen tapauksen.Billie Jo (tyttäremme) oli luultavasti noin kymmenvuotias, kun se tapahtui. Meillä oli nuori musta labradorinnoutajakoira, joka oli innostunut pureskelemaan asioita, joita sen ei pitänyt pureskella. Kuukausien mittaan lista piteni: Looker, musta labramme, oli pureskellut ja syönyt 10 dollarin setelin, videonauhurini kaukosäätimen (luultavasti noin vuonna 1987) ja tarroilla täytetyn karhunvatukkaköynnöksen, jonka vaimoni oli istuttanut. En ymmärrä, miten hän teki tuon ilman vakavia seurauksia.Hänellä oli myös tapana napata posti, kun se liukui etuovessa olevasta raosta, viedä se ulos ja "lajitella" se puolestamme. Tyttäreni oli hyvin ahkera oppilas, joka ei koskaan halunnut tuottaa pettymystä opettajilleen jättämällä kotitehtävät tekemättä heti kouluun tultuaan (ainakin siihen asti, kun hän täytti 14 vuotta).Eräänä aamuna tyttäremme yritti löytää matematiikan kotitehtäviä, jotka hän tiesi tehneensä edellisenä iltana. Vaimoni auttoi etsinnöissä ja löysi pian osittain pureskellun palan tyttäremme kotitehtäväsivusta. tyttäremme oli järkyttynyt! Miten hän voisi kävellä kouluun ja julkisesti ilmoittaa: "Koira söi läksyni!" joutumatta koulun naurunalaiseksi?" Näin: Äitikarhu (vaimoni) ryntää luokkaan ja tukee kiivaasti tyttäremme "koira söi läksyni" -lausetta näyttämällä opettajalle puoliksi syödyn paperin.Hauskinta oli se, että opettaja ei olisi koskaan epäillyt pientä tytärtämme hetkeäkään. Silloin Billie Jo oli suloisin, söpöin, kohteliain ja hyväkäytöksisin lapsi, mitä vanhemmat saattoivat toivoa. Ja hänen opettajansa rakastivat häntä. joten jos sinulla on osittainen todiste, se voi olla pätevä tekosyy.</w:t>
      </w:r>
    </w:p>
    <w:p>
      <w:r>
        <w:rPr>
          <w:b/>
        </w:rPr>
        <w:t xml:space="preserve">Tulos</w:t>
      </w:r>
    </w:p>
    <w:p>
      <w:r>
        <w:t xml:space="preserve">joka oli tehnyt kotitehtävänsä</w:t>
      </w:r>
    </w:p>
    <w:p>
      <w:r>
        <w:rPr>
          <w:b/>
        </w:rPr>
        <w:t xml:space="preserve">Esimerkki 8.17</w:t>
      </w:r>
    </w:p>
    <w:p>
      <w:r>
        <w:t xml:space="preserve">SEOUL - Yhdysvallat on ilmoittanut olevansa valmis avaamaan Pohjois-Korean talouden merkittäville yksityisille investoinneille, jos ydinsopimus saadaan aikaan. Mutta vaikka taloudelliset rajoitukset poistettaisiinkin, rajoittava ja sortava valtio olisi todennäköisesti edelleen haastava ympäristö ulkomaisille investoinneille. yhdysvaltalaiset. Ulkoministeri Mike Pompeo sanoi sunnuntaina, että jos Pohjois-Korean johtaja Kim Jong Un noudattaa sitä, mitä presidentti Donald Trump on vaatinut, eli Pohjois-Korean täydellistä, todennettavissa olevaa ja peruuttamatonta ydinaseiden purkamista, Yhdysvallat tarjoaa ulkomaisia investointeja "runsaasti" maan infrastruktuurin rakentamiseksi ja talouden kehittämiseksi. "Amerikkalaiset tulevat paikalle, yksityisen sektorin amerikkalaiset, ei Yhdysvaltain veronmaksajat, vaan yksityisen sektorin amerikkalaiset, jotka tulevat paikalle auttamaan energiaverkon rakentamisessa. Pohjois-Koreassa tarvitaan valtavia määriä sähköä, ja heidän kanssaan tehdään yhteistyötä infrastruktuurin kehittämiseksi, kaikkien niiden asioiden kehittämiseksi, joita Pohjois-Korean kansa tarvitsee, sekä amerikkalaisen maatalouden kapasiteetin lisäämiseksi Pohjois-Korean tukemiseksi, jotta he voivat syödä lihaa ja elää terveellistä elämää", Pompeo sanoi Fox News Sunday -ohjelman haastattelussa.Ulkoministeri palasi hiljattain Pjongjangin-matkalta, jossa hän tapasi Pohjois-Korean johtajan valmistellakseen tulevaa Trumpin ja Kimin välistä huippukokousta Singaporessa 12. kesäkuuta pidettävää huippukokousta varten. Pohjois-Korea myös vapautti Pompeolle kolme amerikkalaisvankia humanitaarisena eleenä ennen huippukokousta.Trumpin hallinto on yhä optimistisempi, että se voi saada aikaan sopimuksen Pohjois-Korean ydinohjelman, sen kehittyneen ballististen ohjusten arsenaalin ja kemiallisten aseiden valmiuksien purkamisesta, jotta se ei enää uhkaisi Yhdysvaltoja tai sen liittolaisia.Äskettäisessä Pohjois- ja Etelä-Korean huippukokouksessa Kim sitoutui Korean niemimaan ydinaseiden riisumiseen ja ilmoitti, että hän tavoittelee loppua ankaralle Yhdysvaltojen ja Pohjois-Korean väliselle kiistalle.He haluavat ilmeisesti tehdä myönnytyksiä, paljon myönnytyksiä, mutta eivät niin paljon kuin amerikkalainen osapuoli toivoo", sanoi professori Andrei Lankov, Pohjois-Korean talousanalyytikko Kookminin yliopistosta Soulissa.</w:t>
      </w:r>
    </w:p>
    <w:p>
      <w:r>
        <w:rPr>
          <w:b/>
        </w:rPr>
        <w:t xml:space="preserve">Tulos</w:t>
      </w:r>
    </w:p>
    <w:p>
      <w:r>
        <w:t xml:space="preserve">Kuka tapasi Kim Jong Unin</w:t>
      </w:r>
    </w:p>
    <w:p>
      <w:r>
        <w:rPr>
          <w:b/>
        </w:rPr>
        <w:t xml:space="preserve">Esimerkki 8.18</w:t>
      </w:r>
    </w:p>
    <w:p>
      <w:r>
        <w:t xml:space="preserve">Syyskuussa pääkaupungissa avattiin uusi, laajalti mainostettu koulu, osa-aikainen iltapäivätoiminen peruskoulu. Sen kauniisti painetusta esitteestä saattoi lukea, että koulu oli suunniteltu auttamaan kaikkia niitä "varakkaiden vanhempien lapsia, jotka eivät ehdi opiskella päivisin, koska heidän aikansa kuluu siihen vaikeaan tehtävään, joka liittyy maamme korkean sijoituksen säilyttämiseen erittäin kilpaillulla tietokonepelien alalla." Toisin sanoen: kun vanhempi halusi saada rauhaa ja hiljaisuutta, hän jätti lapsensa kotiin tietokoneen ääreen sipsipussien kanssa. Kun lapsi oli saanut tarpeekseen, mikä tapahtui yleensä illalla, hän meni kouluun noin kahdeksi tunniksi. PEESin luoja ja sen ensimmäinen rehtori oli Krzycho Jedynak, entinen yläasteen liikunnanopettaja Potylicassa, tietokonepelien ystävä ja, kuten kauniisti painetussa esitteessä luki, "paikallisen Amiga-pelimestaruuskilpailun voittaja". Koska hän ymmärsi tarkkaan tulevien oppilaidensa tarpeet, hän suunnitteli avaavansa luokkia seuraavilla profiileilla: PSP-alusta (yksi ryhmä), PC-alusta (kolme ryhmää), GB-alusta (yksi) ja Mac-alusta (peruttu kiinnostuksen puutteen vuoksi) Kouluun tuli hämmästyttävän paljon hakemuksia (neljä jokaista paikkaa kohti), mikä tarkoitti, että monet lapset viettivät päivänsä tietokonepelien parissa ja monet vanhemmat halusivat aikaa itselleen. Jotta nuoret hakijat voitiin hyväksyä, heidän oli osoitettava sosiaalinen ja psykologinen kypsyytensä sekä tietokonevaistonsa, jotka arvioitiin Jedynakin kehittämän patentoidun menetelmän mukaisesti. Vanhempien puolestaan oli läpäistävä koe joystickin käytöstä ja esitettävä todiste siitä, että nuoren perheenjäsenen tulot olivat vähintään 7000 zlotya kuukaudessa.Rekisteröintiprosessin aikana kilpailu oli niin kovaa, että se päättyi väkivaltaan. Eräs pettynyt isä, jonka lapsi ei päässyt sisään, huusi, että vain VIP-kakarat oli hyväksytty, minkä vuoksi toimittaja Furtok löi häntä kasvoihin, yksityisesti - ryhmän B2/alustan PC:hen päässeen lapsen isä.</w:t>
      </w:r>
    </w:p>
    <w:p>
      <w:r>
        <w:rPr>
          <w:b/>
        </w:rPr>
        <w:t xml:space="preserve">Tulos</w:t>
      </w:r>
    </w:p>
    <w:p>
      <w:r>
        <w:t xml:space="preserve">Kuka keksi PEESin?</w:t>
      </w:r>
    </w:p>
    <w:p>
      <w:r>
        <w:rPr>
          <w:b/>
        </w:rPr>
        <w:t xml:space="preserve">Esimerkki 8.19</w:t>
      </w:r>
    </w:p>
    <w:p>
      <w:r>
        <w:t xml:space="preserve">Dianen sydän tuntui lyijyiseltä, kun hän valmistautui lähtemään. Hän tiesi näkevänsä jokaisen kasvon viimeistä kertaa. Aivan kuin hän olisi kuolemaisillaan ja he kaikki eläisivät edelleen. Miksi minun on lähdettävä? Nyt, kun te kaikki aiotte pukea marttyyrin kruunun yllenne, miten voitte heittää minut ulos? Haluan kuolla kanssanne. En halua jatkaa, kompuroida tässä maailmassa yksin." Vuosien ajan nämä ihmiset olivat olleet hänen ainoa perheensä. Kun hän oli lapsi, hänen uskoaan saarnattiin ja harjoitettiin avoimesti kaikkialla Etelä-Ranskassa. Ristiretki oli tuolloin jo kaksikymmentä vuotta vanha, mutta perfectit opettivat edelleen ihmisjoukkoja Toulousen ja Beziersin kaltaisten suurkaupunkien kaduilla, voittivat edelleen käännynnäisiä pois Rooman kirkosta. Yli puolet ihmisistä oli katarreja linnojensa herroista ja rouvista vuorten rinteillä asuviin talonpoikiin. Tämä vuosi, tuhat kaksisataa neljäkymmentäneljä, saatetaan muistaa katarilaisuuden katoamisvuonna Ranskassa. Tästä lähtien katharilaisia ei olisi enää kuin jäännös, joka piileskelisi ja joutuisi hiipimään. Ei, hän ei halunnut elää niin. Hän halusi heittäytyä maahan ja anoa piispa Bertranilta vielä kerran, että hän saisi jäädä. Mutta velvollisuus painoi häntä päälle kuin postipaita. Se oli raskas, mutta se suojasi häntä virheiltä. Hän valmistautui hiljaa.Ennen pitkää Diane ja Roland seisoivat koillisseinällä keskellä ryhmää täydellisiä. Eräästä Mont Segurille paenneesta perheestä oli tullut Dianelle punavihreä puku, varakkaan pojan, ratsumiehen, tunika ja sukkahousut. Dianen hiukset oli leikattu lyhyiksi ja ne oli pujotettu pipon alle, jonka päällä oli pitkä peltopyyn sulka. Rolandin mustaan takkiin oli ommeltu punainen risti, ja Dianen tunikaan oli tehty punainen risti erään herrasmiehen purppuranpunaisesta huivista. Dianan vyötärön ympärille oli sidottu rintaremmi ja polvien ympärille toinen köysi. Roland oli sidottu samalla tavalla.</w:t>
      </w:r>
    </w:p>
    <w:p>
      <w:r>
        <w:rPr>
          <w:b/>
        </w:rPr>
        <w:t xml:space="preserve">Tulos</w:t>
      </w:r>
    </w:p>
    <w:p>
      <w:r>
        <w:t xml:space="preserve">Ketä Diane aneli päästämään hänet tänne?</w:t>
      </w:r>
    </w:p>
    <w:p>
      <w:r>
        <w:rPr>
          <w:b/>
        </w:rPr>
        <w:t xml:space="preserve">Esimerkki 8.20</w:t>
      </w:r>
    </w:p>
    <w:p>
      <w:r>
        <w:t xml:space="preserve">Ajoin valtatietä 35 matkalla töistä kotiin. Edessäni oli jättimäinen mainostaulu, jossa mainostettiin jälleen yhtä jalokivikauppaa, kymmenmetrisillä kirjaimilla ja kirkkaan hopeisilla kelloilla kuin massiiviset avaruusolioiden koneet. Liikenne hidastui ja pysähtyi rampilla, kun se pullonkaulana jatkoi matkaansa kohti kaupunkia, ja pääni kääntyi tarkastelemaan kylttiä ja estettyä näkymää kaupunkimaisemaan ja sen takana olevaan maahan. Sen takana oli toinen mainostaulu, jonka ainoa teksti oli kasinon nimi, täynnä kollaasikuvia rahasta, ylellisistä huoneista ja tanssijoista. Neljännesmailin päässä näkyi liikkeenjohtoratkaisujen mainos. Vielä muutama sata metriä, ja minua kehotettiin maistamaan uuden voileipäpaikan uutta voileipää. Aurinko laski, ja kyltit pysyivät kirkkaina, kun automaattivalo kytkeytyi päälle. kaupunki pimeni, ja kukkulat sen takana himmenivät, olemassa vain mielessämme ja lopulta olemattomina. Jäljelle jäivät vain hyvin valaistut ja kiiltävät muistutukset siitä, että lakimiehet olivat valmiina viemään juttuni oikeuteen ja että jonkun ilmastointilaitteet kestäisivät jonkun toisen ilmastointilaitteet.Minulla oli ajatus.Soitin seuraavana päivänä. Se maksaisi minulle reilut puoli tonnia, mutta se olisi sen arvoista. Suunnittelukokousta ei pidettäisi; lähetin heille kuvan ja se painettiin. Nyt työmatkallani, kun pysähdyin metallirunkojen tungoksessa, katsoin ylös ja näin Maxfield Parrishin maalaamat vuoret, jotka kohosivat pilviin mahdottoman jyrkkinä, ja niiden sivuille oli maalattu puroja ja virtaavia puroja, joiden varjoihin aurinko iski elinvoimaisia oransseja ja punaisia värejä. Siellä oli puita kuparipatinanvihreinä ja tyyniä uima-altaita, jotka olivat hiljaisempia kuin keskellä talvea mutta lämpimiä kuin kesän ensimmäinen päivä. epäilemättä ihmiset luulivat, että se oli kaksivaiheisen mainostempun ensimmäinen osa tai täyteaine, jota käytettiin silloin, kun kukaan ei vuokrannut tilaa kyltistä. Mutta minä olin onnellinen.</w:t>
      </w:r>
    </w:p>
    <w:p>
      <w:r>
        <w:rPr>
          <w:b/>
        </w:rPr>
        <w:t xml:space="preserve">Tulos</w:t>
      </w:r>
    </w:p>
    <w:p>
      <w:r>
        <w:t xml:space="preserve">Kuka ajaa valtatietä 35?</w:t>
      </w:r>
    </w:p>
    <w:p>
      <w:r>
        <w:rPr>
          <w:b/>
        </w:rPr>
        <w:t xml:space="preserve">Esimerkki 8.21</w:t>
      </w:r>
    </w:p>
    <w:p>
      <w:r>
        <w:t xml:space="preserve">Uudet seksuaalista häirintää ja rotusyrjintää koskevat kanteet ravistelevat jo ennestään skandaalin runtelemaa Fox News Channelia.Kolme uutta kannetta jätettiin maanantaina Yhdysvaltain New Yorkin eteläisen piirikunnan piirioikeuteen. Kahdessa syytetään rotusyrjintää Fox Newsissa ja kolmannessa seksuaalista häirintää Fox News Radiossa.Asianajaja Doug Wigdorin edustamien entisten tai nykyisten Foxin työntekijöiden määrä kasvaa 23:een, ja suurimmassa osassa tapauksista syytetään erään sittemmin erotetun talousjohtajan harjoittamaa rotusyrjintää. Fox sanoi maanantaina, että kanteilla ei ole oikeusperustaa.Kathleen Lee, Fox News Radion työntekijä, joka on työskennellyt Foxilla yli 10 vuotta, väittää, että radioankkuri Ron Flatter kohdisti häneen "hellittämätöntä seksuaalista häirintää" sen jälkeen, kun kanava palkkasi hänet vuonna 2013.Foxin entinen työntekijä Adasa Blanco sanoi varoittaneensa Foxin johtoa Foxin entisen controllerin Judith Slaterin rasistisesti vihamielisestä käytöksestä yli kahdeksan vuotta ennen kuin johtaja erotettiin. Slater on kiistänyt syytteet rasistisesti vihamielisestä käytöksestä. Blanco, joka on latinalaisamerikkalainen, sanoi, että Slater pilkkasi hänen aksenttiaan.Wigdor sanoi kanteessa, että Fox "tietoisesti suojellut ja suojellut" rasistista työntekijää yli kahdeksan vuoden ajan ja väitti julkisuudessa, että se antoi Slaterille potkut nopeasti, kun se sai tietää tämän käytöksestä.Naima Farrow, toinen Slaterin alaisuudessa työskennellyt Foxin entinen työntekijä, sanoi, että hänet erotettiin ilman varoitusta tai selitystä vuonna 2015, alle kolme päivää sen jälkeen, kun hän oli kertonut esimiehilleen olevansa raskaana. Mustaihoisen Farrowin mukaan Slater kutsui häntä pilkallisesti "tyttöystäväksi". Fox News sanoi lausunnossaan, että se on sitoutunut monimuotoiseen työpaikkaan, jossa ei ole syrjintää, ja suhtautuu kaikkiin valituksiin vakavasti. Näissä tapauksissa Fox "ryhtyi pikaisiin, tehokkaisiin ja tarvittaessa voimakkaisiin korjaaviin toimenpiteisiin", verkosto sanoi. "Uskomme, että nämä viimeisimmät väitteet ovat vailla oikeudellista perustaa, ja odotamme innolla todistusta siitä, että yhtiö on aina toiminut asianmukaisesti ja laillisesti näiden asioiden yhteydessä." Uudet oikeudelliset väitteet tulevat samaan aikaan, kun Fox News taistelee useita oikeusjuttuja vastaan, jotka johtivat viime viikolla kuolleen entisen toimitusjohtajan Roger Ailesin, tähtiankkuri Bill O'Reillyn ja verkon toisen puheenjohtajan Bill Shinen eroon.</w:t>
      </w:r>
    </w:p>
    <w:p>
      <w:r>
        <w:rPr>
          <w:b/>
        </w:rPr>
        <w:t xml:space="preserve">Tulos</w:t>
      </w:r>
    </w:p>
    <w:p>
      <w:r>
        <w:t xml:space="preserve">Ketkä ovat ne kaksi, jotka väittävät rasistista häirintää?</w:t>
      </w:r>
    </w:p>
    <w:p>
      <w:r>
        <w:rPr>
          <w:b/>
        </w:rPr>
        <w:t xml:space="preserve">Esimerkki 8.22</w:t>
      </w:r>
    </w:p>
    <w:p>
      <w:r>
        <w:t xml:space="preserve">Olen täällä Dubrovnikissa, Kroatiassa tiimitapaamisessa. Valitettavasti sää on ollut toistaiseksi melko harmaa ja sateinen - itse asiassa ennusteiden mukaan on pilvistä ja sateista joka päivä, kunnes lähdemme. Olin siis iloisesti yllättynyt herätessäni auringon kurkistellessa huoneeni verhon reunojen takaa, varsinkin eilisen sään jälkeen, jolloin tuuli puhalsi 35-40 mailia tunnissa - tarpeeksi kovaa puhaltaakseen parvekkeeni terassikalusteet ympäriinsä (ja jossain vaiheessa se tarttui tuoliin ja käänsi sen kaidetta vasten niin kovaa, että jos kaide olisi ollut hieman lyhyempi, se olisi saattanut kaatua).Ryhmämme oli yhtä mieltä siitä, että meidän pitäisi käyttää hyväkseen kaunista säätä ja suunnata vanhoille kaupungin muureille ja Pyhän Laurin linnoitukselle (Lovrijenac). Vietimme useita tunteja muureja pitkin kävellen ja portaita ylös ja alas kiipeillen. Aurinko kimalteli Adrianmereltä ja heitti lämpimän hehkun vanhan kaupungin oransseille ja punaisille kattotiilikatoille. Se oli niin suuri muutos parin viime päivän harmaaseen ja sumuiseen synkkyyteen, ja se loi täysin erilaisen tunnelman, ainakin minulle. Aavistavasta ja pimeästä viihtyisäksi ja kirkkaaksi. Pilvet vyöryivät lopulta takaisin, mutta auringonpaiste oli mukavaa niin kauan kuin sitä kesti. kävelimme linnoitukselle ja otin nämä kuvat kaupungin muurista ja niiden välisen pienen poukaman yli. Jos katsot tarkkaan muutamassa kuvassa, näet kivilaiturin, joka on juuri kaupunginmuurin ja linnoituksen Pile Gate -portin (lausutaan "peel-ay") välissä. Vaikka olen yksi niistä harvoista ihmisistä kehittyneessä maailmassa, jotka eivät katso Game of Thronesia, työtoverini kertoivat, että tämä oli yksi sarjan eräässä kohtauksessa käytetyistä kuvauspaikoista.</w:t>
      </w:r>
    </w:p>
    <w:p>
      <w:r>
        <w:rPr>
          <w:b/>
        </w:rPr>
        <w:t xml:space="preserve">Tulos</w:t>
      </w:r>
    </w:p>
    <w:p>
      <w:r>
        <w:t xml:space="preserve">Kuka käveli?</w:t>
      </w:r>
    </w:p>
    <w:p>
      <w:r>
        <w:rPr>
          <w:b/>
        </w:rPr>
        <w:t xml:space="preserve">Esimerkki 8.23</w:t>
      </w:r>
    </w:p>
    <w:p>
      <w:r>
        <w:t xml:space="preserve">Valmistautuminen tuntemattomaan on jotain, minkä useimmat ihmiset tietävät, että meidän pitäisi tehdä, mutta suurin osa meistä ei ota aikaa tehdä sitä! Olemme asuneet kahdeksan vuotta osavaltiossa, joka on altis hurrikaaneille, eikä meillä ollut oikeastaan mitään valmiina luonnonkatastrofin varalta. Hiljattain muutimme lähemmäs rannikkoa tällä alueella, mikä pakotti meidät tekemään hurrikaanihätäpakkauksen.Jos et halua koota omaa pakettia, voit tilata sellaisen Amazonista! Tässä on affiliate-linkki sellaiseen, joka on tarkoitettu neljälle ihmiselle. (Four Person Perfect Survival Kit Deluxe) Heillä on useita variaatioita, joista valita.Hurrikaanin hätäpakkauksen valmisteluKäyn läpi muutamia asioita, jotka on otettava huomioon hätäpakkausta valmisteltaessa.Rahan säästäminenValehtisin, jos en sanoisi, että olin taloudellisesti motivoitunut valmistamaan pakkauksen.Virginian osavaltiossa on yksi kolmipäiväinen myyntiveron vapaapäivä, joka alkaa elokuun ensimmäisenä perjantaina.Kyllä, verojen säästäminen sai minut ostamaan kasan tavaraa, jota saatan tarvita jonain päivänä.Sen lisäksi, että asiakkaat säästävät veroja hätävalmiustarvikkeista, he voivat säästää veroja vaatteista, jalkineista, koulutarvikkeista sekä Energy Star- ja WaterSense-tuotteista. Täydelliset tiedot kelpoisuusehdot täyttävistä tuotteista ja muusta löydät Virginiassa sijaitsevalta Government Tax -sivulta.Etkö asu Virginiassa? Etsi hakusanalla "osavaltiosi" + "hätävalmius" tai "hätäpakkaus". Voit korvata "hurrikaani" sanoilla "maanjäristys" tai "tornado" tai millä tahansa muulla alueellesi soveltuvalla termillä.Riippuen siitä, kuinka paljon ostat, verosäästöt voivat kasvaa melko nopeasti.Valmistaudu ennen valmistautumistaEi verovapaalla ostosretkellä säästetä paljon rahaa, jos ostat tavaroita, jotka eivät kuulu verovapaan loman piiriin, tai ostat paljon tavaroita, joita et oikeastaan tarvitse tai joita et käytä.National Hurricane Center tarjoaa tarvikelistoja ja hätäsuunnitelmia sekä paljon resursseja, jotka auttavat sinua keskittymään.</w:t>
      </w:r>
    </w:p>
    <w:p>
      <w:r>
        <w:rPr>
          <w:b/>
        </w:rPr>
        <w:t xml:space="preserve">Tulos</w:t>
      </w:r>
    </w:p>
    <w:p>
      <w:r>
        <w:t xml:space="preserve">Kuka osti paljon hätätarvikkeita verovapaan loman aikana?</w:t>
      </w:r>
    </w:p>
    <w:p>
      <w:r>
        <w:rPr>
          <w:b/>
        </w:rPr>
        <w:t xml:space="preserve">Esimerkki 8.24</w:t>
      </w:r>
    </w:p>
    <w:p>
      <w:r>
        <w:t xml:space="preserve">Minulla oli jotain, joka saattoi olla hieman yliluonnollista.Yritin kerran nukkua, ja nukun peiton alla 99 prosenttia ajasta. Nukun alakerrassa, joten melun kuuleminen on aika normaalia. Oveni ei myöskään lukitu eikä edes lukitse ovenkahvaa, joten sen voi vain työntää auki.Olin siis makuulla, ehkä 60 %:sti lähellä nukahtamista, joten minun piti vain maata vielä 5 minuuttia.Mutta ääniä kuuluu paljon, ja ne säikäyttävät minut, vaikka tavallaan teeskentelen, että ne ovat varmasti kissa tai koira tai jotain.Olen siis jo hieman peloissani, mutta en välitä siitä ja menen nukkumaan kuitenkin.Sitten kuulen oveni aukeavan. Se ei ole kovin outoa, minulla on kissoja, joten vaikka tässä vaiheessa pelkoni on jo voimakasta, en välitä siitä ja yritän nukkua.Ja sitten, jotain mitä ei ole koskaan tapahtunut tällaisessa tilanteessa, tunnen jotain liikkuvan minua kohti sängylläni.Se tuntuu kissan liikkeiltä, kevyet jalat aiheuttavat pientä kaikua sängyssä.Joten pelkoni katoaa kokonaan, ja ajattelen: "Ai okei, se on vain kissa, hyvä." Se on vain kissa. Ja nostan peittoni pois päästäkseni kissan alle kanssani, ja koska pelko näytti tekevän ilmapiirin siellä alla hyvin kuumaksi ja jännittyneeksi, ja sitten katson sänkyäni eikä siellä ole mitään. joten teeskentelen, ettei mitään tapahtunut, ja menen nukkumaan, mutta se jäi silti mieleeni, ja vaikka se on jotenkin alavireinen, pidän sitä silti hyvin outona, koska en ollut "tajunnan rajalla" -vaiheessa nukahtamassa, joten minusta tuntuu, että todennäköisyys sille, että kuvittelin sen, ei ole liian suuri.</w:t>
      </w:r>
    </w:p>
    <w:p>
      <w:r>
        <w:rPr>
          <w:b/>
        </w:rPr>
        <w:t xml:space="preserve">Tulos</w:t>
      </w:r>
    </w:p>
    <w:p>
      <w:r>
        <w:t xml:space="preserve">Kuka jätti huomiotta pelästyneen olon?</w:t>
      </w:r>
    </w:p>
    <w:p>
      <w:r>
        <w:rPr>
          <w:b/>
        </w:rPr>
        <w:t xml:space="preserve">Esimerkki 8.25</w:t>
      </w:r>
    </w:p>
    <w:p>
      <w:r>
        <w:t xml:space="preserve">Eteläinen Alabaman osavaltio on tällä viikolla Yhdysvaltain poliittisen maailmankaikkeuden keskipiste, kun äänestäjät valitsevat tiistaina senaattorin senaatista oikeusministeriksi siirtyneen Jeff Sessionsin tilalle. Kisassa vastakkain ovat kiistelty republikaani Roy Moore, joka taistelee seksuaalisen häirinnän syytöksiä vastaan, ja demokraatti Doug Jones, entinen syyttäjä. Kisan lopputuloksella voi olla kansallisia seurauksia molemmille poliittisille puolueille ja presidentti Donald Trumpille." Moore on kiistänyt useita väitteitä seksuaalisesta väärinkäytöksestä 30-vuotiaana, jotka koskivat tuolloin teini-ikäisiä naisia, joista yksi oli 14-vuotias. "En tunne heitä. En ole kohdannut heitä. En koskaan ahdistellut ketään", Moore sanoi sunnuntaina Voice of Alabama Politics -televisiohaastattelussa.Jonesin mukaan syytökset tekevät Mooresta kelvottoman senaatin jäseneksi. "On täysin selvää, että nämä naiset puhuvat totta ja Roy Moore ei puhu!" Jones sanoi. Jones sanoi: "Trump nauhoitti Moorelle äänestäjille suunnatun puhelinviestin ja puhui hänen puolestaan perjantaina Floridan naapurimaassa järjestetyssä tilaisuudessa: "Ja me haluamme työpaikkoja, työpaikkoja, työpaikkoja. Joten käykää äänestämässä Roy Moorea. Tehkää se. Tehkää se", hän sanoi.Trump pidättäytyi tukemasta Moorea useita viikkoja seksuaalisten väärinkäytösväitteiden vuoksi, mutta sanoo nyt, että Mooren valitseminen on hänelle ensisijainen asia. "Emme todellakaan halua liberaalidemokraattia, jota Nancy Pelosi ja Chuck Schumer hallitsevat. Emme halua sellaista Alabamaan", Trump sanoi.Kampanjan viimeisinä päivinä Moore korostaa tukevansa presidentin agendaa. "Näemme, tukevatko Alabaman asukkaat presidenttiä ja hänen agendaansa Washingtonissa valitsemalla jonkun, joka ei ole osa vallitsevaa järjestelmää", Moore sanoi.Demokraatti Jones kertoi kannattajilleen, että Mooren luonteesta on kyse. "Me tiedämme, keitä me olemme, Alabama, me tiedämme, keitä me olemme. Näissä vaaleissa kerromme maailmalle, keitä me olemme ja mitä me edustamme."</w:t>
      </w:r>
    </w:p>
    <w:p>
      <w:r>
        <w:rPr>
          <w:b/>
        </w:rPr>
        <w:t xml:space="preserve">Tulos</w:t>
      </w:r>
    </w:p>
    <w:p>
      <w:r>
        <w:t xml:space="preserve">Kuka on henkilö, jota syytetään seksuaalisesta väärinkäytöksestä?</w:t>
      </w:r>
    </w:p>
    <w:p>
      <w:r>
        <w:rPr>
          <w:b/>
        </w:rPr>
        <w:t xml:space="preserve">Esimerkki 8.26</w:t>
      </w:r>
    </w:p>
    <w:p>
      <w:r>
        <w:t xml:space="preserve">En ole koskaan ollut pysähdy-ja-haistele-ruusuja -tyyppinen ihminen. Minulle on aina jotain, mitä pitää tehdä. Itse asiassa mieheni ja kaksi lastani valittavat minusta eniten siitä, että olen "aina kiireinen." Seitsemäntoista vuotta sitten, kun vanhin poikani oli noin vuoden ikäinen, hän heräsi hyvin kiukkuisella tuulella. Sen sijaan, että hän olisi ollut tavallisen iloinen ja taipuvainen, hän halusi vain tulla halatuksi. äidin unelma, eikö niin? No, ei minulle. Oli liian paljon tekemistä, eikä minulla ollut aikaa pitää häntä sylissä. Olin hyvin tietoinen siitä, että joidenkin töiden lisäksi minulla oli pyykkiä pestävänä ja silitettävänä, aamiaistiskit pestävänä ja talo siivottavana. tavallinen reaktioni olisi ollut yrittää houkutella poikani iloiseksi tai laittaa hänet takaisin sänkyyn nukkumaan. Mutta oli selvää, että hän oli huonovointinen, joten vastoin tavanomaista taipumustani päätin vain pitää häntä sylissä. Kotityöt voisivat odottaa toista päivää, joten asettauduin olohuoneen lepotuoliin ja pidin poikaani sylissä, kun hän nukkui. Minäkin torkuin silloin tällöin ja heräsin silloin tällöin nauttiakseni siitä, kun halasin vauvaani ja katselin maailmaa ikkunan takana. Oli kylmä päivä, mutta kirkas ja aurinkoinen. Puut kohisivat lempeässä tuulessa, ja linnut ja perhoset lentelivät puutarhassa.Sisällä minä ja poikani olimme suurimman osan päivästä peiton alla. Hän nukkui, kun minä, yhtenä harvoista kerroista elämässäni, vain nautin maailman kauneudesta ja onnesta, että sain jakaa tämän ajan poikani kanssa.Minua paremmat äidit ovat varmasti tehneet samanlaisia asioita lastensa kanssa monta, monta kertaa. Mutta minulle tästä hyvin pienestä päätöksestä, tästä "laiskottelupäivästä", tuli kallisarvoinen muisto.</w:t>
      </w:r>
    </w:p>
    <w:p>
      <w:r>
        <w:rPr>
          <w:b/>
        </w:rPr>
        <w:t xml:space="preserve">Tulos</w:t>
      </w:r>
    </w:p>
    <w:p>
      <w:r>
        <w:t xml:space="preserve">Kuka halaili vauvan kanssa?</w:t>
      </w:r>
    </w:p>
    <w:p>
      <w:r>
        <w:rPr>
          <w:b/>
        </w:rPr>
        <w:t xml:space="preserve">Esimerkki 8.27</w:t>
      </w:r>
    </w:p>
    <w:p>
      <w:r>
        <w:t xml:space="preserve">"Jos pystyt vastaamaan kolmeen kysymykseen", koira sanoi, "voit käyttää taikakenkiä." Tommy katseli ylös ja alas autiolla kadulla. "Sanoitko sinä ... jotain?" "Aivan niin. Etkö kuullut minua?" Se oli karhea ääni, jossa oli vain häivähdys englantilaista aksenttia, ja se kuului ehdottomasti koirasta. "Sinä olet koira." "Sinä olet koira." Itse asiassa se oli valtava, lihava bulldoggi, jonka naaman sivuilta roikkui suuria nahkaläppiä. Sieltä, missä se istui, hylätyn motellin etuaskelmilla, se katsoi Tommya suoraan silmiin. "Aivan oikein", koira sanoi." Tommy tuijotti tiukasti motellin toimiston pölyisiä ikkunoita. "Tämä on temppu, eikö niin? Tuolla takana on televisiokamera, ja sinä haluat saada minut näyttämään tyhmältä." "Ei mitään temppuja, Tommy. Vain kolme kysymystä." "Älä viitsi", Tommy sanoi. Hän syvensi ääntään. "Istu alas." Koira tuijotti häntä. "Käänny ympäri. Leiki kuollutta." "Lopeta paskanjauhanta, Tommy. Haluatko kengät vai et?" "Näytä." Koira siirsi painoaan sivulle, jolloin esiin paljastui kolhiintunut pari punaisia Converse All-Stars -kenkiä. "Yäk", Tommy sanoi. "Nuo ovat ällöttävät." "Ehkä", koira sanoi, "mutta ne ovat maagiset." "Mitkä ovat kysymykset?" "Kuka seuraavista presidenteistä kuoli virassaan? Lincoln, McKinley, F.D.R.?" "Älä nyt. He kaikki kuolivat. Samaa tyhmää kysymystä käytetään, kun sinulle yritetään myydä ilmaista muotokuvaa puhelimessa." "Kumpi painaa enemmän, kilo höyheniä vai kilo lyijyä?" "Molemmat painavat kilon. Tämä on typerää. Seuraavaksi kysyt minulta, kuka on haudattu Grantin hautaan." Koira kavensi silmiään. "Oletko tehnyt tätä ennenkin?" "Ulysses S. Grant", Tommy sanoi. "Näytä kenkiä." Ne olivat juuri hänen kokoisiaan ja tuntuivat aika hyviltä, vaikka ne olivatkin nuhjuiset ja sivuavaimista oli kadonnut metallijuttuja. "Ei minusta tunnu yhtään erilaiselta", Tommy sanoi. "Tarvitset kenkiä etsiessäsi aarretta", koira sanoi. "Mitä aarretta?" "Kun sinulla on kengät jalassasi, voit avata motellihuoneiden ovet." Tommy sanoi, että kengät ovat ihanat.</w:t>
      </w:r>
    </w:p>
    <w:p>
      <w:r>
        <w:rPr>
          <w:b/>
        </w:rPr>
        <w:t xml:space="preserve">Tulos</w:t>
      </w:r>
    </w:p>
    <w:p>
      <w:r>
        <w:t xml:space="preserve">Kuka syvensi hänen ääntään?</w:t>
      </w:r>
    </w:p>
    <w:p>
      <w:r>
        <w:rPr>
          <w:b/>
        </w:rPr>
        <w:t xml:space="preserve">Esimerkki 8.28</w:t>
      </w:r>
    </w:p>
    <w:p>
      <w:r>
        <w:t xml:space="preserve">Vaalivuoden aikana harvinaisessa kahden puolueen yhtenäisyyden näytöksessä republikaanit ja demokraatit ovat tuominneet republikaanien presidenttiehdokkaaksi pyrkivän Donald Trumpin hänen kommenttinsa Trumpin yliopistoa vastaan nostettua ryhmäkannetta valvovan tuomarin etnisestä taustasta.Molempien puolueiden jäsenet haukkuivat kiinteistömogulia rasistisiksi väittämiensä kommenttien vuoksi. Trump sanoi, että hänen mielestään Yhdysvaltain käräjäoikeuden tuomari Gonzalo Curiel ei "meksikolaisen perimänsä" vuoksi tekisi oikeudenmukaista päätöstä asiassa, jossa Trumpia syytetään petoksesta. Curiel on amerikkalainen, joka on syntynyt ja kasvanut Yhdysvaltain keskilännen Indianan osavaltiossa.Yhdysvaltain senaattori Ben Sasse, Nebraskan republikaani, joka on kritisoinut Trumpia useaan otteeseen kampanjan aikana, twiittasi: "Sanomalla, että joku ei voi tehdä tiettyä työtä rotunsa vuoksi, on "rasismin" kirjaimellinen määritelmä."" Myös Trumpin kaksi entistä kilpailijaa republikaanien ehdokkuudesta olivat maanantaina kärjessä. Ohion kuvernööri John Kasich twiittasi, että Trumpin hyökkäys "on täysin väärin". Trumpin, Kasich kirjoitti, pitäisi "pyytää anteeksi tuomari Curielilta &amp; yrittää yhdistää tätä maata." Floridan senaattori Marco Rubio oli samaa mieltä. "Se on väärin ja toivon, että hän lopettaa." Ehdokas ei kuitenkaan esittänyt mea culpaa. Trump vaati aiemmin maanantaina, että Curiel ei voisi olla puolueeton häntä vastaan nostetussa kanteessa, koska juristin vanhemmat ovat syntyneet Meksikossa ja Trump haluaa rakentaa muurin Meksikon rajalle. republikaanisenaattori Susan Collins kutsui Trumpin kommentteja "täysin mahdottomiksi hyväksyä." Trumpin kommentteja ei voi hyväksyä."Demokraattinen kongressiedustaja Filemon Vela sanoi maanantaina julkaistussa avoimessa kirjeessä, että Trumpin "tietämättömät maahanmuuttajavastaiset mielipiteet", rajamuuria koskeva retoriikka ja jatkuvat hyökkäykset istuvaa liittovaltion tuomaria vastaan "ovat yksinkertaisesti halveksuttavia." Vela, joka edustaa piiriä Yhdysvaltain ja Meksikon välisen rajan varrella.Meksikon rajaa edustavan piirikunnan, sanoo, että hänen iso-iso-isoisänsä tuli Yhdysvaltoihin vuonna 1857 - paljon ennen Trumpin esi-isiä.Vela kirjoitti: "Herra Trump, olette rasisti ja voitte ottaa rajamuurinne ja työntää sen muualle....." Kasich, Rubio ja Collins liittyivät muiden huippurepublikaanien joukkoon, kuten edustajainhuoneen puhemiehen Paul Ryanin, senaatin ulkosuhteiden komitean puheenjohtajan Bob Corkerin, senaatin enemmistöjohtajan Mitch McConnellin ja edustajainhuoneen entisen puhemiehen Newt Gingrichin, jotka kaikki tuomitsivat Trumpin lausunnot sunnuntaina.</w:t>
      </w:r>
    </w:p>
    <w:p>
      <w:r>
        <w:rPr>
          <w:b/>
        </w:rPr>
        <w:t xml:space="preserve">Tulos</w:t>
      </w:r>
    </w:p>
    <w:p>
      <w:r>
        <w:t xml:space="preserve">Kuka twiittasi, että Trumpin pitäisi pyytää anteeksi tuomari Curielilta?</w:t>
      </w:r>
    </w:p>
    <w:p>
      <w:r>
        <w:rPr>
          <w:b/>
        </w:rPr>
        <w:t xml:space="preserve">Esimerkki 8.29</w:t>
      </w:r>
    </w:p>
    <w:p>
      <w:r>
        <w:t xml:space="preserve">Yhdysvaltain poliittinen maisema näyttää hieman erilaiselta, kun demokraatti Doug Jones voitti tiistaina senaatinvaalit Alabamassa.Jones voitti kiistellyn republikaaniehdokkaan Roy Mooren, jolla oli presidentti Donald Trumpin tuki, tuloksella, jota vain harva olisi voinut kuvitella muutama viikko sitten. Jonesin voiton myötä demokraatit ovat entistä luottavaisemmat menestyksen suhteen ensi vuoden kongressin välivaaleissa, ja republikaanit etsivät tapaa nousta takaisin. myöhään tiistaina Jones osoitti kunnioitusta äänestäjille ja henkilökunnalle, jotka tukivat häntä hänen pitkän voittonsa jälkeen Mooresta. "Tässä kampanjassa on ollut kyse yhteisestä kohteliaisuudesta ja säädyllisyydestä ja siitä, että jokainen tässä osavaltiossa, riippumatta siitä, missä postinumerossa asut, saa oikeudenmukaiset mahdollisuudet elämässä!" hän sanoi kannattajilleen.Moore ei pystynyt voittamaan vuosikymmeniä vanhoja syytöksiä seksuaalisesta väärinkäytöksestä, jotka koskivat useita naisia, jotka olivat tuolloin teini-ikäisiä Mooren ollessa kolmekymppinen.Moore ei kuitenkaan ollut luopumassa kisasta ja sanoi: "Meidät on maalattu epäsuotuisassa ja epärehellisessä valossa. Meidät on pantu kuoppaan, jos niin voi sanoa, ja se muistuttaa minua [Raamatun] kohdasta psalmista 40: 'Minä odotin kärsivällisesti Herraa'. Se on se, mitä meidän on tehtävä." Moorella oli presidentin täysi tuki kampanjan viimeisinä päivinä sen jälkeen, kun Trump oli aluksi pidättäytynyt tukemasta Moorea vastaan esitettyjen syytösten vuoksi.Presidentti vastasi keskiviikkona Valkoisessa talossa esitettyihin kysymyksiin Alabaman kisasta ja sanoi toivoneensa toisenlaista lopputulosta: "Toivon, että olisimme saaneet paikan. Monet republikaanit ovat eri mieltä. He ovat hyvin tyytyväisiä siihen, miten se päättyi", hän sanoi. "Puolueen johtajana olisin kuitenkin halunnut saada paikan. Haluan tukea ehdokkaita." Jones voitti suurelta osin siksi, että demokraattien, erityisesti afroamerikkalaisten, äänestysprosentti oli suuri. Mooren voittoa haittasivat republikaanien alhainen äänestysprosentti ja kirjekampanja, joka vei ääniä.</w:t>
      </w:r>
    </w:p>
    <w:p>
      <w:r>
        <w:rPr>
          <w:b/>
        </w:rPr>
        <w:t xml:space="preserve">Tulos</w:t>
      </w:r>
    </w:p>
    <w:p>
      <w:r>
        <w:t xml:space="preserve">Kuka voitti tiistain vaalit?</w:t>
      </w:r>
    </w:p>
    <w:p>
      <w:r>
        <w:rPr>
          <w:b/>
        </w:rPr>
        <w:t xml:space="preserve">Esimerkki 8.30</w:t>
      </w:r>
    </w:p>
    <w:p>
      <w:r>
        <w:t xml:space="preserve">Trumpin hallinnon päätös lisätä kysymys kansalaisuudesta vuoden 2020 väestönlaskentaan jakoi Capitol Hillin tiistaina, sillä demokraattien mukaan lisäys voisi vääristää tuloksia ja muuttaa miljoonien valtionrahoitusta, kun taas jotkut republikaanit ylistivät sitä "järkevänä" siirtona.Yhdysvaltain kauppaministeri Wilbur Ross ilmoitti myöhään maanantaina, että seuraavaan yritykseen laskea kaikki maan asukkaat sisällytetään kysymys kansalaisuudesta. Yhdysvaltain väestölaskentatoimisto (U.S. Census Bureau) tekee tutkimuksen 10 vuoden välein, ja seuraava tutkimus on tarkoitus tehdä vuonna 2020. Määräaika kysymysten viimeistelylle on lauantai.Myöhään maanantaina Ross kertoi muistiossaan, että hän päätti sisällyttää kysymyksen oikeusministeriön kehotuksesta, sillä oikeusministeriö sanoi tarvitsevansa kansalaisuustiedot vähemmistöjen äänioikeutta suojelevan lain täytäntöönpanon parantamiseksi.Valkoisen talon lehdistösihteeri Sarah Huckabee Sanders puolusti kysymyksen lisäämistä ja torjui ajatuksen, että se saattaisi johtaa liittovaltion tuen vähenemiseen maahanmuuttajayhteisöille Yhdysvalloissa.Capitol Hillin republikaanit suhtautuivat myönteisesti päätökseen, jolla elvytetään käytäntö, josta luovuttiin vuonna 1950, kun se kauppaministeriön mukaan oli ollut käytössä yli 100 vuotta. "On välttämätöntä, että väestönlaskennassa kerätyt tiedot ovat luotettavia, koska niillä on laaja-alaisia vaikutuksia Yhdysvaltojen politiikkaan. Kysymys kansalaisuudesta on järkevä ja järkevä lisäys väestönlaskentaan", senaattori Ted Cruz sanoi lausunnossaan tiistaina, mutta demokraattien mukaan kysymyksellä olisi päinvastainen vaikutus - se lannistaisi paperittomia maahanmuuttajia ja kansalaisia perheenjäseniä vastaamasta väestönlaskentaan, mikä heikentäisi tulosten tarkkuutta. "Emme voi hyväksyä epätäydellistä tai epäoikeudenmukaista laskentaa vuonna 2020 - liian paljon on vaakalaudalla", kongressin väestönlaskentakomitean puheenjohtaja Carolyn Maloney sanoi VOA:lle. "[Yhdysvaltain] perustuslain määräämä väestönlaskenta vaikuttaa siihen, miten liittovaltion ja osavaltioiden varoja jaetaan ja miten piirirajat piirretään sekä kaupungin, osavaltion että liittovaltion tasolla."</w:t>
      </w:r>
    </w:p>
    <w:p>
      <w:r>
        <w:rPr>
          <w:b/>
        </w:rPr>
        <w:t xml:space="preserve">Tulos</w:t>
      </w:r>
    </w:p>
    <w:p>
      <w:r>
        <w:t xml:space="preserve">Kuka sanoi, että kansalaisuustietoja tarvitaan lakien täytäntöönpanoon?</w:t>
      </w:r>
    </w:p>
    <w:p>
      <w:r>
        <w:rPr>
          <w:b/>
        </w:rPr>
        <w:t xml:space="preserve">Esimerkki 8.31</w:t>
      </w:r>
    </w:p>
    <w:p>
      <w:r>
        <w:t xml:space="preserve">Tylsistyneenä kaksi uusien tartuntatautien tutkimuskeskuksen tiedemiestä keksi uuden pelin. Eräänä päivänä, kun tutkimushanke, jossa käsiteltiin dynaamisesti mutatoituvaa rokotetta silmätaskun influenssabakteerin mallin mukaan, oli keskeytetty, heillä ei ollut mitään tekemistä päivän loppuun asti, koska pomo ei määrännyt heitä pesemään koeputkia. he päättivät pelata jääkiekkopeliä mikroskoopin alla. Kiekkona he käyttivät yhtä miljoonista koebasilleista, ja mailoina toimivat yksikätiset pinsetit, jotka sattuivat myös muistuttamaan jääkiekkomailoja. bacillus ei ollut lainkaan tyytyväinen siihen. Se halusi levätä uuvuttavan, rokotteiden lannistamista sisältäneen tehtävän jälkeen, ja nämä valkotakkiset täällä aikoivat laittaa sen jälleen kerran töihin. Ja tällä kertaa työ oli paljon työläämpää ja vielä uuvuttavampaa kuin aiemmin, mutta väsyneen bacilluksen kunto ja terveys eivät olleet yhtä hyvät kuin nuoruuden aikoina, noin kaksi tuntia sitten. tiedemiehet innostuivat. Mikroskoopin objektilasiin he kaiversivat laserilla jääkiekkokaukalon, sopivat säännöt, kytkivät mikroskoopin kameran suurkuvanäyttöön ja pelasivat aamuun asti. He joutuivat vaihtamaan kiekkoja useita kertoja, mutta se ei haitannut, niitä oli varastossa miljoonia. seuraavana päivänä heillä ei ollut mitään tekemistä myöskään ja he jatkoivat pelaamista. He kutsuivat jopa muita kollegoita, ja pelin suosio oli niin valtava, että heillä oli varaa pelata sitä mestaruusjärjestelmässä. Pian peleihin liittyivät myös naapurissa sijaitsevan autokorjaamon kaverit. He olivat kovia vastustajia ja vielä kovempia faneja - kuten kävi ilmi, he ottivat laboratoriosta ja veivät mukanaan useita pulloja ja joitakin laitteita - ja perustivat oman peliasemansa varikolle numero 5.</w:t>
      </w:r>
    </w:p>
    <w:p>
      <w:r>
        <w:rPr>
          <w:b/>
        </w:rPr>
        <w:t xml:space="preserve">Tulos</w:t>
      </w:r>
    </w:p>
    <w:p>
      <w:r>
        <w:t xml:space="preserve">Kuka pelasi jääkiekkoa?</w:t>
      </w:r>
    </w:p>
    <w:p>
      <w:r>
        <w:rPr>
          <w:b/>
        </w:rPr>
        <w:t xml:space="preserve">Esimerkki 8.32</w:t>
      </w:r>
    </w:p>
    <w:p>
      <w:r>
        <w:t xml:space="preserve">Ai niin, loukkasin vahingossa kiusaajan.Se oli mahtavaa.Tämä tapahtui noin kuukausi sitten. Se oli viimeinen työpäiväni. Muistopäivänä kaupungin virkistyskeskuksessa on hiljaista, varsinkin kun ulkona on kaunista, mutta jostain syystä meillä oli kaksi vastaanottovirkailijaa: minä ja "kiusaaja nro 1".Kiusaajalla nro 1 oli selvästi suuri vastenmielisyys minua kohtaan. Hän inhosi tatuointejani ja sitä, miten kävin eräänä päivänä kiivasta väittelyä poliisimesen suojelijan kanssa ja sitten päiviä myöhemmin kävin hänen kanssaan fantastisen keskustelun marihuanan laillistamisesta. Hän inhosi sitä, että minusta pidettiin, mutta silti hän ei välittänyt paskaakaan siitä, mitä muut ajattelivat minusta. kiusaajamme nro 2 oli talousjohtajamme, joka oli jäänyt sinä päivänä vuorossa olevaksi johtajaksi. Minulla ei rehellisesti sanottuna ollut aavistustakaan, ettei hän pitänyt minusta. Hän oli intensiivinen ja sarkastinen kaikkien kanssa. Pidin hänen tyylistään.Tänä päivänä minusta todella tuntui, että he puhuivat minulle aika kovaa paskaa, sillä he katosivat koko ajan, puhuivat ohitseni ja nauroivat kuin ilkeät tytöt. En välittänyt siitä, koska olin internetin kaninkolossa ja yritin kietoa aivoni joidenkin käsitteiden ympärille. katsoin erästä sanaa, ja vaikka haluan ajatella tietäväni tarkat määritelmät, joskus kysyn ihmisiltä heidän mielipidettään siitä. Monilla psykologisilla termeillä on jokin subjektiivinen merkitys. pyörähdin ympäri tuolissani, katsoin silmiin nro 2:ta ja kysyin häneltä: "Mitä sinä tiedät machiavellistisuudesta?" Vannon Jumalan nimeen, että halusin vain hänen näkemyksensä siitä (hän on fiksu tyyppi), ja helvetti pääsi irti. Nyt ymmärrän, että hän luuli minun syyttävän häntä passiivis-aggressiivisesti sanasta. Heistä tuli todella ilkeitä (selkäni takana tietenkin). He vetäytyivät hetkeksi taakse ja jättivät minut yksin. Kun numero 1 jatkoi työtään vieressäni vastaanotossa, sanoin hänelle rauhallisesti: "Otan rahat ja lähden. Minulla on epämukava olo." Ja niin tein. Kello oli keskipäivä. Suljimme kello 1. Ajattelin, että nuo ämmät pärjäävät yksin.</w:t>
      </w:r>
    </w:p>
    <w:p>
      <w:r>
        <w:rPr>
          <w:b/>
        </w:rPr>
        <w:t xml:space="preserve">Tulos</w:t>
      </w:r>
    </w:p>
    <w:p>
      <w:r>
        <w:t xml:space="preserve">Kuka oli kirjailijan yrityksen talousjohtaja?</w:t>
      </w:r>
    </w:p>
    <w:p>
      <w:r>
        <w:rPr>
          <w:b/>
        </w:rPr>
        <w:t xml:space="preserve">Esimerkki 8.33</w:t>
      </w:r>
    </w:p>
    <w:p>
      <w:r>
        <w:t xml:space="preserve">Kiitos Richard kysymästä. Kyllä. Minulla on jotain kerrottavaa. Lahoressa on satanut ennätykselliset 24 tuntia, mikä rikkoo edellisen yhden päivän ennätyksen yli 60 prosentilla. Viemäröintijärjestelmämme on surkea. Muut järjestelmät, kuten puhelin, sähkö, kaapeli jne. eivät ole sen parempia. Huonoa suunnittelua on vielä pahentanut äärimmäisen huonosti hoidettu ylläpito ja toimintahäiriöt.Tänä aamuna, kun olin menossa fajr-rukoukseen masjidiin, eräs naapuri kertoi minulle, että sähkömittareilla lastattu pylväs oli tulessa. Kun palasin rukousten jälkeen, näin tulen ulottuvan kaapelin osaan mittarin jälkeen; yksi mittari oli syttynyt tuleen ja muut mittarit (myös meidän) olivat vaarassa syttyä tuleen. Oli vielä pimeää. Odotin, että joku tulisi ulos. Kukaan ei ilmestynyt. Tulin sisälle ja kerroin vaimolleni asiasta ja menin taas ulos katsomaan, josko löytäisin jonkun sammuttamaan paloa. SE OLI PIRUN VAARALLISTA, KOSKA PUHELINYHTIÖ KAIVOI JA SATEET OLIVAT SOTKENEET KADUN. Ketään ei näkynyt.Vaimoni tuli ulos; toi letkun. Onnistuin käyttämään sitä vesipistoolina ja sammutuksen jälkeen tuli kipinöintiä; tulipalo saatiin sammutettua. Haluan lisätä tähän, että letkuputkea pitäisi käyttää vain silloin, kun joku osaa lähettää vesipurkauksia niin, että sähkövirta ei pääse muodostamaan virtapiiriä.Myöhemmin päivällä kuulimme mitä typerimmästä asiasta; ihmiset olivat sisällä taloissaan, katselivat liekkejä tolpasta, mutta eivät tienneet mitä tehdä. He eivät edes tulleet ulos jakamaan toimintaa.Näin on tapahtunut tänään. Aion kysyä kaikilta asiasta yksi kerrallaan. Etsin myös yhä sitä miestä, joka meni valitustoimistoon eikä häntä nähty sen jälkeen tänä aamuna.Niin voi käydä kenelle tahansa.</w:t>
      </w:r>
    </w:p>
    <w:p>
      <w:r>
        <w:rPr>
          <w:b/>
        </w:rPr>
        <w:t xml:space="preserve">Tulos</w:t>
      </w:r>
    </w:p>
    <w:p>
      <w:r>
        <w:t xml:space="preserve">Kuka pyysi kertojaa kuvaamaan tämän tapahtuman?</w:t>
      </w:r>
    </w:p>
    <w:p>
      <w:r>
        <w:rPr>
          <w:b/>
        </w:rPr>
        <w:t xml:space="preserve">Esimerkki 8.34</w:t>
      </w:r>
    </w:p>
    <w:p>
      <w:r>
        <w:t xml:space="preserve">Macy kurkisti sisään odottaen näkevänsä Mallie Maen lempituolistaan. Sen sijaan hän seisoi ikkunan edessä ja tuijotti taivasta. Matriarkka vietti nykyään suurimman osan ajastaan makuuhuoneessaan. Siellä hänellä oli kaikki tarvitsemansa. Huone oli tilava ja kauniisti sisustettu. Ja Macy oli valmis hyppäämään hänen käskystään. "Joko söit lounaasi loppuun, Mallie Mae?" 75-vuotias Mallie Mae Mobley rakasti Macya kuin tytärtä, jota hänellä ei koskaan ollut. "Kyllä, olen valmis. Mutta sano Hadleylle, että kinkku oli kuivaa." "Tiedät, että se loukkaa hänen tunteitaan." "En välitä. En syö kuivaa kinkkua. Olen sanonut hänelle monta kertaa, mutta hän lähettää minulle kuivaa kinkkua." "Kyllä, rouva. Minä kerron hänelle." Macy käveli hakemaan tarjottimen. "Mitä mieltä olet Lilmanin sulhasesta?" "Hän on kai mukava nuori nainen." "Macy... Kerro, mitä todella ajattelet." Macy tutki Mallie Maen kasvoja varmistaakseen, että tämä todella halusi kuulla hänen mielipiteensä. "En ole hulluna häneen." "Minusta hän on kauhea - karkea, rahanhimoinen lutka." Macy yritti olla hymyilemättä.Mallie Mae jatkoi. "Jos voisin mitenkään estää nämä häät vieraannuttamatta poikaani, tekisin sen silmänräpäyksessä." "Kerro hänelle vain, miltä sinusta tuntuu." "Ei, ei, ei. Silloin hän on päättänyt naida hänet - ja hän suuttuu minulle. Halusin, että hänestä tulee kirurgi. Olin suunnitellut sitä siitä asti, kun hän oli pieni poika. Hänestä olisi voinut tulla maailmanluokan kirurgi." Macy oli kuullut tämän tarinan melkein joka päivä siitä lähtien, kun hän oli ottanut vastaan henkilökohtaisen avustajan työn viitisentoista vuotta aiemmin sen jälkeen, kun Mallie Mae oli kaatunut ja murtanut jalkansa.</w:t>
      </w:r>
    </w:p>
    <w:p>
      <w:r>
        <w:rPr>
          <w:b/>
        </w:rPr>
        <w:t xml:space="preserve">Tulos</w:t>
      </w:r>
    </w:p>
    <w:p>
      <w:r>
        <w:t xml:space="preserve">Kuka menee naimisiin?</w:t>
      </w:r>
    </w:p>
    <w:p>
      <w:r>
        <w:rPr>
          <w:b/>
        </w:rPr>
        <w:t xml:space="preserve">Esimerkki 8.35</w:t>
      </w:r>
    </w:p>
    <w:p>
      <w:r>
        <w:t xml:space="preserve">Olin yksi maailman parhaista sormenjälkitutkijoista. Pystyin tekemään asioita, joita FBI piti mahdottomina. Pystyin painamaan sormenjäljet mieleeni. Lähistöllä olevat virastot, mukaan lukien liittovaltion virastojen paikallistoimistot, joilla oli omat laboratoriot, tulivat pyytämään apuani. eräänä päivänä eräässä oikeudenkäynnissä vastakuoriutunut puolustusasianajaja yritti saada minut näyttämään huolimattomalta, koska en ollut lähettänyt rikospaikan sormenjälkiä FBI:lle tarkistettavaksi. FBI ei tutki sormenjälkiä, jotka on jo tunnistettu paikallisesti. Yritin saada tämän selväksi hänelle. lopulta sanoin: "Sir, te ette ymmärrä. En pyydä FBI:lta apua. FBI pyytää minulta apua." Oikeussali hiljeni. Asianajaja tukehtui hieman ja katsoi hätääntyneenä tuomaria, joka tunsi minut varsin hyvin. Tuomari nyökkäsi hitaasti. Asianajaja tukehtui vielä muutaman kerran, sanoi: "Ei muita kysymyksiä", ja palasi istuimelleen." Olin ainoa henkilö viiden osavaltion alueella, jossa hopeinen murtovaras iski, joka sai hänet kiinni sormenjälkitodisteiden perusteella. Hän ei koskaan jättänyt sormenjälkitodisteita ... paitsi silloin, kun hän jätti. Kaikki muut poliisiviranomaiset lopettivat etsinnät, koska hänen toimintatapansa oli erehtymätön. Me emme lopettaneet. Eräs etsivä sai sormenjälkiä bambupuusta, jota hän oli käyttänyt kiipeäkseen ikkunaan, ja minä sain useita sormenjälkiä esineistä, joita hän oli käsitellyt talon sisällä. oikeudenkäynnin jälkeen häntä vietiin takaisin vankilaan, ja minä kävelin käytävää pitkin. Hän pysähtyi ja sanoi: "Haluan puhua tuon naisen kanssa." Ulosottomies sanoi hänelle, ettei hän voi puhua todistajan kanssa, mutta sanoin haluavani kuulla, mitä hänellä oli sanottavaa." Hän sanoi: "Nainen, olet fiksuin poliisi, jonka olen koskaan nähnyt, ja toivon Jumalan nimeen, etten näe sinua enää koskaan." Se oli mielestäni paras kohteliaisuus, jonka olen koskaan saanut. minulla on muitakin saavutuksia. Mutta pidän poliisityötäni tärkeimpänä.</w:t>
      </w:r>
    </w:p>
    <w:p>
      <w:r>
        <w:rPr>
          <w:b/>
        </w:rPr>
        <w:t xml:space="preserve">Tulos</w:t>
      </w:r>
    </w:p>
    <w:p>
      <w:r>
        <w:t xml:space="preserve">Kenelle sanottiin, ettei todistajan kanssa saa puhua?</w:t>
      </w:r>
    </w:p>
    <w:p>
      <w:r>
        <w:rPr>
          <w:b/>
        </w:rPr>
        <w:t xml:space="preserve">Esimerkki 8.36</w:t>
      </w:r>
    </w:p>
    <w:p>
      <w:r>
        <w:t xml:space="preserve">"Hei, kaveri." "Ei, tämä on Ray." Hän hymyili, nojasi takaisin tuoliinsa." Se oli tietenkin Pete. Pete oli yövuorossa Crossroadsin vieroitushoidossa kaupungin toisella puolella. Ray kutsui sitä Jeesus-puodiksi, koska sitä tukivat täysin paikalliset seurakunnat, jotka pitivät narkomaaneja potentiaalisena palvelutehtävänä. ilmeisesti Jeesus pelasti - ei vain synniltä ja helvetiltä, vaan myös Dark Eyed Jim Beamilta. Pete oli suhteellisen harmiton uudestisyntynyt fundisti, joka tarjosi vapaaehtoisesti aikaansa kahtena tai kolmena iltana viikossa. Kun hän ei ollut pelastamassa maailmaa, hänen Clark Kentinsä oli itse asiassa vakituinen työpaikka paikallisessa H&amp;R Blockissa. Hän oli tehnyt vuoroja noin puoli vuotta, eikä tiennyt huumeista muuta kuin että pahat ihmiset käyttivät niitä paetakseen ongelmiaan ja että ne olivat Saatanan työkaluja, ja hän tarvitsi aina Rayn neuvoja jossakin asiassa. Tämä järjestely ei ollut ongelmallinen, sillä Pete oli jo kauan sitten luopunut yrittämästä käännyttää häntä. Pete oli myös ainoa kaveri kaupungissa, joka Rayn käsityksen mukaan tienasi vähemmän rahaa kuin hän tällaiseen aikaan. Vastineeksi Rayn suurpiirteisyydestä Pete oli hoitanut Rayn veroilmoitukset ilmaiseksi viime vuonna. he eivät olleet koskaan tavanneet, vaikka Ray oli faksannut hänelle verolomakkeet ja Pete oli faksannut takaisin valokuvan kahdesta alle teini-ikäisestä tyttärestään ja geriatrisesta laboratoriostaan. "Mikä on ongelma?" Ray kysyi. "Minulla on vastahakoinen." Niin hän kutsui heitä, juoppoja ja ehdottomasti häiriintyneitä. Peten sanavarastoon ei kuulunut sana paskiainen sen enempää yksikössä kuin monikossa. "Pete, he ovat kaikki sellaisia." "Pete, he ovat kaikki sellaisia. Alkoholi on huono lääke. Siksi meidän kaltaiset paikat ovat toiminnassa. Tehdä heistä kalsiutuneita." "Tiedän sen." Pete kuulosti hieman ärsyyntyneeltä." Taustalla kuului jonkinlaista hälinää, ovien koputtelua.</w:t>
      </w:r>
    </w:p>
    <w:p>
      <w:r>
        <w:rPr>
          <w:b/>
        </w:rPr>
        <w:t xml:space="preserve">Tulos</w:t>
      </w:r>
    </w:p>
    <w:p>
      <w:r>
        <w:t xml:space="preserve">Kuka kutsuu juoppoja ja häiriökäyttäytyjiä niskuroijiksi?</w:t>
      </w:r>
    </w:p>
    <w:p>
      <w:r>
        <w:rPr>
          <w:b/>
        </w:rPr>
        <w:t xml:space="preserve">Esimerkki 8.37</w:t>
      </w:r>
    </w:p>
    <w:p>
      <w:r>
        <w:t xml:space="preserve">WASHINGTON - Vuonna 2004 Desmond Meade, joka istui 15 vuoden vankeusrangaistusta huumerikoksesta Floridassa, pääsi vapaaksi. Vetoomustuomioistuin palautti hänen tuomionsa alkuperäisen tuomion tuomiopenkille, jolloin hän saattoi tunnustaa syyllisyytensä lievempään syytteeseen ja päästä vankilasta kolmessa vuodessa, josta hän oli jo istunut suurimman osan.Vapaudella oli kuitenkin hintansa, jota hän ei tuolloin ymmärtänyt: osana syyttäjien kanssa tekemäänsä sovintosopimusta Meade suostui luopumaan kansalaisoikeuksistaan: oikeudesta äänestää, toimia valamiehistön jäsenenä ja asettua ehdokkaaksi virkaan."Silloin, kun hyväksyin syytesopimuksen, en ymmärtänyt seurauksia", Meade sanoo. 14 vuotta ja pari yliopisto- ja oikeustieteellistä tutkintoa myöhemmin Meade, joka on nyt 50-vuotias, ei vieläkään voi äänestää; hänen hakemuksensa kansalaisoikeuksiensa palauttamiseksi hylättiin vuonna 2011. Syynä oli Floridan uusi laki, jonka mukaan hänen kaltaistensa rikoksentekijöiden on odotettava seitsemän vuotta ennen kuin he voivat hakea äänioikeuden palauttamista.Floridasta, jossa asuu lähes neljäsosa maan rikoksentekijöistä, jotka ovat menettäneet äänioikeutensa, on tullut taistelukenttä kansallisessa keskustelussa, jota käydään rikoksentekijöiden äänioikeuden menettämistä koskevista laeista. Lainsäätäjät ovat syvästi eri mieltä asiasta, ja Meade sanoo haluavansa, että osavaltion äänestäjät muuttavat järjestelmää, kun he menevät äänestämään 6. marraskuuta. Hän ajaa äänestysaloitetta, jolla muutettaisiin osavaltion perustuslakia ja palautettaisiin kaikkien Floridan rikollisten (lukuun ottamatta murhasta ja seksuaalisesta väkivallasta tuomittuja) äänioikeus sen jälkeen, kun he ovat suorittaneet rangaistuksensa loppuun.Toimenpiteellä on laaja kannatus äänestäjien keskuudessa. Quinnipiac-yliopiston helmikuussa tekemän kyselyn mukaan 67 prosenttia floridalaisista kannatti muiden kuin murhasta ja seksuaalisesta väkivallasta tuomittujen rikollisten äänioikeuden palauttamista. Toisen kyselyn mukaan kannatus oli 71 prosenttia. "Me muutamme järjestelmän", Meade sanoo luottavaisena. "Me otamme vallan pois poliitikkojen käsistä ja annamme Floridan osavaltion kansalaisten päättää, pitäisikö ihmisillä olla toinen mahdollisuus äänestää."</w:t>
      </w:r>
    </w:p>
    <w:p>
      <w:r>
        <w:rPr>
          <w:b/>
        </w:rPr>
        <w:t xml:space="preserve">Tulos</w:t>
      </w:r>
    </w:p>
    <w:p>
      <w:r>
        <w:t xml:space="preserve">Kuka on suorittanut oikeustieteen tutkinnon?</w:t>
      </w:r>
    </w:p>
    <w:p>
      <w:r>
        <w:rPr>
          <w:b/>
        </w:rPr>
        <w:t xml:space="preserve">Esimerkki 8.38</w:t>
      </w:r>
    </w:p>
    <w:p>
      <w:r>
        <w:t xml:space="preserve">"Joskus", hän sanoi kyykistyen nuotion äärelle ja pitäen kätensä avotulta vasten, "luulen kuulevani ääniä tuolta puolelta." "Ääniä, Sartas?" joku nauroi. "Ja mitä nämä äänet sanovat sinulle, poika?" "Oliko ne naisten ääniä?" toinen kysyi, ja hänen irstailevat kasvonsa kohosivat pimeydestä nuotionvalon kalpeaan loisteeseen. "Ehkä joku vaalea viettelijätär, joka haluaisi vapauttaa sinut neitsyytesi painavasta taakasta." Lisää naurua, irstasta naurua, ja nopeasti siihen liittyi karkean ja himokkaan ilon kuoro, joka pimeyden läheisyydessä vaikutti lähes villiintyneeltä ja paljon vähemmän kuin pelkkä pilailu ja rehellinen kiusoittelu. "En voi sanoa, olivatko he miehiä vai naisia", Sartas sanoi yrittäen kovasti pitää nolostumisen värinän poissa äänestään. "Mutta ajoittain se kuulosti naurulta. Sellaista, jota kunnon miehet jakavat nuotion äärellä ja aterian äärellä." Hän hymyili vilkaistessaan kollegoitaan. "Epäilemättä auringon fiktio", tarjosi Tavarius myötätuntoon. Hän istui nuorta vartijaa vastapäätä ja tökkäsi tyhjäkäynnillä ruokaa jalkojensa juureen asetetulle lyötyyn metallilautaselle. Hän viilsi pitkän veitsensä kärjellä lihaneliön ja nosti sen huulilleen pitäen sitä hetken suunsa edessä, ennen kuin hän lopulta puristi neliskulmaiset, kellastuneet hampaat sen ympärille ja veti sen nykäisyllä irti. "Ei se ollut aurinko", Sartas vastasi ärtyisästi. Tavarius kohautti olkapäitään, pyyhkäisi sitten yhden käden kämmenselällä mehun jäljen leukaansa ja sanoi: "Varo vähän, poju". Hän heilutti veitsensä terää edestakaisin nuoren miehen suuntaan ja nyrpisti silmiään intensiivisen viisaasti. "Sinun kannattaisi harkita, että viettäisit vähemmän aikaa tuolla ulkona päivän helteessä ja tallustelisit edestakaisin kuin vartioisit kuninkaan omia jalokiviä. Kaikki se hikoilu ja huohotus. Ja mitä varten?" Hän räkäisi ja pudisti päätään. "Tuollainen omistautuminen voi olla ihailtavaa joissakin piireissä, poika, mutta täällä et saa suosiota tuollaisella asenteella." "Se ei ole totta."</w:t>
      </w:r>
    </w:p>
    <w:p>
      <w:r>
        <w:rPr>
          <w:b/>
        </w:rPr>
        <w:t xml:space="preserve">Tulos</w:t>
      </w:r>
    </w:p>
    <w:p>
      <w:r>
        <w:t xml:space="preserve">Kuka istui nuorta vartijaa vastapäätä?</w:t>
      </w:r>
    </w:p>
    <w:p>
      <w:r>
        <w:rPr>
          <w:b/>
        </w:rPr>
        <w:t xml:space="preserve">Esimerkki 8.39</w:t>
      </w:r>
    </w:p>
    <w:p>
      <w:r>
        <w:t xml:space="preserve">Ne olivat heidän ensimmäiset viralliset treffinsä. Greg Tenorly ja Cynthia Blockerman olivat käyneet läpi melkoisen koettelemuksen yhdessä - poliisi jahtasi heitä hänen väkivaltaisen aviomiehensä murhasta, kun he pakenivat todellista tappajaa. mutta kaikki se oli nyt heidän takanaan. Kaikki syytteet heitä vastaan oli hylätty, ja Cynthian aviomies oli haudattu. Ja huhut olisivat lopulta laantuneet, jos he olisivat lähteneet omille teilleen. he tunsivat katseet, kun he kävelivät pöytäänsä. Greg oli pyytänyt kaikkein yksityisimmän kopin, aivan takaosasta. Coreyville Pasta House oli kaupungin vanhin italialainen ravintola. Ja edelleen paras. Mama Castilla oli johtanut paikkaa yli kolmenkymmenen vuoden ajan. Hän oli aloittanut isoisänsä tilalla vuonna 1973. Näin luki kyltissä seinällä.Cynthia tilasi Fettuccini Alfredon. Greg otti suosikkinsa, kanaparmesaanikastikkeen. Molemmat tilasivat jääteetä ja salaatin. Leipä ja oliiviöljy paahdetun valkosipulin ja pippurin kera tulivat jokaisen aterian mukana. Greg ei voinut vastustaa hyvää leipää. Ja tämä oli parasta. Hän repi palan heti, kun tarjoilija toi sen. Cynthia odotti salaattia. "Olemme siis vihdoin oikeilla treffeillä", Greg sanoi. "Niin. Miltä se tuntuu?" "Jotenkin oudolta ja pelottavalta ja... ihanalta." Cynthia hymyili, ja Greg unohti hetkeksi kaiken ravintolassa vallitsevasta uskomattomasta tuoksusta. Hän halusi vain suudella Cynthiaa. Mutta se saisi odottaa. Niinpä hänen nälkänsä palasi kiireesti takaisin." Cynthian mieliala muuttui vakavaksi. "En halua pilata treffejämme, mutta minun on kerrottava sinulle jotain." Greg mietti, oliko hän tehnyt jotain väärin. Hän pystyi korjaamaan sen - mikä se sitten olikin. "Olen pyytänyt äitiä muuttamaan luokseni." "Miksi? Luulin, että hän oli onnellinen asuessaan Marshallissa." "Hän olikin." "Mitä tarkoitat? Mitä tapahtui?" "Eräänä yönä hänen ystävänsä murhattiin. Ja nainen asui hänen kadullaan. He tappoivat myös hänen hoitajansa."</w:t>
      </w:r>
    </w:p>
    <w:p>
      <w:r>
        <w:rPr>
          <w:b/>
        </w:rPr>
        <w:t xml:space="preserve">Tulos</w:t>
      </w:r>
    </w:p>
    <w:p>
      <w:r>
        <w:t xml:space="preserve">Kuka oli johtanut Coreyvillen pastataloa yli kolmenkymmenen vuoden ajan?</w:t>
      </w:r>
    </w:p>
    <w:p>
      <w:r>
        <w:rPr>
          <w:b/>
        </w:rPr>
        <w:t xml:space="preserve">Esimerkki 8.40</w:t>
      </w:r>
    </w:p>
    <w:p>
      <w:r>
        <w:t xml:space="preserve">Greg pysähtyi oikeustalon myyntipisteelle kahville, vaikka hän oli jo juonut neljä kupillista kahvia kadun toisella puolella sijaitsevassa Jane's Dinerissa. Vanha mies tiskin takana ojensi Gregin dollarin huomattavan tärisevällä kädellä, joka näytti siltä kuin siinä olisi ollut enemmän savukkeita ja viinaa kuin rahaa koko elämänsä aikana. hän otti kahvinsa ja käveli portaat ylös toiseen kerrokseen. Oikeussalin ulkopuolella käytävällä seisoi viitisenkymmentä ihmistä jutustelemassa. Hän tunnisti muutaman heistä, mutta ei ollut sillä tuulella, että olisi halunnut aloittaa keskustelua.Tarvittiin enää neljä valamiestä ja kaksi varamiehistä. Pienellä tuurilla hänet lähetettäisiin pian matkaan. Kahvi maistui kitkerältä, mutta hän jatkoi silti sen siemailemista, ihan vain työllistääkseen itseään.Muutaman minuutin kuluttua nainen käveli ulos oikeussalista ja puhui monotonisesti väkijoukolle. "Hyvää huomenta, hyvät naiset ja herrat. Olemme valmiita aloittamaan. Emme saaneet eilen tarpeeksi valamiehiä rikosoikeudenkäyntiä varten, joten käytämme osan tämänpäiväisestä paneelista siihen tarkoitukseen. Niiden, joita ei tänään valita rikosoikeudenkäyntiin, on saavuttava huomenna klo 8.00 siviilioikeudenkäynnin valamiehistön valintaan." Aluksi mainitsen jo valittujen valamiesten nimet. Kun kutsun nimenne, menette oikeussaliin ja istutte penkkiin, jossa istuitte eilen. Olkaa hyvä ja istukaa siinä järjestyksessä, jossa nimenne on kutsuttu." "Alexander Littleton... Gail Silestone..." Yleisö analysoi tarkasti jokaisen henkilön, kun hän käveli ryhmän läpi ja oikeussaliin. "Mary McJohnson... William Biscayne ... Judy McPhearson... John Nihmbor... Nancy Novelle... ja Troy Blockerman." Greg melkein tukehtui kahviinsa. Troy Blockerman! Se on Cynthian aviomies. Hänen verenpaineensa nousi kuin pulloraketti ja räjähti päänsäryksi." "Ja nyt kutsun osan tämänpäiväisen paneelin jäsenistä. Niiden, joiden nimiä ei ole mainittu, on jäätävä tänne oikeustalolle, sillä saatamme tarvita teitä vielä tänään. Ilmoitan teille, milloin voitte lähteä kotiin. Pyydän teitä jälleen istumaan siinä järjestyksessä, jossa nimenne on mainittu. Elsie Olstead... Lory Lip-scomb... Greg Tenorly..."</w:t>
      </w:r>
    </w:p>
    <w:p>
      <w:r>
        <w:rPr>
          <w:b/>
        </w:rPr>
        <w:t xml:space="preserve">Tulos</w:t>
      </w:r>
    </w:p>
    <w:p>
      <w:r>
        <w:t xml:space="preserve">Kuka otti kahvinsa ja käveli portaita ylös?</w:t>
      </w:r>
    </w:p>
    <w:p>
      <w:r>
        <w:rPr>
          <w:b/>
        </w:rPr>
        <w:t xml:space="preserve">Esimerkki 8.41</w:t>
      </w:r>
    </w:p>
    <w:p>
      <w:r>
        <w:t xml:space="preserve">Kun aloitin lukion toisen vuoden, olimme juuri muuttaneet nelisuuntaisesta pysäkkikyltillä varustetusta kaupungista isompaan kaupunkiin, jossa oli todellisia kaupunkibusseja! Päästäkseni kouluun minun oli ajettava kaupunkibussilla ensimmäistä kertaa ilman tietoa/apua! Onnistuin hädin tuskin mahtumaan ja jouduin seisomaan täpötäyden bussin portailla matkalla kouluun. Muuten, näissä busseissa tupakoitiin edelleen! Huomasin, että aina kun menimme kulman taakse, tuntui kuin kello soisi. Oletin virheellisesti, että se tarkoitti, että HANG ON! Kun oli aika palata kotiin, bussissa ei ollut niin paljon väkeä, ja pystyin istumaan. Jälleen joka kerta, kun käännyimme kulman taakse, kello soi. Joten pidin tiukasti kiinni! Kun lähestyimme bussipysäkkiä, bussi ajoi pysähtymättä sen ohi! Paniikki alkoi iskeä nopeasti. Minulla oli jo ollut hyvin outo, pitkä päivä uudessa kolmikerroksisessa koulurakennuksessa, ja haisin tupakansavulle! Siirryin nopeasti kuljettajan takana olevalle tyhjälle istuimelle ja sanoin hänelle, ettei hän pysähtynyt siihen kohtaan, jossa minun piti jäädä pois. Hän kysyi minulta, soitinko kelloa. Myönsin hänelle, ettei minulla ollut mitään tietoa kaupunkibussilla ajamisesta. Hän oli ystävällinen, selitti vetää kelloa vetää 1 korttelia ennen minun pysäkki. Hän selitti, että hän kiertäisi takaisin ja voisin jäädä pois pysäkilläni paluumatkalla. Olin NIIN helpottunut! Nyt olin kuitenkin 1/2 tuntia myöhässä kotiin, olin erityisen stressaantunut ja väsynyt uudesta koulusta ja bussifiaskosta, JA haisin tupakansavulle! Kun kävelin kotiini, minua kysyttiin heti, miksi olin myöhässä, miksi haisin savulle jne.! Purskahdin itkuun ja jouduin kertomaan kamalasta päivästä, mutta en joutunut vaikeuksiin! WHEW!</w:t>
      </w:r>
    </w:p>
    <w:p>
      <w:r>
        <w:rPr>
          <w:b/>
        </w:rPr>
        <w:t xml:space="preserve">Tulos</w:t>
      </w:r>
    </w:p>
    <w:p>
      <w:r>
        <w:t xml:space="preserve">Kenen kanssa kirjailija puhui pysäkin myöhästymisestä?</w:t>
      </w:r>
    </w:p>
    <w:p>
      <w:r>
        <w:rPr>
          <w:b/>
        </w:rPr>
        <w:t xml:space="preserve">Esimerkki 8.42</w:t>
      </w:r>
    </w:p>
    <w:p>
      <w:r>
        <w:t xml:space="preserve">Kuvittele henkilö, joka haluaisit olla, versio itsestäsi, joka elää sellaista elämää, jota olet aina kuvitellut. Tämä henkilö on jotenkin löytänyt ratkaisun kaikkiin haasteisiin, joita kohtaat juuri nyt. Et tiedä miten, mutta voit sanoa, että hänellä on asiat viimein kunnossa. Hän ei ole täydellinen, koska hän on vielä kasvamassa ja oppimassa, mutta hän on sitä, mitä sinä kaipaat olla.Voitko nähdä kuvan tästä ihanasta kehittyneestä tulevasta sinusta?FYSIKAALINENMiltä hän näyttää? Mitä vaatteita hänellä on yllään? Minkä väriset ja tyyliset hänen hiuksensa ovat? Miten hän seisoo ja kävelee? Miten hän puhuu? Kuinka usein hän hymyilee? Tee fyysisestä kuvasta värikäs ja kirkas ja näe kauneus, rakkaus ja valo hänen silmissään. EMOTIONAALINEN Miten ihana kehittynyt tulevaisuus yhdistää sinut kumppaniin ja lapsiin? Miten hän on töissä? Mitä hän tekee huonon päivän jälkeen? Mitkä ovat hänen levon ja uudistumisensa lähteet?HENKINENMiten ihana kehittynyt tulevaisuus ajattelee hänen elämäänsä? Onko hän täynnä positiivista optimismia tulevaisuutta kohtaan? Onko hän kiitollinen menneistä kamppailuista, jotka ovat tehneet hänet vahvaksi? Ajatteleeko hän ystävällisiä ja rakastavia ajatuksia itseään kohtaan? Pitääkö hän hyvää huolta itsestään?KÄYTTÄYTYMINEN Miten ihana kehittynyt tulevaisuutesi käyttäytyy ruoan ympärillä? Syökö hän tuoretta, terveellistä ruokaa sopivissa määrin? Liikkuuko hän kehoaan tavoilla, jotka täyttävät hänet energialla ja elinvoimalla? Nauttiiko hän silloin tällöin herkkuja? Unohtaako hän ruoan, ellei hänellä ole nälkä? Saako hän tarpeeksi unta? Pitääkö hän hyvää huolta itsestään?NYT PISTÄISIT SEN TYÖHÖNKIN Kun sinulla on loistava, selkeä, yksityiskohtainen kuvaus ihanasta kehittyneestä tulevasta itsestäsi, on aika laittaa se töihin.Joka kerta, kun joudut käyttäytymiseen liittyvän valinnan eteen ~ mitä syödä, miten treenata, uskoa negatiivisiin ajatuksiin ~ kysy itseltäsi: "Mitä ihana kehittynyt minäni tekisi?". Kuvittele hänet elävästi tilanteessa, jossa olet nyt, ja pistä merkille, mitä hän tekisi.</w:t>
      </w:r>
    </w:p>
    <w:p>
      <w:r>
        <w:rPr>
          <w:b/>
        </w:rPr>
        <w:t xml:space="preserve">Tulos</w:t>
      </w:r>
    </w:p>
    <w:p>
      <w:r>
        <w:t xml:space="preserve">Kuka kirjailija sanoo sinun haluavan olla?</w:t>
      </w:r>
    </w:p>
    <w:p>
      <w:r>
        <w:rPr>
          <w:b/>
        </w:rPr>
        <w:t xml:space="preserve">Esimerkki 8.43</w:t>
      </w:r>
    </w:p>
    <w:p>
      <w:r>
        <w:t xml:space="preserve">Äitini on ollut naimisissa kolme kertaa (ei mitään häntä vastaan), ja kaksi ensimmäistä kertaa päättyivät täydelliseen sotkuun. Isäni ensimmäinen avioliitto päättyi pelkkiin haulikkohäihin. Hän oli väkivaltainen ja liian nuori naimisiin lapsen kanssa. He erosivat pian sen jälkeen. Pari vuotta myöhemmin hän tapasi miehen nimeltä Rob. Mies oli hauska, rakastava, kiltti, hyvä minun kanssani, kaikkea mitä hän oli etsinyt. He seurustelivat... muistaakseni muutaman kuukauden? Ehkä vuoden. Sitten he menivät naimisiin ja muutimme Texasiin. He olivat naimisissa viisi vuotta, ja hän oli yhtä onneton ne viisi vuotta. Mies oli ilkeä, valehteli kaikesta, oli riippuvainen pornosta ja varasti työpaikaltaan. Hän oli kontrolloiva eikä antanut kenenkään muun käsitellä rahaa. Se oli rankka koti, jossa oli vaikea kasvaa, ja se oli rankkaa äidilleni, kun hän yritti suojella minua hyväksikäytöltä. Lopulta mies petti äitiä yhden hänen parhaista ystävistään kanssa, ja äiti heitti miehen ulos. En edes huomannut, että hän oli poissa viikkoon, koska hän oli niin poissa elämästäni. Mies pyysi anteeksi, muuttui mieheksi, jonka hän tapasi ensimmäisen kerran, ja he yrittivät uudelleen. Mies taas petti häntä ja nainen jätti hänet taas, tällä kertaa lopullisesti. He päätyivät viimeistelemään avioeron vuotta myöhemmin. Muistan hänen kertoneen minulle, että hän oli ottanut miehen puheeksi tämän luonteenmuutoksen, ja mies oli sanonut hänelle: "Kaikki näyttelevät aluksi". Aivan kuin se olisi normaalia. Hänellä oli masennus ja uskon, että hän halusi kaikkien olevan yhtä onnettomia kuin hän oli. Kun he olivat eronneet, hänellä oli aina välillä suhteita, hän sai tytön raskaaksi ja meni naimisiin, ja sitten tyttö erosi. Hän asui serkkunsa luona jonkin aikaa. Ainoa vakaus, joka hänellä oli, oli äitini ja minä. Luulen, että siksi hän halusi lähteä. Vakaus merkitsi sitä, että hänestä piti tulla aikuinen, eikä hän halunnut ottaa vastuuta.</w:t>
      </w:r>
    </w:p>
    <w:p>
      <w:r>
        <w:rPr>
          <w:b/>
        </w:rPr>
        <w:t xml:space="preserve">Tulos</w:t>
      </w:r>
    </w:p>
    <w:p>
      <w:r>
        <w:t xml:space="preserve">Kuka oli väkivaltainen ja liian nuori ollakseen naimisissa lapsen kanssa?</w:t>
      </w:r>
    </w:p>
    <w:p>
      <w:r>
        <w:rPr>
          <w:b/>
        </w:rPr>
        <w:t xml:space="preserve">Esimerkki 8.44</w:t>
      </w:r>
    </w:p>
    <w:p>
      <w:r>
        <w:t xml:space="preserve">Kun meitä pyydetään määrittelemään itsemme, käytämme usein laajoja rajauksia. Ajattelematta kysymme sisäiseltä listaltamme "asioita, jotka tekevät minusta MINUN" ja huomaamme muistavamme sanoja kuten "luova, ulospäinsuuntautunut, valokuvaus, kitara" ennen kuin meillä on edes ollut tilaisuus käsitellä kysymystä täysin. Mutta kuinka paljon tämä sisäinen lista määrittelee meitä?Uskoin, että sisäinen listani oli paras kuva minusta, kunnes luin Annie Dillardin lainauksen, jossa todetaan: "Se, miten vietämme päiviämme, on tietysti se, miten vietämme elämämme". Tämä lainaus iski minuun kuin isku vatsaan, sen räikeä totuus oli niin kiistaton; se, miten vietin päiväni, riippumatta siitä, mitä sanoin itselleni itsestäni, oli viime kädessä se, kuka olin. Tai ainakin se, miten olin viettänyt elämäni. Siksi päätin omakuvaani tehdessäni keskittyä arkipäivään.Halusin esittää katsojalle omakuvassani tutun mutta abstraktin todellisuuden tunteen, jonka kautta saamme nähdä sulautuneita välähdyksiä minua määrittävistä jokapäiväisistä teoista lineaarisen kerronnan tai yksinkertaisen "yhden päivän elämästä" kertomisen sijaan. Luodakseni tunteen "päivästä" tai lineaarisesta ajan etenemisestä segmentoin videoni neljällä still-kuvalla taivaasta päivänvalon eri vaiheissa (aamulla, keskipäivällä, iltapäivällä, illalla), jotka vastaavat kussakin samanaikaisessa videopätkässä nähtyä valaistusta. Minua määrittelevät jokapäiväiset teot esitettiin sarjassa lyhyitä videopätkiä, joihin sisältyy kohtauksia, joissa nousen raitiovaunuun, äänitän musiikkia ja ajan pyörällä. Lineaarisen kerronnan tunteen häiritsemiseksi visuaaliset segmentit on leikattu yhteen tylppästi, eikä mikään yhdistä peräkkäisiä otoksia ja loppu on melko äkillinen. Yritin myös luoda kokonaisvaltaisen tunteen sekavasta ajasta ja tilasta lisäämällä tiettyjen videopätkien ääntä toisten päälle. Pitkiä, yksittäistarkenteisia käsivaralta otettuja otoksia käytettiin myös tirkistelevien välähdysten tunteen lisäämiseksi.</w:t>
      </w:r>
    </w:p>
    <w:p>
      <w:r>
        <w:rPr>
          <w:b/>
        </w:rPr>
        <w:t xml:space="preserve">Tulos</w:t>
      </w:r>
    </w:p>
    <w:p>
      <w:r>
        <w:t xml:space="preserve">Kuka teki omakuvan?</w:t>
      </w:r>
    </w:p>
    <w:p>
      <w:r>
        <w:rPr>
          <w:b/>
        </w:rPr>
        <w:t xml:space="preserve">Esimerkki 8.45</w:t>
      </w:r>
    </w:p>
    <w:p>
      <w:r>
        <w:t xml:space="preserve">Voi sentään. Taas yksi surutarina minulta... Kun tapasin exäni, olin sijaishuollossa. Olin hyvin hämmentynyt 17-vuotias, ja hän kiinnostui minusta, ja puhuimme kaikista ongelmistani oman perheeni kanssa ja kaikesta, mikä minussa oli vialla. Vietimme paljon aikaa yhdessä, ja vähitellen ajattelin, etten ehkä olekaan homo, sillä tunsin rakkautta häntä kohtaan. Lopulta aloimme seurustella, ja yritin tukahduttaa homotunteitani. Lopulta kosin häntä. Olimme kihloissa reilun vuoden, ja menin naimisiin 19-vuotiaana.Täytyy myöntää, että kun hääsuunnitelmat vahvistuivat ja hääpäivä tuli paljon lähemmäksi, aloin tuntea, että olin itse asiassa yhä homo, mutta rahaa oli jo käytetty niin paljon ja suunnitelmia tehty, että pelkäsin vetäytyä. Älkää käsittäkö minua väärin, rakastan edelleen entistä vaimoani hemmetin paljon, mutta aivan parhaana ystävänäni. Inhoan käyttää tätä ilmaisua, mutta kaiken sen jälkeen, mitä minulle on tapahtunut viime vuosina, hän on ollut "kallioni". 8 vuoden jälkeen erosimme, kun tyttäremme oli 7-vuotias, ja kerroin hänelle syyn. En vain voinut jatkaa valheessa elämistä. Vihaan itseäni siitä, että tein sen hänelle. Itsekkäästi en kuitenkaan muuttaisi asioita, sillä minulla on tyttäreni ja rakastan häntä, ja rakastan olla vanhempi.Meillä soitettiin 'Odottamaton laulu', kun hän käveli alttarille kirkossa; sanat todella kiteyttivät sen, mitä tunsimme toisistamme ja miten olimme päässeet yhteen... Odottamaton laulu Michael Crawford YouTube.</w:t>
      </w:r>
    </w:p>
    <w:p>
      <w:r>
        <w:rPr>
          <w:b/>
        </w:rPr>
        <w:t xml:space="preserve">Tulos</w:t>
      </w:r>
    </w:p>
    <w:p>
      <w:r>
        <w:t xml:space="preserve">Kuka kiinnostui 17-vuotiaasta?</w:t>
      </w:r>
    </w:p>
    <w:p>
      <w:r>
        <w:rPr>
          <w:b/>
        </w:rPr>
        <w:t xml:space="preserve">Esimerkki 8.46</w:t>
      </w:r>
    </w:p>
    <w:p>
      <w:r>
        <w:t xml:space="preserve">SEOUL, ETELÄ-KOREA - Pohjois-Korea ja sen naapurimaat alueella reagoivat varovaisesti Yhdysvaltain presidentin Donald Trumpin torstain päätökseen peruuttaa Yhdysvaltain ja Etelä-Korean välinen sopimus. Pohjois-Korean varaulkoministeri Kim Kye Gwan sanoi Pohjois-Korean keskusuutistoimiston (KCNA) julkaisemassa lausunnossa, että hänen maansa on edelleen avoin ratkaisemaan ongelmat Yhdysvaltojen kanssa "milloin ja miten tahansa", ja kiitti presidentti Trumpin diplomaattisia sitoumuspyrkimyksiä. "Olimme pitäneet suuressa arvossa presidentti Trumpin ponnisteluja, joita yksikään muu presidentti ei ole ennen nähnyt, historiallisen Pohjois-Korean ja Yhdysvaltojen välisen huippukokouksen luomiseksi", sanoi varanainen ulkoministeri lausunnossaan, jonka KCNA julkaisi perjantaina.Varapääulkoministeri Kimin sovitteleva sävy on jyrkässä ristiriidassa toisen pohjoiskorealaisen virkamiehen aiemmin esittämän kritiikin, loukkausten ja uhkausten kanssa, jotka saivat Trumpin perumaan kesäkuussa Singaporessa pidetyn huippukokouksen Pohjois-Korean johtajan Kim Jong Unin kanssa. torstaina Pohjois-Korean varapääulkoministeri Choe Son Hui kutsui Yhdysvaltoja. varapresidentti Mike Penceä "poliittiseksi nukeksi" ja uhkasi "ydinvoimasta ydinvoimaan - yhteenotolla" Yhdysvaltojen kanssa Pencen kommenttien vuoksi, joissa hän kehotti Pohjois-Koreaa noudattamaan Libyan ydinvoimanpoistomallia.Libyan mallilla tarkoitetaan maan ydinohjelman nopeaa ja täydellistä purkamista vuosina 2003 ja 2004 ennen pakotteiden lieventämistä. Pohjois-Korea on kuitenkin hyvin tietoinen siitä, että Libyan johtaja Muammar Gaddafi syöstiin vallasta ja tapettiin muutaman vuoden kuluttua oman kansan toimesta monikansallisen sotilaskoalition tuella, johon Yhdysvallat kuului. Pjongjang on vaatinut asteittaisempaa prosessia, jossa myönnytykset sidotaan ydinaseiden osittaiseen vähentämiseen ja jossa täydellistä ydinaseiden poistamista lykätään, kunnes sen määrittelemättömät turvallisuusvaatimukset on täytetty.Trump syytti Pjongjangin "valtavaa vihaa ja avointa vihamielisyyttä" huippukokouksen peruuttamisesta, mutta monien analyytikoiden mukaan kyse oli enemmänkin sisällöstä kuin sävystä ja kahden ydinaseriisuntaa koskevan kannan välisestä ylitsepääsemättömästä kuilusta.Pohjois-Korean maltillinen reaktio Trumpin hylkäävään kirjeeseen tarjosi kuitenkin myös mahdollisuuden, että huippukokous järjestetään tulevaisuudessa, mikä herättää toivoa siitä, että diplomaattinen edistyminen on yhä mahdollista.</w:t>
      </w:r>
    </w:p>
    <w:p>
      <w:r>
        <w:rPr>
          <w:b/>
        </w:rPr>
        <w:t xml:space="preserve">Tulos</w:t>
      </w:r>
    </w:p>
    <w:p>
      <w:r>
        <w:t xml:space="preserve">Kuka sanoi KCNA:n julkaisemassa lausunnossa, että hänen maansa on edelleen valmis ratkaisemaan ongelmat Yhdysvaltojen kanssa?</w:t>
      </w:r>
    </w:p>
    <w:p>
      <w:r>
        <w:rPr>
          <w:b/>
        </w:rPr>
        <w:t xml:space="preserve">Esimerkki 8.47</w:t>
      </w:r>
    </w:p>
    <w:p>
      <w:r>
        <w:t xml:space="preserve">Matkustan säännöllisesti osana työtäni, ja viimeisten parin vuoden aikana olen matkustanut melko usein. Minulla on ollut etuoikeus matkustaa melko laajalti eri puolilla Yhdysvaltoja ja ulkomailla, ja tiedän täysin, kuinka onnekas olen saadessani tämän mahdollisuuden. Vaikka se on joskus uuvuttavaa, se on minulle etu, että pääsen käymään hienoissa paikoissa, tapaamaan erilaisia ihmisiä ja näkemään ja tekemään uskomattomia asioita. Olen myös laajentanut henkilökohtaista matkustelua, mikä johtuu pitkälti siitä, että työni ansiosta matkustaminen on tullut minulle yleisesti ottaen helpommaksi.Kuten monet muutkin ihmiset, julkaisen sosiaalisessa mediassa silloin tällöin kuvia matkoistani, ja olen varma, että se voi näyttää toisinaan melko lumoavalta. Jos olen täysin rehellinen, joskus se on sitä 🙂 Olen käynyt muutamissa poikkeuksellisissa ravintoloissa, joissa olen nauttinut upeita aterioita. Olen omaksunut ajatuksen kokeilla kaikenlaista uutta ruokaa ja suurin osa siitä on ollut herkullista. Olen poiminut lauseita ja pätkiä kaikenlaisilla muilla kielillä (kaikkien alojen ammattilainen, ei minkään mestari), oppinut asioita eri kulttuureista, ja mikä parasta, olen saanut monia uskomattomia kokemuksia ja nähnyt monia ikonisia/historiallisia/inspiroivia asioita.Kuten Colosseum ja muut antiikin nähtävyydet Roomassa, Parthenon ja Akropolis Ateenassa, Eiffel-torni ja paljon muuta Pariisissa, rannat, joilla rynnättiin rantaan toisen maailmansodan D-Day-päivänä, Empire State Building, Yellowstonen kansallispuiston ihmeet, Havaijin rannat, Big Ben ja Windsorin palatsi Englannissa, Vapauden kello, Golden Gate -silta ja Anne Frankin talo Amsterdamissa.Niin uskomattomia kuin nuo elämykset ja nähtävyydet ovatkin olleetkin, matkustusprosessi näihin paikkoihin ja sieltä poispäin on kaikkea muuta kuin loistelias. Kuka ikinä sanoikaan, että "perille pääseminen on puolet hauskuudesta", ei ole koskaan joutunut lentämään turistiluokan istuimella yli 9 tuntia. Minulle siellä oleminen (tai kotiin palaaminen) on 100 prosenttia hauskuudesta. Sinne ja takaisin matkustaminen on vain välttämätön paha, kunnes keksimme paremman matkustusmuodon.</w:t>
      </w:r>
    </w:p>
    <w:p>
      <w:r>
        <w:rPr>
          <w:b/>
        </w:rPr>
        <w:t xml:space="preserve">Tulos</w:t>
      </w:r>
    </w:p>
    <w:p>
      <w:r>
        <w:t xml:space="preserve">Kuka näki monta erilaista historiallista rakennusta matkoillaan?</w:t>
      </w:r>
    </w:p>
    <w:p>
      <w:r>
        <w:rPr>
          <w:b/>
        </w:rPr>
        <w:t xml:space="preserve">Esimerkki 8.48</w:t>
      </w:r>
    </w:p>
    <w:p>
      <w:r>
        <w:t xml:space="preserve">Kreivitär Nicolette de Gobignon painoi märän liinan kuninkaan otsalle. Vaikka mies makasi siinä avuttomana, hän piti häntä silti mahtavana hahmona, kuin kaatunutta katedraalin tornia. "Vain kaksi muuta miestä on yhtä pitkiä", hän ajatteli. Amalric ja Orlando.Hän tunsi syyllisyyden tunnetta. Miten hän saattoi ajatella trubaduuria täällä, missä hänen kuninkaallinen isäntänsä makasi hitaasti kuolemaisillaan?Hän kiinnitti katseensa Louisiin ja norsunluusta ja puusta tehtyyn krusifiksiin, joka nousi ja laski hänen rinnallaan tämän vaivalloisen hengityksen mukana.Nicolette tunsi, että hänkin tuskin sai henkeä. Ahtaassa huoneessa toisella puolella roihusi tuli valtavassa kivivuoratussa takassa. Ilma oli tukahduttava. Hän paheksui kaikkea, mikä teki siitä sellaisen, aina villakangasverhoja ja seinävaatteita ja paksuja mattoja myöten, jotka sulkivat lämmön sisäänsä. Mutta hän tiesi, että tämä pohjoisessa sijaitseva linna, Pontoise-les-Noyons, päivän ajomatkan päässä Pariisista, oli täytynyt rakentaa kestämään kylmyyttä, sen seinät olivat paksut ja ikkunat pienet - aivan toisin kuin Languedocin valoisa ja ilmava kartano, jossa hän oli kasvanut. hiki valui hänen otsalleen ja kirveli silmiin. Hänen hengityksensä tuli pieninä henkäyksinä. Hänestä tuntui, että hän pyörtyisi, ellei hän pääsisi pian ulos. kymmenet ihmiset, kuninkaan perhe ja hoviväki, olivat pakkautuneet hyödyttömästi huoneeseen, mikä teki siitä vielä tukahduttavamman. Heidän kuiskauksensa, joka oli kuin hyttysten surinaa, ärsytti Nicolettea. lähes kaikki heistä, hän oli varma, olivat enemmän huolissaan omasta hyvinvoinnistaan kuin kuninkaan hyvinvoinnista. Jopa Ludvigin vaimo ja äiti surivat häntä, mutta olivat liian hajamielisiä tehdäkseen paljon hänen kärsimystensä lievittämiseksi. Nicolette näki kuninkaan huulten tärisevän, ja hän kumartui nopeasti lähelle häntä. Kaikki viimeiset sanat saattoivat olla hirvittävän tärkeitä. "Jerusalem", hän mutisi. "Tornit - kultaiset. Helmiäisportit. Kristallivedet." Sitten hän huohotti raskaasti. "Hiljaa, herra", hän kuiskasi. "Lepää rauhassa."</w:t>
      </w:r>
    </w:p>
    <w:p>
      <w:r>
        <w:rPr>
          <w:b/>
        </w:rPr>
        <w:t xml:space="preserve">Tulos</w:t>
      </w:r>
    </w:p>
    <w:p>
      <w:r>
        <w:t xml:space="preserve">Kuka oli yhtä pitkä kuin kuningas?</w:t>
      </w:r>
    </w:p>
    <w:p>
      <w:r>
        <w:rPr>
          <w:b/>
        </w:rPr>
        <w:t xml:space="preserve">Esimerkki 8.49</w:t>
      </w:r>
    </w:p>
    <w:p>
      <w:r>
        <w:t xml:space="preserve">Kun olin 7-vuotias, pelasin tietokonepeliä, jossa olit "lapsenvahti" ja sinun piti varmistaa, että kaikki oli turvallista lapsille. Yksi tehtävistä oli varmistaa, että ikkunat olivat kiinni. No, eräässä pelissä unohdin sulkea ikkunat, ja nämä super karmivat, punaiset silmät ilmestyivät ikkunasta kuin ne olisivat katsoneet lapsia. Se on tehnyt minusta kirjaimellisesti vainoharhaisen siitä lähtien, että ihmiset katsovat ikkunoista sisään.Kun olin 10-vuotias, katsoin CSI:n jakson, jossa jollakin tyypillä oli jalkafetissi ja hän maalasi uhrinsa varpaankynnet ennen murhaa. Punaiset varpaankynnet karmivat minua. En ole koskaan päässyt siitä jaksosta eroon. 11-vuotiaana eräs luokkatoverini kertoi minulle, että hän oli pelannut Bloody Mary -peliä kylpyhuoneessaan, ja selitti minulle, mitä se oli. Siitä lähtien en kirjaimellisesti voi olla pimeässä kylpyhuoneessa, ja jos jotain tapahtuu, kuten että sähköt katkeavat tai jotain, suljen silmäni välittömästi ja häivyn sieltä niin nopeasti kuin mahdollista. 15-vuotiaana poikaystäväni halusi viedä minut "katsomaan isoisänsä maatilaa". Luulin, että hän vei minut tapaamaan isoisäänsä. Kävi ilmi, että hän halusi vain viedä minut keskelle ei-mitään, jotta hän voisi käyttää minua hyväkseen. Kun hän oli raiskannut minut, tunsin olevani pienempi kuin muurahainen. Tunsin itseni täysin romuksi. Olin aina suunnitellut olevani neitsyt, kunnes menen naimisiin. Mutta hän vei sen minulta. Kotimatkalla ajoimme tämän sillan yli. Muistan ajaneeni sillan yli ajatellen, että olin täysin arvoton. Nyt, melkein 10 vuotta myöhemmin, joka kerta kun ajan tuon sillan yli, saan kauheita takaumia ja vältän sitä kaikin keinoin.</w:t>
      </w:r>
    </w:p>
    <w:p>
      <w:r>
        <w:rPr>
          <w:b/>
        </w:rPr>
        <w:t xml:space="preserve">Tulos</w:t>
      </w:r>
    </w:p>
    <w:p>
      <w:r>
        <w:t xml:space="preserve">Kenen tilalle hänet tuotiin?</w:t>
      </w:r>
    </w:p>
    <w:p>
      <w:r>
        <w:rPr>
          <w:b/>
        </w:rPr>
        <w:t xml:space="preserve">Esimerkki 8.50</w:t>
      </w:r>
    </w:p>
    <w:p>
      <w:r>
        <w:t xml:space="preserve">Noin 15 vuotta sitten tapasin Stuart 'Aq' Langridgen, kun hän käveli Wolverhamptonin uuteen Linux-käyttäjäryhmään, jonka olin juuri perustanut, tavaramerkkinään pommimainen persoonallisuus ja huumori. Noista ensimmäisistä tapaamisista lähtien meistä on tullut todella läheisiä ystäviä.Tänään Stuart täyttää 40 vuotta, ja halusin vain kertoa muutaman sanan siitä, miten merkittävä ihminen hän on.Monet teistä, jotka ovat kuunnelleet Stuartia Bad Voltagessa, nähneet hänen puhuvan, työskennelleet hänen kanssaan tai seurustelleet hänen kanssaan, tuntevat hänet elämää suuremmasta persoonastaan. Hän on hauska, lämminhenkinen ja suhtautuu intohimoisesti perheeseensä, ystäviinsä ja teknologiaan. Hän on omapäinen, ja monet teistä tuntevat hänet huvittavasta, oivaltavasta ja valtavan selkeästä tavasta, jolla hän ilmaisee näkemyksiään.Hän on huomattavan lahjakas, ja hänellä on uskomaton näkemys- ja näkökulmataso. Hän ei ole vain loistava ohjelmoija ja ohjelmistoarkkitehti, vaan hänellä on myös taitava tietämys ja ymmärrys ihmisistä, siitä, miten he työskentelevät yhdessä, ja ihmisten välisen vuorovaikutuksen taustavoimista. Olen aina ihaillut sitä, että vaikka hän on näkemyksissään pommimies, hän on aina avoin tuoreille ideoille ja uusille näkökulmille. Hänelle elämä on matka, ja uudet tavat tarkastella tietä ovat hänelle todella jännittäviä.Kun olen kasvanut ihmisenä urallani, perheeni kanssa ja erityisesti muuttaessani Amerikkaan, hän on aina tukenut ja samalla haastanut minua. Hän on yksi niistä harvoista ystävistä, jotka voivat innokkaasti vahvistaa suuria edistysaskeleita mutta samalla innolla havainnollistaa myös virheitä. Rakastan sitä, että meillä on suhde, joka voi olla niin avoin ja rehellinen, mutta jota kuitenkin korostaa kunnioitus. Hänen persoonallisuutensa, ymmärtäväisyytensä, huumorinsa, huomaavaisuutensa, huolenpitonsa ja mentorointinsa tekevät hänestä aina yhden lempihenkilöistäni maailmassa.</w:t>
      </w:r>
    </w:p>
    <w:p>
      <w:r>
        <w:rPr>
          <w:b/>
        </w:rPr>
        <w:t xml:space="preserve">Tulos</w:t>
      </w:r>
    </w:p>
    <w:p>
      <w:r>
        <w:t xml:space="preserve">Kenet hän tapasi</w:t>
      </w:r>
    </w:p>
    <w:p>
      <w:r>
        <w:rPr>
          <w:b/>
        </w:rPr>
        <w:t xml:space="preserve">Esimerkki 8.51</w:t>
      </w:r>
    </w:p>
    <w:p>
      <w:r>
        <w:t xml:space="preserve">Olin tuolloin sairaanhoitajaopiskelija. Olin avustamassa erään vauvan synnytyksessä. Minun erityistehtäväni oli työskennellä melko yli-innokkaan tulevan isän kanssa. Hänen kanssaan oli aivan ihana työskennellä... Hän oli koko ajan hyvin huolehtivainen vaimostaan, hyvin yhteistyöhaluinen henkilökunnan kanssa ja hyvin kiitollinen siitä avusta, jota annoimme tulevalle äidille. Taustalla oli se, että 7 avioliittovuoden ja kahden traagisen keskenmenon jälkeen tämä raskaus oli päättynyt, ja lapsi - jonka sukupuolta he eivät tahallaan halunneet tietää - oli terve, ja sekä "äiti" että "isä" olivat innoissaan tulevasta synnytyksestä. Lapsi tuli vihdoin esiin, lääkäri piti lasta kädessään, ja "isä" pamautti: "Se on tyttö!!! Sinä halusit tytön!!! Voi luoja, hän on niin kaunis!!!" Sitten hän hautasi kasvonsa vaimonsa olkapäähän ja nyyhkytti puhtaasta ilosta. Lääkäri laittoi hänet nopeasti töihin... hänen piti katkaista napanuora. "Enhän minä satuta häntä?" Lääkäri vakuutti hänelle, että ei, hän ei satuttaisi. Hän teki leikkauksen ja tuli heti vaimon luo... "Kulta... oletko kunnossa?". Enhän satuttanut sinua??"" Kun APGAR-hoitaja kylvetti ja tutki hänen tytärtään, hän huusi innoissaan erilaisia havaintoja - hän oli terve...hän oli vaaleanpunainen...hän oli niin kaunis "En voi uskoa sitä.". Kun hoitaja palautti pikkutytön "äidille", he kolme halasivat toisiaan, kyyneleet valuivat hänen silmistään... ja me kaikki synnytyssviitissä olimme itsekin kyynelehtimässä. Siitä on 30 vuotta, ja vieläkin saan kyyneleet silmiini, kun ajattelen sitä, mitä pidän elämäni kauneimpana hetkenä, jonka sain onneksi jakaa näiden kahden ihanan ihmisen kanssa.</w:t>
      </w:r>
    </w:p>
    <w:p>
      <w:r>
        <w:rPr>
          <w:b/>
        </w:rPr>
        <w:t xml:space="preserve">Tulos</w:t>
      </w:r>
    </w:p>
    <w:p>
      <w:r>
        <w:t xml:space="preserve">Kuka nyyhkytti puhtaasta ilosta?</w:t>
      </w:r>
    </w:p>
    <w:p>
      <w:r>
        <w:rPr>
          <w:b/>
        </w:rPr>
        <w:t xml:space="preserve">Esimerkki 8.52</w:t>
      </w:r>
    </w:p>
    <w:p>
      <w:r>
        <w:t xml:space="preserve">Oli eräs Chan-niminen poika, joka rakasti vanhempiaan, vaikka nämä eivät rakastaneet häntä takaisin; hänelle ei annettu edes etunimeä. Hän oli syntynyt väärässä kuussa, väärässä kuunvaiheessa, kertoivat hänen vanhempansa, ja hän oli tuonut heille vain huonoa onnea. Hänen isälleen luvattu ylennys tehtaalla oli viety viime hetkellä. Puutarha, jossa hänen äitinsä työskenteli lähes joka päivä, ei tuottanut Chanin syntymän jälkeen kuin laihoja rikkaruohoja. Pienessä kiinalaiskylässä paistoi usein aurinko, mutta heidän talonsa yllä oli melkein jatkuvasti synkkä tunnelma, aivan kuin joku pilvi olisi estänyt auringon näkymisen vain heidän tontillaan. Ja hänen vanhempansa tietenkin syyttivät Chania kaikesta. hän oli ikäisekseen pieni ja yleensä hiljainen. Hän tykkäsi kuunnella ihmisiä puhumisen sijasta ja täyttää itsensä tarinoilla. Hän oli kiltti poika ja teki aina niin kuin käskettiin, ja hän pystyi näkemään vanhempiensa hyvät puolet, vaikka muut eivät pystyneetkään. Aina silloin tällöin hänen äitinsä salli hänelle makeisen tai hänen isänsä toi kotiin origamin taittelupaketin. He eivät halunneet näyttää sitä muille, mutta hänen vanhempansa saattoivat olla ystävällisiä. Chan oli kärsivällinen ja tiesi, että he lopulta rakastaisivat häntä." Eräänä päivänä hän kaivoi aidan ja talon länsipuolen väliltä toukkia syöttääkseen niitä lemmikkikameleonilleen, Rainbow'lle. Oli lämmin heinäkuun päivä, ei kauan hänen kymmenennen syntymäpäivänsä jälkeen. Hän kävi siellä usein, koska siellä oli viileää ja kosteaa puiden varjossa, ja madot tuntuivat viihtyvän siellä. Hän ei koskaan ottanut enempää kuin tarvitsi, ja sitten hän kiitti toukkia siitä, että ne olivat uhranneet henkensä, jotta Sateenkaari saattoi pysyä elossa ja olla hänen lemmikkinsä. Chan oli hyvin hyväsydäminen, kun kyse oli toukista.</w:t>
      </w:r>
    </w:p>
    <w:p>
      <w:r>
        <w:rPr>
          <w:b/>
        </w:rPr>
        <w:t xml:space="preserve">Tulos</w:t>
      </w:r>
    </w:p>
    <w:p>
      <w:r>
        <w:t xml:space="preserve">Kuka kaivoi toukkia?</w:t>
      </w:r>
    </w:p>
    <w:p>
      <w:r>
        <w:rPr>
          <w:b/>
        </w:rPr>
        <w:t xml:space="preserve">Esimerkki 8.53</w:t>
      </w:r>
    </w:p>
    <w:p>
      <w:r>
        <w:t xml:space="preserve">Olen aina ollut "remonttimies", joka on osallistunut erilaisiin rakennushankkeisiin ympäri taloa. Erään kerran olin korjaamassa erästä katto-osaa. Olin itse asentanut johdot ja eristyksen, ja jäljelle jäi vain useiden raskaiden 4ftx8ft kipsilevypaneelien naulaaminen 8 jalan katon kattopalkkeihin. Olin sopinut palkatun avustajan avukseni, koska katon korkeus ja seinälevyjen paino olivat enemmän kuin pystyin käsittelemään. kun aika koitti, avustaja ei tullut paikalle eikä edes soittanut. Olin helvetin vihainen. Kun viesteihini ei vastattu, sain aikaan jotain, mitä voi kutsua vain päättäväisyyden "raivoksi". Käyttäen kuusimetrisiä tikkaita, kolmea 2x4-puuta ja päätäni (kirjaimellisesti) nostin raskaat seinälevyt, vipuvoimaa käyttäen asetin ne yksi kerrallaan yläpuolisille parruille, pidin ja kannattelin niitä päälläni, liimasin ja naulasin ne sinne ihan itse. Noin puoli tuntia sen jälkeen, kun olin saanut työni valmiiksi, seisoin siinä omahyväisesti yrittäen miettiä, miten tein sen niin helposti, kun oveen koputettiin. Se oli tietysti assistentti, jolla oli paljon tekosyitä. Hän vaikutti yllättyneeltä, kun kerroin, että olin valmis. Hän katsoi kattoon ja kysyi: "Miten ihmeessä sait nuo sinne ylös yksinään?" Sanoin: "Voi, usko minua, sinä autoit enemmän kuin tulet koskaan tietämään!" Opin siitä paljon. Vihalla on paikkansa elämässäsi. Sinun on hallittava sitä ja käytettävä sitä suoraan ongelman ratkaisemiseen. Tähän päivään mennessä en tiedä, miten sain aikaan sen, mitä tein, sillä tavalla kuin tein. Mutta jos en olisi ollut niin vihainen, en olisi koskaan yrittänyt sitä ollenkaan. Elämä on täynnä pieniä oppitunteja. Kiinnitä niihin huomiota ja opi. Jos sinun on pakko raivostua, raivostu ratkaisemaan tilanne, jossa olet, sen sijaan, että raivostuisit sen aiheuttaneelle henkilölle. Se on huomattavasti tuottavampaa sillä tavalla.</w:t>
      </w:r>
    </w:p>
    <w:p>
      <w:r>
        <w:rPr>
          <w:b/>
        </w:rPr>
        <w:t xml:space="preserve">Tulos</w:t>
      </w:r>
    </w:p>
    <w:p>
      <w:r>
        <w:t xml:space="preserve">Kuka vaikutti yllättyneeltä?</w:t>
      </w:r>
    </w:p>
    <w:p>
      <w:r>
        <w:rPr>
          <w:b/>
        </w:rPr>
        <w:t xml:space="preserve">Esimerkki 8.54</w:t>
      </w:r>
    </w:p>
    <w:p>
      <w:r>
        <w:t xml:space="preserve">Olet ehkä lukenut viime aikoina pelottavia tutkimustuloksia, jotka yhdistävät parabeenit (säilöntäaine, jota löytyy monista terveys- ja kauneustuotteista) rintasyöpään, ja vaikka ei ole vielä todisteita siitä, että parabeenien käyttö aiheuttaisi rintasyöpää, yhä useammat ihmiset päättävät luopua parabeeneista ja valita jotain luonnollisempaa. Yritän vähitellen korvata kaikki vanhat ihon- ja vartalonhoitotuotteeni luonnollisilla vaihtoehdoilla, jotta kehoni joutuisi kosketuksiin vähemmän parabeenien ja muiden ikävien kemikaalien kanssa. yksi tuotetyypeistä, jotka näyttävät olevan hyvin myöhässä luonnonmukaisessa tuotevalikoimassa, on deodorantti. parabeenittomia tuotteita ei ole vielä kovin montaa erilaista saatavilla, mutta olin todella iloinen nähdessäni, että tunnettu kotitalousbrändi Soft &amp; Gentle oli tuonut markkinoille uuden 0-prosenttisen alumiinin sisältävän kuivadesodorantin. Se ei sisällä parabeeneja, allergeeneja eikä alumiinia, ja siinä käytetään supistavia kasviuutteita, jotka kutistavat hikihuokosia vähentääkseen hikoilua, kun taas luonnollinen yrtti salvia toimii hajunpoistajana.Saatavana on kolme tuoksua - Active, Floral ja Care - Olen käyttänyt Floral Soft &amp; Gentle 0% Aluminium Dry Deodorant -deodoranttia yli kaksi viikkoa, ja olen todella koetellut sitä, sillä lämpötila on ollut melko kuuma ja kostea viimeisen kahden viikon ajan. Deodorantissa on kaksi päätekijää, joita voimme tarkastella sen onnistumisen arvioimiseksi - kuivuus ja hajun hallinta. Miten tämä parabeeniton Soft &amp; Gentle -deodorantti pärjäsi?Kuivuuden osalta huomasin, että se piti minut kuivana koko päivän. Olen kävellyt useimpina päivinä vähintään kaksi kilometriä, ja sää on ollut lämmin, joinakin päivinä yli 25 astetta, ja olen tuntenut oloni yleisesti ottaen hieman kuumaksi ja tahmeaksi. Mutta ei kainaloissani, ne ovat olleet kuivia ja olen varma, että tämä deodorantti hallitsee hikoiluni. Parina ensimmäisenä päivänä huomasin hieman epämiellyttävää hajua, mutta sitten lisäsin sumutuksen määrää kummankin kainalon alle, ja tämän jälkeen en ole kokenut minkäänlaisia ongelmia, vaikka olisin harrastanut liikuntaa tai käynyt pitkällä kävelyllä.</w:t>
      </w:r>
    </w:p>
    <w:p>
      <w:r>
        <w:rPr>
          <w:b/>
        </w:rPr>
        <w:t xml:space="preserve">Tulos</w:t>
      </w:r>
    </w:p>
    <w:p>
      <w:r>
        <w:t xml:space="preserve">Kuka yrittää poistaa parabeenit?</w:t>
      </w:r>
    </w:p>
    <w:p>
      <w:r>
        <w:rPr>
          <w:b/>
        </w:rPr>
        <w:t xml:space="preserve">Esimerkki 8.55</w:t>
      </w:r>
    </w:p>
    <w:p>
      <w:r>
        <w:t xml:space="preserve">Keskikoulussa, ainakin luulen niin olleen, minulla oli kuvataidetunti. En erityisemmin rakastanut sitä, mutta se oli ainakin tarpeeksi mielenkiintoista pitääkseen huomioni. menimme tunnille ja opettaja näytti projektorilla listan ohjeita. Hän pyysi meitä jokaista seuraamaan ohjeita ja antoi meille 20 minuuttia aikaa tehdä ne kaikki. Se saattoi olla jopa jonkinlainen kilpajuoksu siitä, kuka sai sen valmiiksi ensimmäisenä. Tämä tulee paljon selvemmäksi sekunnissa. en muista tarkkaan ohjeiden yksityiskohtia, paitsi että se liittyi selvästi taiteeseen, kuten että piti piirtää joukko asioita. Joka tapauksessa, me kaikki menimme yksi kerrallaan ohjeita pitkin ja hermostuimme yhä enemmän yrittäessämme olla ensimmäisinä valmis. Luokka hiljenee, kun työskentelemme, ja sitten pääsen viimeiseen ohjeeseen, jossa luki jotain tyyliin: "Vaihe 15: Ohita vaiheet 1-14 ja laske kynä alas." Olimme kaikki niin hämmentyneitä ja vihaisia itsellemme, koska emme lukeneet koko ohjetta ensin. Hän teki tästä oppitunnin siitä, miten meidän on opittava lukemaan ensin kaikki ohjeet ja vasta sitten aloitettava, mikä oli aika nokkelaa. Hän sai meidät! Muistan tämän elävästi vielä tänäkin päivänä, mutta nyt kun katson tätä "kepposta" taaksepäin, tajuan, että hän oli tavallaan... väärässä. Toki jos ohjeet ovat lyhyet, kuten 15 vaihetta, voi olla hyvä vilkaista ne läpi ennen aloittamista. Mutta entäpä kokonainen kasa ohjeita? Kuka helvetti lukee läpi Kuolemantähti LEGO-setin rakentamisohjeet ennen kuin edes aloittaa sen rakentamisen. Ajanhukkaa oikeastaan.Huomautus: En ole koskaan rakentanut Kuolemantähti LEGO-settiä.</w:t>
      </w:r>
    </w:p>
    <w:p>
      <w:r>
        <w:rPr>
          <w:b/>
        </w:rPr>
        <w:t xml:space="preserve">Tulos</w:t>
      </w:r>
    </w:p>
    <w:p>
      <w:r>
        <w:t xml:space="preserve">Kuka laati ohjeet oppilaiden noudatettavaksi?</w:t>
      </w:r>
    </w:p>
    <w:p>
      <w:r>
        <w:rPr>
          <w:b/>
        </w:rPr>
        <w:t xml:space="preserve">Esimerkki 8.56</w:t>
      </w:r>
    </w:p>
    <w:p>
      <w:r>
        <w:t xml:space="preserve">Yhdysvaltain edustajainhuoneen puhemies Paul Ryan ja senaattori Lindsey Graham ovat liittyneet republikaanijohtajien kasvavaan joukkoon, joka on kieltänyt republikaanien presidenttiehdokkaaksi pyrkivän Donald Trumpin kommentit meksikolaista syntyperää koskevasta tuomarista Trumpin yliopistoa vastaan nostetussa ryhmäkanteessa.Tiistaina Trumpin kommenteista kysyttäessä Ryan sanoi: "Pahoittelen niitä kommentteja, jotka hän teki. Se, että väittää, että henkilö ei voi tehdä työtään rotunsa vuoksi, on tavallaan rasismin oppikirjamääritelmä." Hän ei kuitenkaan perunut Trumpin viime viikolla antamaa tukeaan ja sanoi, ettei hän usko demokraattien haastajan Hillary Clintonin olevan "vastaus." Ryan esitti kommenttinsa esiintyessään naisten turvakodissa Washingtonissa.New York Timesin haastattelussa Graham, joka on myös entinen presidenttiehdokas, sanoi, että Trumpin kommentit olivat "epäamerikkalaisinta, mitä poliitikko on tehnyt sitten Joe McCarthyn", viitaten 1950-luvun äärikonservatiiviseen senaattoriin, joka lietsoi pelkoja laajalle levinneestä kommunistisesta kumouksellisesta toiminnasta Yhdysvalloissa.Graham ehdotti myös, että Trumpia kannattaneet republikaanit harkitsisivat valintaansa uudelleen. "Jos joku etsii ulosajoa, tämä on luultavasti se", hän sanoi." Vastareaktio näyttää kasvavan ehdokasta vastaan, joka on toistuvasti sanonut uskovansa, että Yhdysvaltain käräjäoikeuden tuomari Gonzalo Curiel ei "meksikolaisen perimänsä" vuoksi tekisi oikeudenmukaista päätöstä Trumpia petoksesta syyttävässä jutussa. Curiel on amerikkalainen, joka on syntynyt ja kasvanut Yhdysvaltain keskilännen Indianan osavaltiossa.Yhdysvaltain senaattori Ben Sasse, Nebraskan republikaani, joka on kritisoinut Trumpia useaan otteeseen kampanjan aikana, twiittasi: "Sanomalla, että joku ei voi tehdä tiettyä työtä rotunsa vuoksi, on "rasismin" kirjaimellinen määritelmä." Sasseen liittyi maanantaina kaksi entistä kilpailijaa republikaanien ehdokkuudesta. Ohion kuvernööri John Kasich twiittasi, että Trumpin hyökkäys "on täysin väärin". Trumpin, Kasich kirjoitti, pitäisi "pyytää anteeksi tuomari Curielilta &amp; yrittää yhdistää tätä maata.</w:t>
      </w:r>
    </w:p>
    <w:p>
      <w:r>
        <w:rPr>
          <w:b/>
        </w:rPr>
        <w:t xml:space="preserve">Tulos</w:t>
      </w:r>
    </w:p>
    <w:p>
      <w:r>
        <w:t xml:space="preserve">Kuka sanoi, että hän uskoo Gonzalo Curielia?</w:t>
      </w:r>
    </w:p>
    <w:p>
      <w:r>
        <w:rPr>
          <w:b/>
        </w:rPr>
        <w:t xml:space="preserve">Esimerkki 8.57</w:t>
      </w:r>
    </w:p>
    <w:p>
      <w:r>
        <w:t xml:space="preserve">Ruokavalion aloittaminen on helppoa, mutta sen noudattaminen ei ole helppoa! Siksi on tärkeää tietää, miten laihdutustavoitteesi saavutetaan, kun olet tämän haasteen edessä.Sinun on tietenkin päätettävä, että haluat laihtua, ja sitouduttava siihen; sitten sinun on pidettävä kiinni tavoitteestasi ja pysyttävä motivoituneena, tai tavoite ei koskaan toteudu.Taikaluotia ei ole olemassa, mutta on kaksi tärkeää vinkkiä, jotka voivat auttaa sinua saavuttamaan painonpudotustavoitteesi.#1 - Ota se viikko kerrallaanSinun on pilkottava lopullinen tavoitteesi pienempiin palasiin, ja sinulla on oltava vertailukohtia, jotka osoittavat, että olet menossa oikeaan suuntaan.Mayo Clinicin mukaan "Pitkällä aikavälillä on parasta pyrkiä laihduttamaan 1-2 kiloa (0,5 kg).Kun sinulla on realistinen viikoittainen painonpudotustavoite, voit luottaa ponnisteluihisi paremmin ja tiedät tarkalleen, mitä aiot mitata kunkin viikon lopussa." "Kun sinulla on realistinen viikoittainen painonpudotustavoite, voit luottaa ponnisteluihisi paremmin ja tiedät tarkalleen, mitä aiot mitata kunkin viikon lopussa.Pitkän aikavälin tavoitteesi voi olla 40 kiloa, mutta ota se "viikko kerrallaan" (1 - 2 kiloa/viikko = 20 - 30 viikkoa)Sen lisäksi, että valitset terveellisen ruokavalion, joka sopii elämäntapoihisi ja nykyiseen terveydentilaasi, ja sitoudut vakaasti noudattamaan sitä, älä unohda levätä ja liikkua riittävästi. .MUTTA ... ensisijaisen tavoitteen tulisi olla kilojen määrä, jonka aiot pudottaa viikoittain. Tämän tavoitteen on oltava selkeä - ja realistinen. Jos se on, sinun pitäisi pystyä pitämään kiinni laihdutusohjelmastasi ja nauttimaan menestyksestä viikko toisensa jälkeen, viikko toisensa jälkeen. Jos et saavuta tavoitettasi, ole valmis tarkastelemaan tarkkaan, mitä teet tai et tee - ja selvittämään, miksi et saavuta viikoittaista tavoitettasi.Ehkä asettamasi tavoite ei ollut järkevä tai kohtuullinen, tai ehkä asetat itsellesi liikaa paineita.Rehellinen itsetutkiskelu on hyvä tapa nähdä, mihin todella pystyt, ja sen jälkeen voit kehittää tai valita suunnitelman, joka sopii ainutlaatuiseen elämäntyyliisi.</w:t>
      </w:r>
    </w:p>
    <w:p>
      <w:r>
        <w:rPr>
          <w:b/>
        </w:rPr>
        <w:t xml:space="preserve">Tulos</w:t>
      </w:r>
    </w:p>
    <w:p>
      <w:r>
        <w:t xml:space="preserve">Kuka voi asettaa tavoitteita</w:t>
      </w:r>
    </w:p>
    <w:p>
      <w:r>
        <w:rPr>
          <w:b/>
        </w:rPr>
        <w:t xml:space="preserve">Esimerkki 8.58</w:t>
      </w:r>
    </w:p>
    <w:p>
      <w:r>
        <w:t xml:space="preserve">Greg Tenorly ajoi tuttua reittiä kirkolta musiikkistudiolleen ja tutki matkan varrella olevia koteja. Hän ihmetteli perheitä, jotka asuivat jokaisessa talossa. Kuten tuo kaksikerroksinen tiilitalo kulmassa. Mitä salaisuuksia he kätkivät? Oliko aviomies väkivaltainen? Käyttikö teini-ikäinen huumeita? Oliko perhe lähes konkurssissa? Miten kukaan saattoi tietää? Oli parempi olla tietämättä. Mieli voi käsitellä vain niin monta ongelmaa kerralla. Hän ihmetteli, missä Troy ja Cynthia Blockerman asuivat.Greg oli ilmestynyt oikeustalolle tuona aamuna osana valamiehistöä, mutta hänet oli vain vapautettu. Hänen ja muun ryhmänsä olisi palattava seuraavana aamuna. Hän toivoi, etteivät he tarvitsisi häntä. Seurakunta maksaisi hänen normaalin osa-aikapalkkansa, kun hän oli valamiehistön jäsenenä, mutta kaikki yksityistunnit, jotka hän jättäisi väliin, olisivat menetettyä rahaa.Gregin punainen vuoden 1965 Pontiac Bonneville -avoauto käänsi aina katseita, kun hän ajoi pikkukaupungin läpi. Hän oli ostanut sen kaksi kuukautta aiemmin Longview'ssa asuvalta laivaston mieheltä, joka oli hoitanut sitä vuosia. Se oli viettänyt suurimman osan elämästään miehen autotallissa, ja se tuli ulos vain silloin, kun hän oli lomalla. Useimmiten hän kävi autopesulassa tai Pontiac-jälleenmyyjällä määräaikaishuollossa. 4 000 dollaria Greg maksoi siitä mielellään. Merimies soitti hänelle heti seuraavana päivänä ja yritti ostaa sen takaisin. Hän sanoi, että se oli kuin perheenjäsenen menettäminen. Gregistä tuntui pahalta, mutta ei tarpeeksi pahalta luopuakseen autosta. Miten 40 vuotta vanhassa autossa saattoi olla vain 93 000 kilometriä? Se oli häikäisevä.Hänen pieni työhuoneensa sijaitsi lähellä toria, Coreyvillen rautakaupan ja Susie's Sewing Boxin välissä. Toisinaan hän ja joku oppilas saattoivat kuulla putkiavaimen tai vasaran lyövän lattiaan rautakaupan puolella. Mutta Susien puolella oli aina hiljaista. Ainakin hänen asentamansa äänieristys esti naapureita kuulemasta hänen oppilaitaan. Musiikkia ei voi opettaa kuulematta sekä kauniita ääniä että happamia nuotteja.</w:t>
      </w:r>
    </w:p>
    <w:p>
      <w:r>
        <w:rPr>
          <w:b/>
        </w:rPr>
        <w:t xml:space="preserve">Tulos</w:t>
      </w:r>
    </w:p>
    <w:p>
      <w:r>
        <w:t xml:space="preserve">Kuka oli Gregin naapuri?</w:t>
      </w:r>
    </w:p>
    <w:p>
      <w:r>
        <w:rPr>
          <w:b/>
        </w:rPr>
        <w:t xml:space="preserve">Esimerkki 8.59</w:t>
      </w:r>
    </w:p>
    <w:p>
      <w:r>
        <w:t xml:space="preserve">Yhdysvaltain presidentti Donald Trump sanoi lauantaina, että hän oli ohjeistanut edustajiaan olemaan allekirjoittamatta Kanadan G-7-huippukokoukseen osallistuvien kaikkien seitsemän johtajan julkilausumaa, vedoten Kanadan pääministerin Justin Trudeaun lausuntoihin, jotka hän antoi lähdettyään. "Erittäin epärehellistä ja &amp; heikkoa", Trump twiittasi vastauksena Trudeaun huomautukseen, jonka mukaan uusi U.Yhdysvaltain uudet alumiini- ja terästullit olivat "loukkaavia". "Justinin lehdistötilaisuudessa antamien valheellisten lausuntojen perusteella ja sen tosiasian perusteella, että Kanada perii massiivisia tulleja yhdysvaltalaisilta maanviljelijöiltämme, työntekijöiltämme ja yrityksiltämme, olen ohjeistanut yhdysvaltalaisia edustajiamme olemaan tukematta tiedonantoa, kun tarkastelemme Yhdysvaltojen markkinoille tulvivien autojen tullimaksuja!" Trump lisäsi. "Kansainvälistä yhteistyötä ei voi sanella vihanpuuskat ja heitteillejätetyt huomautukset", Ranskan presidentin Emmanuel Macronin kanslia sanoi lausunnossaan Trumpin vetäytymisestä kommuunin allekirjoittamisesta. Lausunnossa sanottiin myös, että Trumpin toiminta on osoitus "epäjohdonmukaisuudesta ja epäjohdonmukaisuudesta". "Saksa seisoo yhteisesti sovitun tiedonannon takana", Saksan tiedottaja Steffen Seibert sanoi lausunnossaan. "Trudeau päätti huippukokouksen lauantaina kieltäytymällä väistymästä kannoista, jotka asettavat hänet erimielisyyteen Trumpin kanssa, erityisesti uusista teräs- ja alumiinitulleista, jotka ovat ärsyttäneet Kanadaa ja Euroopan unionia." Trudeau sanoi, että hän ei ole valmis väistymään.Hän sanoi loppupuheenvuorossaan, että Kanada ryhtyy vastatoimiin yhdysvaltalaisille tavaroille jo 1. heinäkuuta. "Korostin suoraan presidentille, että kanadalaiset eivät ota kevyesti sitä, että Yhdysvallat on siirtynyt merkittäviin tullitariffeihin", Trudeau sanoi kaksipäiväisen huippukokouksen jälkeisessä tiedotustilaisuudessa. "Kanadalaiset ovat kohteliaita ja kohtuullisia, mutta meitä ei myöskään työnnetä ympäriinsä." Britannian pääministeri Theresa May yhtyi Trudeaun sanoihin ja lupasi vastata EU:n tavaroihin kohdistuviin tulleihin. "Tullitullien aiheuttama kaupan menetys heikentää kilpailua, vähentää tuottavuutta, poistaa innovaatiokannustimen ja tekee lopulta kaikista köyhempiä", hän sanoi. "EU ryhtyy vastatoimiin." Trudeau ja May vastustivat Trumpia myös toisessa korkean profiilin kysymyksessä: Venäjä. Trump haluaa, että Venäjä, joka syrjäytettiin vuonna 2014 Itä-Ukrainassa tapahtuneen hyökkäyksensä vuoksi, liittyisi uudelleen ryhmään. Trudeau sanoi, ettei hän ole "läheskään kiinnostunut" siitä, että Venäjä palaisi ryhmään, joka koostuu maailman seitsemästä kehittyneimmästä taloudesta.</w:t>
      </w:r>
    </w:p>
    <w:p>
      <w:r>
        <w:rPr>
          <w:b/>
        </w:rPr>
        <w:t xml:space="preserve">Tulos</w:t>
      </w:r>
    </w:p>
    <w:p>
      <w:r>
        <w:t xml:space="preserve">Kuka ilmoitti, että Kanada ryhtyy vastatoimiin Yhdysvaltojen tullimaksuja vastaan?</w:t>
      </w:r>
    </w:p>
    <w:p>
      <w:r>
        <w:rPr>
          <w:b/>
        </w:rPr>
        <w:t xml:space="preserve">Esimerkki 8.60</w:t>
      </w:r>
    </w:p>
    <w:p>
      <w:r>
        <w:t xml:space="preserve">En usko, että aurinko on koskaan noussut samanlaisena sen jälkeen, kun se tapahtui. Olen katsellut sitä jo vuosia, eikä se näytä vieläkään oikealta. Ehkä se johtuu vain siitä, että ajattelen niin, lähetän itseni hulluksi tekojeni jälkeen. Mutta vannon, että joka aamu se hiipii ylös ja katsoo minua tietävästi. Ja kun aurinko käyttäytyy noin, sille ei voi tehdä paljon muuta kuin hautautua kuin myyrä maahan. Niin olen tehnyt enemmän tai vähemmän niiden noin parinkymmenen vuoden aikana, jotka ovat kuluneet sen jälkeen. Mutta vaikka suljen verhot kuinka tiukasti estääkseni sitä pirun aurinkoa valaisemasta minua, se ei silti estä pääni sisäpuolta hakkaamasta totuutta. Se ei myöskään koskaan lopeta ahdisteluani, paitsi jos se kuuro ja tyhmä tyttö palaisi ovelleni ja antaisi minulle tilaisuuden kertoa hänelle, ettei sen ollut tarkoitus mennä näin. Kuuromykkä tyttö oli nimeltään Mitzi Barker. Koska hän oli kuuro ja mykkä, hän oli sellainen tyttö, jonka kanssa kuljettiin kujalla, jos ei halunnut, että kukaan ei huutaisi siitä jälkeenpäin. Hassua, mutta muistan hänestä parhaiten pienet asiat, kuten sen, miten hänen hiuksensa haisivat nuotiolle ja miten hänen pieni ruutupukunsa nousi hänen reidelleen ilman minun apuani. Kun olimme lopettaneet asiamme, menimme taimenfarmille, ja minä kyyhöttelin ja pyydystin meille pari kirjolohta teetä varten. Mitzi Barker oli laiha kuin ohrankorva, ja ajattelin aina, että kunnon nokkiminen oli vähintä, mitä voin tehdä hänen vaivojensa eteen.</w:t>
      </w:r>
    </w:p>
    <w:p>
      <w:r>
        <w:rPr>
          <w:b/>
        </w:rPr>
        <w:t xml:space="preserve">Tulos</w:t>
      </w:r>
    </w:p>
    <w:p>
      <w:r>
        <w:t xml:space="preserve">Kenen hiukset haisivat nuotiolle?</w:t>
      </w:r>
    </w:p>
    <w:p>
      <w:r>
        <w:rPr>
          <w:b/>
        </w:rPr>
        <w:t xml:space="preserve">Esimerkki 8.61</w:t>
      </w:r>
    </w:p>
    <w:p>
      <w:r>
        <w:t xml:space="preserve">Emily Nagoski on kovanaama tohtori, joka opettaa ihmisen seksuaalisuutta. Hän kirjoitti kirjan Come As You Are. Tässä on salaisuus: koko seksologiayhteisö halusi innokkaasti saada hänen kirjansa käsiinsä, se oli hyvin jännittävää. En muista, milloin viimeksi olisi ollut yhtä paljon kohua yhdestä kirjasta.tässä tärkeässä kirjassa tohtori Nagoski selittää seksuaalisen halun ja stressin välisen vuorovaikutuksen - käsitteen, joka antaa meille ainutlaatuisen näkemyksen siitä, mitä naisten seksielämässä tapahtuu.KIIHDYTTIMET JA JARRUTTIMETTämä käsite on iso juttu. Ajattele auton kaasupoljinta ja jarrua. Kumpikin poljin toimii toisistaan riippumatta; voit painaa kaasua ja voit polkea jarruja. Voit jopa painaa molempia samanaikaisesti. Emme useinkaan paina niitä yhtä aikaa - itse asiassa minua nimenomaan kiellettiin tekemästä niin ajo-opetuksessa - mutta teeskentele kuitenkin, että teet niin. Jos painat molemmat polkimet auton lattiaan asti, pysähdytkö vai menetkö?Aivan oikein, pysähdyt!Okei, kuuntele nyt, jarrupolkimesi on kaikki stressi, joka sinulla on, ja kaasupolkimesi on seksuaalinen halusi. Samalla tavalla kuin auton jarru ja kaasupoljin ovat kaksi erillistä poljinta, jotka kuitenkin liittyvät erottamattomasti toisiinsa, niin ovat myös stressisi ja kiihottumisesi. Ne eivät ole samoja asioita, mutta niillä on kuitenkin kaikki tekemistä toistensa kanssa: Jos stressitasosi on korkea, suurimmalla osalla naisista jarrut kytkeytyvät päälle, mikä tarkoittaa, että vaikka hänen ympärillään tapahtuisi kuinka paljon seksikkäitä asioita, hän ei halua seksiä ollenkaan. Hän ikään kuin painaisi yhtä aikaa jarruja ja kaasua. näin ei ole kaikkien naisten kohdalla; joillakin naisilla on äärimmäisen herkät jarrut tai äärimmäisen herkät kaasut. Ja kuten Nagoski on havainnut, vaikka tämä stressin ja seksuaalisen halun välinen korrelaatio on yleisempää naisilla, myös miehet kokevat sitä (eivät vain aivan yhtä usein).</w:t>
      </w:r>
    </w:p>
    <w:p>
      <w:r>
        <w:rPr>
          <w:b/>
        </w:rPr>
        <w:t xml:space="preserve">Tulos</w:t>
      </w:r>
    </w:p>
    <w:p>
      <w:r>
        <w:t xml:space="preserve">Kuka kirjoitti kirjan "Tule sellaisena kuin olet"?</w:t>
      </w:r>
    </w:p>
    <w:p>
      <w:r>
        <w:rPr>
          <w:b/>
        </w:rPr>
        <w:t xml:space="preserve">Esimerkki 8.62</w:t>
      </w:r>
    </w:p>
    <w:p>
      <w:r>
        <w:t xml:space="preserve">Harva urheilija on eri mieltä siitä, että enemmän lihaksia on etu heidän lajissaan. Proteiini on täydellinen lähde aminohappojen rakennusaineille, joita tarvitaan uusien lihasten kasvuun ja korjaamiseen.Yhdessä voimaharjoittelu ja riittävä proteiinimäärä stimuloivat uusien lihasten proteiinisynteesiä. Huomaa, että avainsana tässä on riittävä, sillä tässä kohtaa proteiinilisien markkinoijat laajentavat mielellään sanan "mitä enemmän, sen parempi".Kuinka paljon proteiinia urheilijat siis tarvitsevat? American College of Sports Medicine -yhdistyksen kaltaisissa konsensuskannanotoissa proteiinin määräksi annetaan 1,2-1,7 grammaa kehonpainokiloa kohti. 1,2-1,7 grammaa proteiinia kehonpainokiloa kohti, mutta tämän vaihteluvälin yläpää on tarkoitettu kestävyysurheilun huippu-urheilijoille, voimaurheilijoille ja voimaharjoitteluvaiheen alkuvaiheessa oleville. Vapaa-ajan urheilijan", joka kuvaa suurinta osaa aktiiviurheilijoista, tulisi pyrkiä vaihteluvälin alapäähän.Miten nämä proteiinitarpeen luvut sitten vastaavat tavallista ruokavaliota? Esimerkiksi Australian terveystutkimuksessa 2011-2012 kerätyt proteiininsaanti- ja kehonpainot osoittavat, että keskimääräinen australialainen mies syö jo 1,2 grammaa ja keskimääräinen nainen 1,1 grammaa proteiinia kehonpainokiloa kohti. Ja tämä koskee enimmäkseen istumatyötä tekeviä ihmisiä, jotka eivät noudata mitään erityistä "proteiinipitoista" harjoitusruokavaliota.Urheilijoilla on suurempi energiantarve. Mutta yksinkertaisesti syömällä suurempia määriä ruokaa ja keskittymällä korkeampaan proteiinipitoisuuteen, urheilijan on hyvin mahdollista saada proteiinitarpeensa pelkästään ruoasta. tämä on saanut tukea tutkimuksista; lukuisat ravitsemustutkimukset osoittavat, että voimaurheilijoiden normaali ruokavalio tarjoaa noin kaksi grammaa proteiinia painokiloa kohti päivässä. Ja tämä ennen proteiinijauheiden käyttöä.Proteiinilisävalmisteita ei kuitenkaan voi hylätä kokonaan. On tilanteita, joissa lisäravinteet ovat urheilijoille sopiva ja kätevä vaihtoehto, kuten matkoilla tai intensiivisen harjoitusohjelman aikana.</w:t>
      </w:r>
    </w:p>
    <w:p>
      <w:r>
        <w:rPr>
          <w:b/>
        </w:rPr>
        <w:t xml:space="preserve">Tulos</w:t>
      </w:r>
    </w:p>
    <w:p>
      <w:r>
        <w:t xml:space="preserve">Kuka suosittelee aina proteiinilisien käyttöä?</w:t>
      </w:r>
    </w:p>
    <w:p>
      <w:r>
        <w:rPr>
          <w:b/>
        </w:rPr>
        <w:t xml:space="preserve">Esimerkki 8.63</w:t>
      </w:r>
    </w:p>
    <w:p>
      <w:r>
        <w:t xml:space="preserve">Menin erään kaverin luokse katsomaan elokuvaa, jossa hän oli näytellyt. Ne olivat ensimmäiset treffimme. Hän aloitti elokuvan ja minä istahdin katsomaan. Olin elokuvakoulussa, ja kaveri, Nick, oli kertonut haluavansa minun "ammattimaisen" mielipiteeni. olimme viisi minuuttia elokuvan alkuvaiheessa, kun Nick kurottautuu kaukosäätimen luo ja sanoo: "Kelataanpa eteenpäin minun osuuteeni." Vastaan, että voidakseni arvostella elokuvaa asianmukaisesti minun pitäisi nähdä se alusta alkaen. Nick vakuuttaa minulle, että hänen kohtauksensa on itsenäinen eikä tarvitse kontekstia." Taistelukohtaus alkaa. Nick pitää tauon ja kysyy: "Mitä mieltä olit?". Katson hämmentyneenä, ja Nick sanoo: "Kaipasitko minua? Soitetaan se uudestaan." Katson kohtauksen uudestaan, mutta en vieläkään erota Nickiä. Nick kelaa taaksepäin, toistaa ja pitää tauon. "Siinä minä olen", hän sanoo ja tuijottaa hellästi ruutua." Paitsi että ruutu oli harmaa. Ei näyttelijöitä. Ei maisemaa. Ei mitään, vain harmaata lunta. "Mitä mieltä olet?", hän kysyi, eikä hänen katseensa koskaan irrottautunut tyhjästä ruudusta.Siinä vaiheessa tajusin, että Nick oli hullu. "Hienoa!", sanoin. "Mutta katso kellonaikaa. Aika todellakin lentää, kun on hauskaa." Nick tuijotti yhä ruutua outo pieni hymy kasvoillaan. nousin ylös. Nick nousi ylös, nyt ei enää hymyillen. "Sinä et mene minnekään", Nick sanoi. "On hassua, miten pelko toimii. Olen huomannut, että vaaran hetkellä adrenaliini syrjäyttää pelon. Onnistuin huijaamaan Nickiä, piiloutumaan Nickiltä ja lopulta pakenemaan yli tunnin jännityksen jälkeen. kävi ilmi, ettei se ollut edes Nickin paikka. Hän oli vienyt minut jonkun kotiin, jonka hän oli ryöstänyt huumekaupassa. olen nyt hyvin varovainen menemään jonkun miehen kotiin, ellen tunne häntä erittäin hyvin.</w:t>
      </w:r>
    </w:p>
    <w:p>
      <w:r>
        <w:rPr>
          <w:b/>
        </w:rPr>
        <w:t xml:space="preserve">Tulos</w:t>
      </w:r>
    </w:p>
    <w:p>
      <w:r>
        <w:t xml:space="preserve">Kuka omisti asunnon, johon kirjailija oli viety?</w:t>
      </w:r>
    </w:p>
    <w:p>
      <w:r>
        <w:rPr>
          <w:b/>
        </w:rPr>
        <w:t xml:space="preserve">Esimerkki 8.64</w:t>
      </w:r>
    </w:p>
    <w:p>
      <w:r>
        <w:t xml:space="preserve">"Koska te kaikki Maan asukkaat olette idiootteja!" Tom huusi ja pyyhki väsyneenä lasitiskiä, poistaen kookosöljyä ylihintaisten suklaapatukoiden heijastuksista. Sisällä teatterissa elokuva kaikui hänelle: "Koska te kaikki Maan asukkaat olette idiootteja!" Tom huokaisi, eikä ensimmäistä kertaa sinä iltana. Johtaja, joka maksoi käteisellä joka sunnuntai, oli päättänyt hyödyntää X-sukupolven asiakkaidensa omituista makua ja tarjota Ed Wood -elokuvafestivaalin. Hirviön morsian, Plan 9 From Outer Space ja Night of the Ghouls pyörivät toisella, pienemmällä valkokankaalla perjantaina, lauantaina ja sunnuntaina, kaksi taalaa kappaleelta. Tom, joka tarvitsi työtä muuttaakseen pois vanhempiensa asuntovaunusta, ei pitänyt Ed Woodin kaanonista juuri mitään huvittavaa, vaikka se olikin valovuosien päässä kaikesta Coleman Francisin tekemästä. Siitä huolimatta Tom oli joutunut kuulemaan jokaisen elokuvan dialogin, perjantaina, lauantaina ja sunnuntaina... Hänen oli tarvinnut katsoa ne vain kerran, koska hän oli tuurannut johtajan näätä-luonteista veljenpoikaa/projisoija Neoldneria, joka oli ilmoittautunut sairaaksi ostamaan ruohoa Beloitiin. Mutta hän olisi voinut unohtaa kokemuksen, ellei aulaan olisi kantautunut läpitunkevaa äänimaisemaa. tältä illalta koettelemus oli melkein ohi - myyntikoju sulkeutui Plan 9:n jälkeen. Hän toivoi myyneensä tarpeeksi säilyttääkseen työpaikkansa - oli pelättävissä, että johtaja kasvattaisi voittomarginaaliaan miehittämällä itse myyntikojun. Mutta johtaja käveli ulos toisesta teatterista leveästi virnistäen ja paljastaen leikkaavan ylipurentansa. "En tiedä miksi", johtaja huudahti, "mutta he rakastavat sitä!" "Suurin osa heistä on 'Ed 9 -elokuvayhdistyksestä'", Tom vastasi. "Minun täytyy muuten täydentää suklaatarvikkeita."</w:t>
      </w:r>
    </w:p>
    <w:p>
      <w:r>
        <w:rPr>
          <w:b/>
        </w:rPr>
        <w:t xml:space="preserve">Tulos</w:t>
      </w:r>
    </w:p>
    <w:p>
      <w:r>
        <w:t xml:space="preserve">Kuka tienasi hyvin elokuvalippujen myynnillä?</w:t>
      </w:r>
    </w:p>
    <w:p>
      <w:r>
        <w:rPr>
          <w:b/>
        </w:rPr>
        <w:t xml:space="preserve">Esimerkki 8.65</w:t>
      </w:r>
    </w:p>
    <w:p>
      <w:r>
        <w:t xml:space="preserve">Jotta voisit elää onnellista, terveellistä ja tasapainoista elämää, sinun on opittava keskittämään energiasi hyvinvointiin. Kaikilla tasoilla tapahtuvan itsestä huolehtimisen tulisi olla olennainen osa elämäntyyliäsi.Saatavilla on runsaasti tietoa siitä, mitä hyötyä on hyvästä ruokavaliosta ja säännöllisestä liikunnasta terveen mielen ja kehon ylläpitämiseksi. Itse asiassa kirjoitan molemmista säännöllisesti. Tänään haluan kuitenkin siirtyä hieman eri suuntaan: näiden kahden hyvin perustavanlaatuisen ja kriittisen toiminnan lisäksi on monia muita asioita, joilla voit parantaa mielenterveyttäsi ja yleistä hyvinvointiasi.  Sisällyttämällä ne jokapäiväiseen elämääsi pystyt paremmin selviytymään useimmista haasteista - mukaan lukien kamppailut itseepäilyn, ahdistuksen ja lievän masennuksen kanssa.Käytännöt, jotka keskittävät energiasi hyvinvointiinHyväksy tunteesiTunteidesi hyväksyminenTunteidesi tukkiminen tai huomiotta jättäminen on enemmän haitallista kuin hyödyllistä.  Kaikilla on tunteita. Ne ovat luonnollinen osa ihmisenä olemista. Niiden pullottaminen voi tuntua hyvältä ratkaisulta sillä hetkellä, mutta kun teet niin jatkuvasti, luot mahdollisesti aikapommin, joka lopulta räjähtää.Valitettavasti satutat itseäsi, kun pidät tunteitasi sisälläsi, ja vaarana on, että satutat rakkaitasi, kun tunteet lopulta purkautuvat.Sen sijaan, että tunnustaisit tunteesi ja antaisit itsellesi luvan kokea tunteita, saatat lääkitä, järkeistää, syyttää, haudata, kieltää, tukahduttaa, juoda tai tukahduttaa ne (teeskennellä, ettei niitä ole olemassa). Tunteista on tullut vihollinen, ja monet ihmiset tekevät mitä tahansa välttääkseen niitä - erityisesti kolmea suurta: pelkoa, vihaa ja surua. tunteiden välttelyyn kuluu paljon henkistä, fyysistä ja emotionaalista energiaa, ja se aiheuttaa korkeaa stressiä ja ahdistusta. älä tunge tunteitasi!anna itsesi nauraa, itkeä, huutaa, huutaa tai lyödä jotakin (mieluiten tyynyä, ruohoa, hiekkaa - ei seinää tai jotakuta toista ihmistä). Tee mitä ikinä sinun tarvitsee tehdä, luultavasti yksityisesti on paras valinta. Mutta jos tunteet purkautuvat julkisesti, pyydä anteeksi ja anna mennä.  Tämä on luonnon tapa purkaa stressiä. Älä moiti itseäsi jälkeenpäin!</w:t>
      </w:r>
    </w:p>
    <w:p>
      <w:r>
        <w:rPr>
          <w:b/>
        </w:rPr>
        <w:t xml:space="preserve">Tulos</w:t>
      </w:r>
    </w:p>
    <w:p>
      <w:r>
        <w:t xml:space="preserve">Kenen pitäisi kirjailijan mielestä piilottaa tunteensa?</w:t>
      </w:r>
    </w:p>
    <w:p>
      <w:r>
        <w:rPr>
          <w:b/>
        </w:rPr>
        <w:t xml:space="preserve">Esimerkki 8.66</w:t>
      </w:r>
    </w:p>
    <w:p>
      <w:r>
        <w:t xml:space="preserve">Kirkas sunnuntaiaamuaurinko valaisi lasimaalauksia ja levitti monivärisiä sävyjä seurakuntaan. Osallistujamäärät ovat nousseet tänään, Greg ajatteli. Kun urkuri oli lähestymässä alkusoiton loppua, hän astui korokkeelle: "Ottakaa virsikirjanne ja kääntäkää sivulle 23. Nouskaamme seisomaan ja laulakaamme "Pyhä, pyhä, pyhä"." Pyhä, pyhä, pyhä! Herra Jumala Kaikkivaltias! Aamuvarhaisella laulumme nousee Sinulle..." Kun Greg lauloi ja johti 4/4-kuviota, jonka hän pystyi tekemään unissaan, hänen ajatuksensa alkoivat harhailla. Eikö hänen pitäisi tuntea syyllisyyttä siitä, mitä hän oli ajatellut viime yönä suudellessaan Cynthiaa sohvalla? Hänen toimintansa oli ollut hyväksyttävän käytöksen rajoissa. Siinä suhteessa hänen ei tarvinnut hävetä mitään, mutta entä hänen ajatuksensa? Kyse ei ollut siitä, mitä hän teki Cynthian kanssa, vaan siitä, mitä hän halusi tehdä. Hän ei halunnut häpäistä Cynthiaa tai sitoutumistaan Jumalaan. Mutta hänen tunteensa olivat olleet vain luonnollisia. Jumala loi ihmiset ja antoi heille seksuaalisen halun. Eikö ollut ihan ok haluta seksiä, kunhan sitä ei itse asiassa tehnyt? Sitten hän muisti kohdan Matteuksen evankeliumista 5:28. "Mutta minä sanon teille: jokainen, joka katsoo naista himoiten häntä, on jo tehnyt aviorikoksen hänen kanssaan sydämessään." Virren päätyttyä Greg astui taaksepäin, ja tohtori Huff meni korokkeelle ja lausui rukouksen. Sitten kuulutettiin ilmoituksia, laulettiin vielä kaksi virttä ja kuorolaulu. uhrilahjan jälkeen oli kuoron aika laulaa hymni. Kun Greg kehotti kuoroa nousemaan seisomaan, Cynthia hymyili hänelle altto-osastolta. Hän oli niin uskomattoman kaunis. Seisoessaan kuorotakissaan hän näytti punatukkaiselta enkeliltä. Jos he vain menisivät naimisiin, Greg voisi lakata tuntemasta syyllisyyttä halustaan häntä kohtaan.</w:t>
      </w:r>
    </w:p>
    <w:p>
      <w:r>
        <w:rPr>
          <w:b/>
        </w:rPr>
        <w:t xml:space="preserve">Tulos</w:t>
      </w:r>
    </w:p>
    <w:p>
      <w:r>
        <w:t xml:space="preserve">Kuka meni puhujakorokkeelle ja lausui rukouksen?</w:t>
      </w:r>
    </w:p>
    <w:p>
      <w:r>
        <w:rPr>
          <w:b/>
        </w:rPr>
        <w:t xml:space="preserve">Esimerkki 8.67</w:t>
      </w:r>
    </w:p>
    <w:p>
      <w:r>
        <w:t xml:space="preserve">Isäni katosi jonnekin vuoden 1975 erämaahan, kun olin vain neljätoistavuotias. Hän oli suurlähettiläs vuonna 1975, mutta kotona New Jerusalemissa Utahissa vuonna 1898 kaikki luulivat häntä Ranskan suurlähettilääksi. Kun hän katosi, äiti ja minä palasimme takaisin kolminkertaisesti lukitusta ovesta, joka johti vuoden 1975 asunnostamme vuoden 1898 hevostalliimme. Palasimme Uuden Jerusalemin pölyisille kaduille, ja minun oli jatkuvasti muistutettava itseäni siitä, että minun olisi pitänyt olla Ranskassa ja "polly-voo" kavereilleni ja kertoa valheita Eiffel-tornista ja hienosta leivästä ja etanoista ja sammakoista, joita olimme syöneet. Synnyin Uudessa Jerusalemissa ja kasvoin siellä kymmenvuotiaaksi asti. Eräänä kesäpäivänä isä istutti minut polvelleen ja kertoi, että lähdemme pois vähäksi aikaa, koska hänellä oli uusi työpaikka. "Mutta entä kauppa? Kysyin pöyristyneenä. Isäni ihana kauppa, kaupungin ainoa kauppa, jota eivät pitäneet pyhimykset, oli toinen kotini. Olin viettänyt koko elämäni ryömien ja sitten kävellen pölyisillä puulattioilla, tarkistamalla varastoa ja purkamalla laatikoita, joissa oli rahtikirjoja eksoottisista paikoista, kuten Salt Lake Citystä ja jopa San Franciscosta. Pa näytti epämukavalta. "Herra Johnstone ostaa sen. Suuni loksahti alas. James H. Johnstone oli niin dandynamiittinen kaupunkilaismies kuin vain voi toivoa tapaavansa. Hän oli saapunut kaupunkiin viikoittaisella Zephyr Speedballilla, ja laiha Tommy Benson oli raahannut kolme valtavaa höyrylaiva-arkkuaan cowboy-hotelliin. Hän oli antanut Tommylle kaksi dollaria tippiä Wells-Fargon seteleinä, ja myöhemmin kaikki Uuden Jerusalemin nuoret olivat kokoontuneet sepän takana olevalle tyhjälle tontille Tommyn ympärille katselemaan sitä pientä omaisuutta, joka oli oudoissa, ennennäkemättömissä seteleissä. "Isä, ei!" sanoin ajattelematta. Tiesin, että jos kaverini komentelisivat isiään tuolla tavalla, he saisivat piiskaa, mutta isäni ei piiskannut minua juuri koskaan.</w:t>
      </w:r>
    </w:p>
    <w:p>
      <w:r>
        <w:rPr>
          <w:b/>
        </w:rPr>
        <w:t xml:space="preserve">Tulos</w:t>
      </w:r>
    </w:p>
    <w:p>
      <w:r>
        <w:t xml:space="preserve">Kuka ajoi viikoittaisella Zephyr-pikavuorolla kaupunkiin?</w:t>
      </w:r>
    </w:p>
    <w:p>
      <w:r>
        <w:rPr>
          <w:b/>
        </w:rPr>
        <w:t xml:space="preserve">Esimerkki 8.68</w:t>
      </w:r>
    </w:p>
    <w:p>
      <w:r>
        <w:t xml:space="preserve">WASHINGTON - He kutsuivat itseään ristiretkeläisiksi syystä.Kolme Kansasin miliisimiestä suunnitteli räjäyttävänsä asuinkompleksin, jossa asui somalipakolaisia vuoden 2016 presidentinvaalien aikana, ja käynnistävänsä sen, mitä yksi heistä kutsui ristiretkiksi 2.0."Heidän suunnitelmansa kuitenkin kariutui heidän pidätyksensä jälkeen vain muutama viikko ennen vaaleja, mikä korostaa sukupolvi sitten hallituksen vastaisen aktivismin pohjalta perustetun liikkeen muuttuvaa vihollislistaa." Kun presidentiksi valittiin presidentti, jonka politiikkaa monet miliisin jäsenet kannattavat, halu kohdata hallitus näyttää menettäneen osan kiireellisyydestään. Sen sijaan, että he olisivat raivostuneet hallitusta vastaan, he ovat viime vuosina kääntäneet myrkynsä uusia vihollisiaan vastaan: Jotkut miliisiryhmät ovat keskittäneet huomionsa uudelleen liikkeen toissijaisiin vihollisiin", sanoo Mark Pitcavage, joka tutkii ääriliikkeitä Anti-Defamation League -kansalaisoikeusryhmässä.Hallituksenvastainen liike on usein niputettu yhteen muiden oikeistoryhmien kanssa, ja sillä on erilaisia muotoja.On "preppareita", joita kutsutaan niin, koska he varastoivat vettä, ruokaa ja muita välttämättömiä tarvikkeita valmistautuakseen levottomuuksiin.On "selviytyjiä", ihmisiä, jotka opettelevat taitoja "elää maasta käsin" katastrofin sattuessa.On "itsenäisiä kansalaisia", kuten Tennesseen Waffle House -ravintolassa hiljattain tapahtuneessa ammuskelussa epäilty, jotka vastustavat verojen maksamista ja uskovat, että heidän pitäisi itse päättää, millaisia lakeja noudatetaan.Ja sitten on miliisimiehiä, jotka käyvät säännöllistä sotilaallista koulutusta vastustaakseen hallitusta, jonka he katsovat olevan mukana maailmanlaajuisessa juonessa, jonka tarkoituksena on viedä heidän aseensa ja perustuslailliset oikeutensa.Southern Poverty Law Centerin mukaan nykyaikainen miliisiliike juontaa juurensa 1990-luvun alkupuolella tapahtuneisiin tapahtumiin.Niitä olivat muun muassa demokraattisen presidentin Bill Clintonin valinta vuonna 1992 ja FBI:n hyökkäys seuraavana vuonna Branch Davidian -järjestön alueelle Wacossa, Texasissa, tapahtuma, jota pidettiin "todisteena hallitsemattomasta hallituksesta, joka on valmis hyökkäämään kansalaisten kimppuun." Clintonin aikana hallituksen vastaisten ryhmien määrä nousi huimasti, mutta laski presidentti George W. Bushin kahden kauden aikana ennen kuin se saavutti huippunsa 1360 ryhmään presidentti Barack Obaman aikana.</w:t>
      </w:r>
    </w:p>
    <w:p>
      <w:r>
        <w:rPr>
          <w:b/>
        </w:rPr>
        <w:t xml:space="preserve">Tulos</w:t>
      </w:r>
    </w:p>
    <w:p>
      <w:r>
        <w:t xml:space="preserve">Kenen suunnitelma kariutui?</w:t>
      </w:r>
    </w:p>
    <w:p>
      <w:r>
        <w:rPr>
          <w:b/>
        </w:rPr>
        <w:t xml:space="preserve">Esimerkki 8.69</w:t>
      </w:r>
    </w:p>
    <w:p>
      <w:r>
        <w:t xml:space="preserve">"Totta puhuakseni, Jeffrey, et edisty kovin paljon", Greg sanoi. "Harjoitteletko ollenkaan?" "No, kyllä. Äiti pakottaa minua. Hän istuu katsomassa, että soitan ja fraseeraan oikein." "Hmm. Siitä minun pitäisi ehkä puhua hänen kanssaan." Greg inhosi sitä, kun lapset pakotettiin musisoimaan. Hän oli opettanut yksityisiä musiikkitunteja yli kymmenen vuotta ja nähnyt sen usein. Vanhemmat tekivät lapsistaan kurjia. Se harvoin muutenkaan toimi. "Ethän sinä oikeasti halua ottaa pianonsoittoa?" "En, herra." "No... ""Kunpa äitini antaisi minun ottaa kitaratunteja. Se olisi siistiä." "Tiedät, että saisit tällaisia kovettumia." Greg ojensi vasemman kätensä ja näytti Jeffreylle sormenpäitään. "Joo! Ystävälläni Zachilla on kovettumia. Ne ovat kovia kuin muovia." "No, tiedäthän, se sattuu hetken aikaa - kunnes ne kasvavat." "En välitä. Rakastan kitaraa. Olen rukoillut äitiä vaihtamaan minut pianosta kitaraan." "Minä puhun hänelle." "Hienoa! Minulla on jo kitara ja..." "Älä innostu vielä liikaa. Katsotaan, mitä hän sanoo.""Kiitos, herra Tenorly." Hän hyppäsi ylös ja juoksi etuovelle. Sitten hän pysähtyi, ryntäsi takaisin hakemaan pianokirjansa ja ryntäsi ulos ovesta. 15.30 alkanut Gregin oppitunti oli peruttu, joten hänellä oli nyt kolmenkymmenen minuutin tauko. Usein tauon aikana hän astui ulos ja vaelsi jalkakäytävällä tarkkailemassa kaupunkilaisia, jotka menivät sisään ja ulos Coreyville Squarea ympäröivistä kaupoista. mutta jokin vaivasi häntä. Hänen isänsä syntymäpäiväjuhliin oli enää muutama päivä. Hän toivoi, ettei katuisi, jos antaisi Cynthian suostutella hänet lähtemään.</w:t>
      </w:r>
    </w:p>
    <w:p>
      <w:r>
        <w:rPr>
          <w:b/>
        </w:rPr>
        <w:t xml:space="preserve">Tulos</w:t>
      </w:r>
    </w:p>
    <w:p>
      <w:r>
        <w:t xml:space="preserve">Kuka hyppäsi ylös ja juoksi ovelle?</w:t>
      </w:r>
    </w:p>
    <w:p>
      <w:r>
        <w:rPr>
          <w:b/>
        </w:rPr>
        <w:t xml:space="preserve">Esimerkki 8.70</w:t>
      </w:r>
    </w:p>
    <w:p>
      <w:r>
        <w:t xml:space="preserve">Ilmassa leijui kylmän ja puun savun makea maku. Marlin ratsasti matalalla satulassa, hartiat kyyryssä nälkäistä tuulta vastaan. Hänen hattunsa oli vedetty tiukasti alas, eikä hänen katseensa liikkunut, kun hän ohitti kaupungin laidalla olevat karkeat hökkelit. hän sitoi hevosensa saluunan eteen ja purki pitkää vartaloaan, aivan kuin äkillinen liike saattaisi katkaista sen. Hän käänsi takkinsa kauluksen alas ja tarkisti, että hänen iso armeijan Coltinsa oli löysällä holvissaan. Saluunan ovi oli yksittäinen valkoisen männyn pätkä, josta tihkui yhä mäntymahlaa, ja hänen täytyi painaa olkapäätään sen auki, jotta se saatiin väkisin auki. sisällä oleva pitkä huone oli hiljainen, eikä se ollut paljon lämpimämpi kuin katu. Ihmisryhmät istuivat kahvia ja juomia nauttimassa ja puhuivat hiljaa, jos puhuivat lainkaan. Marlin huomasi muutaman maanviljelijän, jotka rautatie oli tuonut Euroopasta: pyöreät hatut, hermostuneet silmät, verenpunainen iho. Huoneen toisessa päässä puoli tusinaa cowboyta pyöritteli kortteja kärsivällisesti ja tylsistyneenä. marlin käveli baaritiskille. "Viski", hän sanoi, ja kun juoma tuli, hän heitti sen suoraan alas ja tunsi, kuinka se veti hänen huulensa irvistykseen. Hän nyökkäsi ja pyysi täydennystä.Kun hän kääntyi huoneeseen päin, kaikki katselivat häntä. "Etsin miestä nimeltä Kraamer", Marlin sanoi. "Tunteeko kukaan täällä häntä?" Yksi cowboyista kääntyi rennosti ja soi sylkykupin tupakkamehun virralla. Marlin tunsi pitkät, hoikat kasvot jostain, vaaleat hiukset, jotka putoilivat velttoina hartioille. Hän hymyili Marlinille ja näytti ruskean väriset hampaansa. marlin tunsi juonteet omilla kasvoillaan, harmauden hiuksissaan, kylmyyden luissaan. Hän oli liian vanha tähän. Hän laski puolen dollarin tiskille ja lähti kohti ovea. "Älä hermostu", baarimikko sanoi. Marlin katsoi takaisin. "Kraamer asuu noin kilometrin päässä kaupungista länteen. Seuraa rautatietä ja ota ensimmäinen polku etelään."</w:t>
      </w:r>
    </w:p>
    <w:p>
      <w:r>
        <w:rPr>
          <w:b/>
        </w:rPr>
        <w:t xml:space="preserve">Tulos</w:t>
      </w:r>
    </w:p>
    <w:p>
      <w:r>
        <w:t xml:space="preserve">Kuka ratsasti matalalla satulassa?</w:t>
      </w:r>
    </w:p>
    <w:p>
      <w:r>
        <w:rPr>
          <w:b/>
        </w:rPr>
        <w:t xml:space="preserve">Esimerkki 8.71</w:t>
      </w:r>
    </w:p>
    <w:p>
      <w:r>
        <w:t xml:space="preserve">"Se on Glenn Miller", isäni sanoi. "Mutta se ei voi olla." Hän oli nostanut sairaalasängyn selkänojan pystyyn, ja hänen vasemman silmänsä alaluomi nousi ylös varoittavana merkkinä, jonka olin oppinut tunnistamaan lapsena. Vanhempi sisareni Ann oli asettunut syvälle lepotuoliin, ja hänkin tuijotti minua syyttäen minua siitä, että olin saanut isäni hermostumaan. Hillolaatikko istui rullattavalla pöydällä, ja isäni käytti kaukosäädintä puhuessaan, varmuuskopioi juuri poltetun CD-levyni ja antoi sen pyörähtää eteenpäin soittaakseen muutaman sekunnin matalaäänisen pasuunasoolon. "Tiedät tietysti sävelmän", hän sanoi. "King Porter Stomp." Ne lapsuusvuodet, jolloin olin kuunnellut hänen soittavan Glenn Milleriä konsolipuhelimella, olivat vihdoin tuottaneet tulosta. "Hän muhi nuotit samalla tavalla Victor-versiossa." "Miksei se siis voi olla Miller?" Kysyin: "Hän ei olisi soittanut tuollaisen rähinän kanssa." Varamuusikot tasapainoilivat kaaoksen partaalla soittaen antaumuksella jossain dixielandin ja bebopin välimaastossa. "He kuulostavat humalaisilta." Isälläni oli suuri tunnepitoinen suhde Milleriin. Hän ja äitini olivat tanssineet Millerin bändin tahdissa Glen Island Casinolla Long Island Soundilla kesällä 1942, kun he molemmat olivat kuusitoistavuotiaita. Tuo klarinetin ja neljän saksofonin tunnusomainen ääni liittyi hänelle ikuisesti ensirakkauteen ja sodan ensimmäisiin, idealistisiin kuukausiin." Mutta oli parempi syy, miksi Miller ei voinut soittaa tuota sooloa. Jos alkuperäisen äänitteen päivämäärä piti paikkansa, hänen olisi pitänyt kuolla kolme päivää aiemmin. päivämäärä oli kirjoitettu tussilla kirurgisen teipin palaan, joka oli kiinnitetty äänityslangan kelan yläosaan. Käsinkirjoitetuissa numeroissa oli koukut ja päivä-ensimmäinen järjestys Euroopassa: 18/12/44. Olin voittanut nauhan eBaysta edellisellä viikolla osana erää, johon kuului nauhurilankanauhuri ja pino ranskalaisten poptähtien, kuten Charles Trenentin ja Edith Piafin, 78-levyjä.</w:t>
      </w:r>
    </w:p>
    <w:p>
      <w:r>
        <w:rPr>
          <w:b/>
        </w:rPr>
        <w:t xml:space="preserve">Tulos</w:t>
      </w:r>
    </w:p>
    <w:p>
      <w:r>
        <w:t xml:space="preserve">Kenellä oli suuri emotionaalinen sijoitus Milleriin?</w:t>
      </w:r>
    </w:p>
    <w:p>
      <w:r>
        <w:rPr>
          <w:b/>
        </w:rPr>
        <w:t xml:space="preserve">Esimerkki 8.72</w:t>
      </w:r>
    </w:p>
    <w:p>
      <w:r>
        <w:t xml:space="preserve">Saattaa tuntua siltä, että vuoden 2020 Yhdysvaltain presidentinvaalit ovat kaukana. Mutta onnea vain, jos sanot tuon presidentti Donald Trumpille tai kymmenille demokraateille, jotka harkitsevat ehdokkuutta Valkoiseen taloon kahden vuoden kuluttua.Trump on jo käynyt kampanjoimassa ja testaamassa teemoja odotettavissa olevaa uudelleenvalintaansa varten. "Uusi iskulauseemme vuodelle 2020. Tiedättekö, mikä se on? Pidä Amerikka suurena!" Trump kertoi hurraaville kannattajilleen hiljattain järjestetyssä tilaisuudessa Indianan Elkhartissa.Trump teki kuitenkin myös selväksi, että hän on huolissaan tämän vuoden kongressin välivaaleista, joissa oppositiossa olevien demokraattien odotetaan saavan voittoja. "Kaikki se suuri vauhti, joka meillä on ollut maana työpaikkojen, turvallisuuden ja armeijan suhteen - se kaikki on vaakalaudalla marraskuussa", Trump varoitti Indianassa järjestetyssä tilaisuudessa.Vuonna 2020 on odotettavissa runsaasti demokraattisia presidenttiehdokkaita, jotka kilpailevat puolueensa ehdokkuudesta. Joukkoon kuuluu tunnettuja henkilöitä, kuten entinen varapresidentti Joe Biden ja vuoden 2016 haastaja, vermonttilainen senaattori Bernie Sanders, mutta myös nuorempia, vähemmän tunnettuja henkilöitä, kuten kalifornialainen senaattori Kamala Harris ja newyorkilainen senaattori Kirsten Gillibrand.Useat potentiaaliset demokraattiset presidenttiehdokkaat puhuivat puolueen tulevaisuudesta Washingtonissa hiljattain järjestetyssä konferenssissa, jonka isäntänä toimi demokraattiseen politiikkaan suuntautuva julkisuuteen erikoistunut Center for American Progress -instituutti Washingtonissa.Puhujien joukossa oli muun muassa Massachusettsin senaattori Elizabeth Warren, joka sanoi, että demokraattien on vaikea voittaa kongressin hallinta takaisin tänä vuonna, koska republikaanit ovat jo pitkään olleet etulyöntiasemassa saadessaan enemmistön edustajainhuoneeseen. "Emme voi kiivetä tuolle kukkulalle jättämällä huomiotta miljoonat amerikkalaiset, jotka ovat vihaisia ja peloissaan siitä vahingosta, jonka tämä presidentti ja republikaaninen puolue ovat tehneet demokratiallemme", Warren sanoi konferenssissa ja sai aplodit. "Emme voi sivuuttaa sitä, eikä meidän pitäisi haluta sivuuttaa sitä."</w:t>
      </w:r>
    </w:p>
    <w:p>
      <w:r>
        <w:rPr>
          <w:b/>
        </w:rPr>
        <w:t xml:space="preserve">Tulos</w:t>
      </w:r>
    </w:p>
    <w:p>
      <w:r>
        <w:t xml:space="preserve">Keneen Warren viittaa sanoessaan: "Emme voi kiivetä tuolle kukkulalle jättämällä huomiotta miljoonat amerikkalaiset...".</w:t>
      </w:r>
    </w:p>
    <w:p>
      <w:r>
        <w:rPr>
          <w:b/>
        </w:rPr>
        <w:t xml:space="preserve">Esimerkki 8.73</w:t>
      </w:r>
    </w:p>
    <w:p>
      <w:r>
        <w:t xml:space="preserve">Vain muutama minuutti sen jälkeen, kun Donald Trump erotti Rex Tillersonin tiistaina, presidentti kertoi suoraan pitkäaikaisista erimielisyyksistään entisen ulkoministerinsä kanssa. "Olimme eri mieltä asioista", Trump sanoi toimittajille Valkoisen talon ulkopuolella ja viittasi erityisesti Iranin ydinsopimusta koskeviin kitkoihin. "Halusin joko rikkoa sen tai tehdä jotain, ja hän oli hieman eri mieltä", Trump sanoi. "Emme todellakaan ajatelleet samalla tavalla." Trumpin kerrotaan harkinneen Tillersonin erottamista kuukausien ajan. Päätös - ja sen äkillinen toteuttamistapa - on kuitenkin dramaattinen loppu kireälle suhteelle.Tillerson sai tietää potkuistaan Trumpin twiitistä varhain aamulla, kertoo aliulkoministeri Steve Goldstein. Valkoisen talon virkamiehet kiistivät tuon käsityksen ja antoivat Goldsteinille potkut välittömästi. siirto jätti joihinkin Trumpin tiukimpiin puolustajiin ristiriitaisia tunteita. "Tämä kaikki on hyvin trumppilaista", sanoi James Carafano konservatiivisesta Heritage Foundationista, joka auttoi ulkoministeriön henkilöstöä Trumpin siirtymäkauden tiimin jäsenenä. "Kun presidentti tekee muutoksia, hän tekee ne äkkiä." Tillersonilla oli 14 kuukauden aikana ulkoministeriössä lukuisia poliittisia erimielisyyksiä Trumpin kanssa - ja kitka ilmeni usein julkisuudessa. vihamielisyys huipentui lokakuussa, kun uutisoitiin, että Tillersonin kerrottiin kutsuneen Trumpia "ääliöksi" heinäkuisen Pentagonin kokouksen jälkeen. Tillerson ei koskaan nimenomaisesti kiistänyt kertomusta.Tillerson oli myös julkisesti eri mieltä Trumpin päätöksestä vetäytyä Pariisin ilmastosopimuksesta. Hän vastusti tiettävästi Trumpin päätöstä siirtää Yhdysvaltain suurlähetystö Tel Avivista Jerusalemiin, ja Tillerson otti toisinaan Trumpia tiukemman kannan Venäjään - muun muassa tällä viikolla, kun hän syytti Moskovaa epäillystä hermomyrkkyiskusta Isossa-Britanniassa.Vastineeksi Trump on useaan otteeseen julkisesti heikentänyt huippudiplomaattinsa asemaa, muun muassa lokakuussa, kun hän twiittasi Tillersonin "tuhlaavan aikaansa" yrittäessään neuvotella Pohjois-Korean johtajan Kim Jong Unin kanssa.Kun Trump viime viikolla lopulta teki päätöksensä tavata Kim, hän teki sen kuulematta Tillersonia.</w:t>
      </w:r>
    </w:p>
    <w:p>
      <w:r>
        <w:rPr>
          <w:b/>
        </w:rPr>
        <w:t xml:space="preserve">Tulos</w:t>
      </w:r>
    </w:p>
    <w:p>
      <w:r>
        <w:t xml:space="preserve">Kenen kanssa Trump sanoi Tillersonin tuhlaavan aikaansa neuvotteluihin?</w:t>
      </w:r>
    </w:p>
    <w:p>
      <w:r>
        <w:rPr>
          <w:b/>
        </w:rPr>
        <w:t xml:space="preserve">Esimerkki 8.74</w:t>
      </w:r>
    </w:p>
    <w:p>
      <w:r>
        <w:t xml:space="preserve">Aiemmin tällä viikolla @naval (AngelListin toimitusjohtaja ja toinen perustaja) esitti Twitterissä seuraavan kysymyksen: "Seuraavan vuosikymmenen haaste ei ole tekoäly, vaan ihmisäly". Voimmeko kouluttaa työvoiman uudelleen tietotyöntekijöiksi?" Hänen kysymyksensä ytimessä on mielenkiintoinen havainto. Kun automaatio ja tekoäly korvaavat manuaalisia töitä, miten voimme kouluttaa ihmisiä uudelleen uuteen tietoon perustuvaan talouteen, jossa tiedonkäsittely ja -hallinta ovat erittäin kysyttyjä?" Ajattelin jakaa joitakin kokemuksia, havaintoja ja suosituksia, jotka perustuvat siihen, kun tein tätä aiemmin urallani.Vuonna 2004 kaupittelin tavaroitani toimittajana ja kirjoitin teknologiallehdille. Asuin West Midlandsissa Englannissa ja kuulin läheisessä Birminghamissa sijaitsevasta uudesta organisaatiosta nimeltä OpenAdvantage. lähtökohta oli siisti: avoimesta lähdekoodista oli tulossa voimakas voima teknologiassa, ja OpenAdvantage perustettiin tarjoamaan ilmaista neuvontaa yrityksille, jotka halusivat hyödyntää avointa lähdekoodia, sekä yksityishenkilöille, jotka halusivat kouluttautua näissä uusissa teknologioissa. Tuohon aikaan West Midlandsissa automatisoitiin ja siirrettiin paljon teollisuutta Aasiaan, joten monet midlandilaiset olivat työttömänä ja halusivat kouluttautua uudelleen. OpenAdvantagea rahoittivat Yhdistyneen kuningaskunnan hallitus ja Keski-Englannin yliopisto, sillä oli kunnon sotarahasto, ja sen perustivat Scott Thompon ja Paul Cooper (jälkimmäisen tapasin, kun hän kiusasi minua kerran Linux User Groupissa pitämässäni puheessa 🙂 )Menin siis heidän perustamistilaisuuteensa ja kirjoitin heistä jutun. Pian sen jälkeen Paul ja Scott kutsuivat minut takaisin toimistolle ja tarjosivat minulle töitä avoimen lähdekoodin konsulttina.Otin paikan vastaan, ja siellä tutustuin paljon avoimeen lähdekoodiin, yhteisöön ja yritysten kanssa työskentelyyn. Meillä oli hulluja tavoitteita, jotka piti saavuttaa joka kuukausi, joten päädyimme työskentelemään ja kouluttamaan satoja organisaatioita ja yksityishenkilöitä useilla eri aloilla ja kattamaan laajan kirjon avoimen lähdekoodin teknologioita ja lähestymistapoja.</w:t>
      </w:r>
    </w:p>
    <w:p>
      <w:r>
        <w:rPr>
          <w:b/>
        </w:rPr>
        <w:t xml:space="preserve">Tulos</w:t>
      </w:r>
    </w:p>
    <w:p>
      <w:r>
        <w:t xml:space="preserve">Kenet kirjoittaja tapasi Linux-ryhmässä pitämässään puheessa?</w:t>
      </w:r>
    </w:p>
    <w:p>
      <w:r>
        <w:rPr>
          <w:b/>
        </w:rPr>
        <w:t xml:space="preserve">Esimerkki 8.75</w:t>
      </w:r>
    </w:p>
    <w:p>
      <w:r>
        <w:t xml:space="preserve">Rakastan kylpylässä käymistä. Rehellisesti sanottuna, kukapa ei rakastaisi. Nykyään kylpylämatkat ovat valitettavasti harvinaisia. Syytän siitä lapsia! Joten, kuten voitte kuvitella, olin pirun innoissani, kun appivanhemmat lahjoittivat minulle Urban Spa -kupongin Urban Indulgence -pakettia varten: tunnin kuumakivihieronta Lomi Lomi, jota seuraa Heavenly Spa -kasvohoito - kaksi tuntia hemmottelevaa autuutta jouluksi.En ollut koskaan ennen käynyt kuumakivihieronnassa, joten odotin tätä innolla, jos ei muuta, niin vain uteliaisuuttani siitä, mitä siihen kuuluu. Aina kun näkee kuvia, joissa mainostetaan kuumakivihierontaa, kauniilla mallilla on selässään joukko isokokoisia kiviä, joten en ollut varma, oliko kyseessä enemmänkin akupressuurikokemus, jossa kivet jätetään strategisesti selkään tekemään taikojaan, vai oliko kyseessä varsinainen hieronta.  Kävi ilmi, että se on varsinainen hieronta. Pyysin tiukkaa hierontaa, koska selkäni on aiheuttanut minulle ongelmia. 15 kilon Crazy Kidin tai 9 kilon Kikin (tai 26 kilon kaksoisvauvojen) kantaminen ei todellakaan tee hyvää selälle, joten se oli aiheuttanut minulle ongelmia parin kuukauden ajan. Terapeuttini (ihana Kristy) antoi minulle asiantuntevasti lujan hieronnan ja käytti hieronnassa pientä, sileää kuumaa kiveä sekä käsiään. Se oli melko ainutlaatuinen kokemus, sillä yhtenä hetkenä tunsin, että hän käytti käsiään hieronnassa, ja seuraavana hetkenä sain kuumaa lämpöä, kun kivi ajettiin päälleni. Se oli todella ihastuttava aistikokemus. Koska selkäni oli ongelma-alue, Kristy käytti 30 minuuttia vain siihen ja loput 30 minuuttia muuhun vartalooni. Tunsin itseni ajelehtivan tietoisuudessa koko hieronnan ajan. Yksi todella erityinen asia tässä hieronnassa oli se, että hierontapöytä oli lämmitetty. Se oli pieni kosketus, mutta sitä arvostettiin suuresti (vaikka se vaikutti suuresti tajuttomuuteeni!).</w:t>
      </w:r>
    </w:p>
    <w:p>
      <w:r>
        <w:rPr>
          <w:b/>
        </w:rPr>
        <w:t xml:space="preserve">Tulos</w:t>
      </w:r>
    </w:p>
    <w:p>
      <w:r>
        <w:t xml:space="preserve">Kuka antoi väsyneelle äidille hieronnan?</w:t>
      </w:r>
    </w:p>
    <w:p>
      <w:r>
        <w:rPr>
          <w:b/>
        </w:rPr>
        <w:t xml:space="preserve">Esimerkki 8.76</w:t>
      </w:r>
    </w:p>
    <w:p>
      <w:r>
        <w:t xml:space="preserve">GoDaddy on poistanut käytöstä jälleen yhden väkivallan levittäjän.Suosittu internet-rekisteröintipalvelu sulki viime viikolla altright.com-sivuston, jonka on luonut valkoisten kansallismielisten johtaja Richard Spencer ja joka on suosittu niin sanotussa alt-right-liikkeessä.Poistaminen on viimeisin esimerkki siitä, miten GoDaddyn kaltaiset yritykset vastaavat yhä useammin kasvavaan julkiseen painostukseen, joka kohdistuu väkivaltaisten sivustojen tukahduttamiseen viime kesänä Virginian Charlottesvillessä pidetyn kuolettavan Unite the Right -mielenosoituskilpailun jälkeen.GoDaddy, joka rekisteröi verkkotunnuksia yli 75 miljoonalle verkkosivustolle ympäri maailmaa, sanoi, että se ei yleensä poista listoilta sivustoja, jotka edistävät vihaa, rasismia ja kiihkoilua, koska tällainen sisältö on suojattu sananvapautena. altright.com oli kuitenkin "ylittänyt rajan ja rohkaissut ja edistänyt väkivaltaa suoralla ja uhkaavalla tavalla."Jos sivusto kuitenkin ylittää pelkän näiden vapauksien käyttämisen rajan ja ryhtyy edistämään, rohkaisemaan tai muulla tavoin osallistumaan tiettyihin väkivallantekoihin ketä tahansa henkilöä vastaan, ryhdymme toimenpiteisiin", GoDaddy sanoi VOA:lle sähköpostitse lähettämässään lausunnossa.Yhtiö ei kertonut, peruiko se altright.comin verkkotunnuksen rekisteröinnin painostuksen vuoksi, mutta se korosti, että "suhtaudumme kaikkiin verkkosivustojen sisältöä koskeviin valituksiin hyvin vakavasti, ja meillä on tiimi tutkimassa jokaista valitusta." Washingtonissa toimiva kansalaisoikeusjärjestö Lawyers' Committee for Civil Rights Under Law kertoi tehneensä tällaisen valituksen GoDaddylle viime kuussa ja mainitsi useita tapauksia, joissa altright.com-sivustolla oli väkivaltaa suosivaa sisältöä.Yhdessä esimerkissä, 26. tammikuuta 2018 julkaistussa artikkelissa kannustettiin "käyttämään eläviä ammuksia rajalla, jotta olisi huomattava mahdollisuus, että he [rajan ylittäneet maahanmuuttajat] menettävät henkensä prosessissa", järjestön valituksen mukaan.Ryhmän puheenjohtaja ja toiminnanjohtaja Kristen Clarke sanoi, että altright.com-sivuston sulkeminen oli osa järjestön kampanjaa, jolla pyritään torjumaan viimeaikaista viharikoskriisiä Yhdysvalloissa. "Tiedämme, että niin suuri osa nykypäivän vihasta saa alkunsa verkosta", Clarke sanoi. "Se saa alkunsa vaarallisilta alustoilta ja verkkokeskittymistä, jotka tarjoavat ihmisille tilaa lähinnä koordinoida väkivaltaa ja yllyttää ihmisiä väkivaltaan."</w:t>
      </w:r>
    </w:p>
    <w:p>
      <w:r>
        <w:rPr>
          <w:b/>
        </w:rPr>
        <w:t xml:space="preserve">Tulos</w:t>
      </w:r>
    </w:p>
    <w:p>
      <w:r>
        <w:t xml:space="preserve">Kuka ryhtyy toimiin:</w:t>
      </w:r>
    </w:p>
    <w:p>
      <w:r>
        <w:rPr>
          <w:b/>
        </w:rPr>
        <w:t xml:space="preserve">Esimerkki 8.77</w:t>
      </w:r>
    </w:p>
    <w:p>
      <w:r>
        <w:t xml:space="preserve">Menin suoraan kodittomia lapsia hoitavasta laitoksesta (492 1st Ave, Manhattan, New York) Queensin äärimmäisille laitamille Kennedyn lentokentän läheisyyteen noin 20 mailin päähän.Oli talvi, eikä minulla ollut takkia. Minulla oli kirjalaukkuni ja ainoa Trader Joe's -vaatekassini, ja minut lastattiin pakettiautoon kolmen sosiaalityöntekijän kanssa. Pitkän ajomatkan aikana nukahdin liikenteessä, joten herätessäni uudessa kodissani en erottanut katukylttejä, eikä talojen numerointi osoittanut, olinko Bronxissa vai Itä-Queensissä sijaitsevassa kodissa (joissa on tietyissä tapauksissa sama kadunnumerointi).Sijaisvanhempani näyttivät minulle huoneeni ja jättivät lautasellisen ruokaa pöytään. He linnoittautuivat makuuhuoneeseensa aivan kuten lentäjät linnoittautuvat linnoitetun ohjaamon oven taakse. Huoneessani ei kuitenkaan ollut lukkoa, eikä myöskään kylpyhuoneessa. Ikkunoissani oli kalterit, joista avautui näkymä kirkon parkkipaikalle. Huolehdin tarkasti, etten herättäisi toisessa sängyssä nukkunutta huomattavasti vanhempaa teiniä (olin 14-vuotias, joten hänen täytyi olla 19-20-vuotias). Kuulin kahden muun lapsen (kasvattisisarusteni) soittavan musiikkia ja kikattavan kovaan ääneen toisessa huoneessa kello 3 aamulla. Neljältä aamulla sijaisisisäni alkoi lukea Koraania melko äänekkäästi, ja sitten hän palasi takaisin sänkyyn. Sijaissisarukseni nukkuvat kaikki. Nousin ylös seitsemältä, mutta en tiedä, kuinka kaukana olen lukiostani, mitkä bussit/juna vievät minut sinne, enkä vieläkään tiedä mitään mistään mitään uudesta kodistani. En edes tiedä niiden nimiä, joiden kanssa minun on määrä asua. Se hermostuttava outous ja hämmennys, joka tulee tietäen, että elämäsi on muuttunut, ja siihen liittyvä kulttuurishokki on niin pelottava ja desensuroi sinut tuona ensimmäisenä päivänä.</w:t>
      </w:r>
    </w:p>
    <w:p>
      <w:r>
        <w:rPr>
          <w:b/>
        </w:rPr>
        <w:t xml:space="preserve">Tulos</w:t>
      </w:r>
    </w:p>
    <w:p>
      <w:r>
        <w:t xml:space="preserve">Kuka näytti hänelle huoneen?</w:t>
      </w:r>
    </w:p>
    <w:p>
      <w:r>
        <w:rPr>
          <w:b/>
        </w:rPr>
        <w:t xml:space="preserve">Esimerkki 8.78</w:t>
      </w:r>
    </w:p>
    <w:p>
      <w:r>
        <w:t xml:space="preserve">WASHINGTON - Demokraattien presidenttiehdokkaaksi pyrkivä Hillary Clinton kutsui republikaanien kilpakumppania Donald Trumpia vaaralliseksi ja epäpäteväksi presidentiksi torstaina San Diegossa Kaliforniassa pitämässään ulkopoliittisessa puheessa. "Hän on temperamenttisesti sopimaton hoitamaan virkaa, joka vaatii tietoa, vakautta ja valtavaa vastuuta", Clinton sanoi. "Hän ei ole sellainen henkilö, jolla pitäisi koskaan olla ydinkoodit." Trump "ei ymmärrä Amerikkaa tai maailmaa", hän sanoi. "Ei ole vaikea kuvitella, että Donald Trump johtaisi meidät sotaan vain siksi, että joku on mennyt hänen ohuen nahkansa alle." Trump hyökkäsi puheensa alla Twitterissä demokraattista vastustajaansa vastaan. "Kiero Hillary Clinton, jota haluaisin kutsua Lyin' Hillaryksi, valmistautuu esittämään ulkopoliittiset kantani täysin väärin", hän twiittasi." Clinton korosti omaa kokemustaan presidenttinä, senaattorina ja ulkoministerinä ja sanoi, että hän tarjoaisi maan tarvitsemaa vakaata diplomatiaa. "Kansallinen turvallisuus on perusta sille, miten varmistamme, että etujamme ajetaan maailmassa", sanoi Louis Goodman, American Universityn kansainvälisten suhteiden emeritusdekaani VOA:n haastattelussa.Kyselytutkimusten mukaan terrorismi on amerikkalaisten suuri huolenaihe, ja Clinton otti kohteeksi Trumpin kannanotot asiasta. republikaanien oletettu presidenttiehdokas Trump on luvannut estää väliaikaisesti muslimien pääsyn Yhdysvaltain rajojen yli. "Taistelua radikaalia islamia vastaan käydään myös kotimaassamme. Rajojemme sisäpuolella on kymmeniä viimeaikaisia siirtolaisia, joita syytetään terrorismista. Jokaista julkisuudessa tunnettua tapausta kohti on kymmeniä uusia. Meidän on lopetettava ääriliikkeiden maahantuonti järjettömällä maahanmuuttopolitiikalla", Trump sanoi ulkopoliittisessa puheessaan huhtikuussa." Trumpin muihin terrorisminvastaisiin ehdotuksiin kuuluu lupaus kiduttaa ja murhata epäiltyjen terroristien perheitä ja ottaa Islamilainen valtio kohteekseen. "Minulla on yksinkertainen viesti heille", Trump sanoi. "Heidän päivänsä ovat luetut. En kerro heille missä enkä kerro miten. Mutta he ovat poissa. Ja pian." Clinton kuitenkin sanoi, että Trumpin presidenttikaudella olisi päinvastainen vaikutus. "Trumpin presidenttikaudella ISIS rohkaistuisi", hän sanoi viitaten ryhmään, joka tunnetaan myös nimellä Islamilainen valtio." Presidenttiehdokkaat ovat esittäneet hyvin erilaisia lähestymistapoja terrorismiin, ja Goodmanin kaltaiset asiantuntijat uskovat, että ne tuottaisivat todennäköisesti erilaisia tuloksia.</w:t>
      </w:r>
    </w:p>
    <w:p>
      <w:r>
        <w:rPr>
          <w:b/>
        </w:rPr>
        <w:t xml:space="preserve">Tulos</w:t>
      </w:r>
    </w:p>
    <w:p>
      <w:r>
        <w:t xml:space="preserve">Kuka lähtee pian?</w:t>
      </w:r>
    </w:p>
    <w:p>
      <w:r>
        <w:rPr>
          <w:b/>
        </w:rPr>
        <w:t xml:space="preserve">Esimerkki 8.79</w:t>
      </w:r>
    </w:p>
    <w:p>
      <w:r>
        <w:t xml:space="preserve">Koska oikeustieteen tutkintoa oli jäljellä lähes kaksi vuotta, enkä aikonut tehdä mitään niin idioottimaista kuin osallistua luennoille tai opiskella oikeustiedettä, minulla oli runsaasti aikaa keksiä seuraava verkkomaineeseen tähtäävä tekeleeni. Griff Rhys Jonesin TV-hanke oli pysähtynyt parin kokouksen jälkeen, kun kaikki asianosaiset tajusivat, että idea - laajakaistaisen komediaohjelman johtaminen maan työpaikoille pomojen nenän alle - oli vähän turha. Olin kuitenkin ystävystynyt melko hyvin Rhys Jonesin kumppanin, Charlie Skelton -nimisen komediakirjailijan kanssa, ja hän, Clare ja minä tapasimme usein ideoidaksemme mahdollisia projekteja, joita voisimme tehdä yhdessä. Eräässä näistä tapaamisista Clare ehdotti, että perustaisimme komedia-lehden - jotain Private Eyen kaltaista, mutta internet-sukupolvea varten. Aikani koululehtien kustantajana olivat opettaneet minulle, että lehtien painaminen ja jakelu oli todella hankalaa, ja jos kyseessä olisi internet-sukupolven lehti, eikö sen pitäisi olla internetissä? Zingin.com-uutiskirje oli kerännyt valtavasti tilaajia, ja sen jakelukustannukset olivat käytännössä olemattomat, joten ehdotin, miksi emme aloittaisi viikoittaista komedia-ezineä, joka lähetettäisiin sähköpostitse. Charlien epäonnistuneen toimistokomediaprojektin muistoksi voisimme suunnata sen tylsistyneille toimistotyöntekijöille ja lähettää sähköpostin heille perjantai-iltapäivisin, jotta työviikon viimeisten tuntien murskaava tylsyys saataisiin parannettua.Näin syntyi The Friday Thing.Mainostaaksemme aloittelevaa julkaisuamme keksimme nerokkaan juonen: järjestimme verkossa vetoomuksen perjantai-iltapäivien julistamiseksi kansalliseksi vapaapäiväksi. Britit tekivät enemmän töitä kuin muut eurooppalaiset (me keksimme), joten oli vain reilua, että työviikkomme päättyisi perjantaina keskipäivällä. Loimme virallisen verkkosivuston, jossa selitimme vaatimuksemme, rekisteröimme verkko-osoitteen - letsgetitoff.com (snigger) - ja lähetimme lehdistötiedotteen tiedotusvälineille. Olimme selvästikin osuneet maan ylikuormitettujen toimittajien keskuudessa vallitsevaan voimakkaaseen mielipiteeseen, ja kampanjaan tarttuivat lähes kaikki suuret sanomalehdet ja paikallisradioasemat, ja se pääsi jopa BBC:n kanavalle.</w:t>
      </w:r>
    </w:p>
    <w:p>
      <w:r>
        <w:rPr>
          <w:b/>
        </w:rPr>
        <w:t xml:space="preserve">Tulos</w:t>
      </w:r>
    </w:p>
    <w:p>
      <w:r>
        <w:t xml:space="preserve">Kuka tapasi kirjailijan ja Charlie Skeltonin ideoidakseen projekteja?</w:t>
      </w:r>
    </w:p>
    <w:p>
      <w:r>
        <w:rPr>
          <w:b/>
        </w:rPr>
        <w:t xml:space="preserve">Esimerkki 8.80</w:t>
      </w:r>
    </w:p>
    <w:p>
      <w:r>
        <w:t xml:space="preserve">SEOUL - Yhdysvallat ja Etelä-Korea ovat edelleen yksimielisiä diplomaattisen ratkaisun löytämisestä Pohjois-Korean ydinaseuhan poistamiseksi, mutta niiden kansallisen turvallisuuden prioriteetit saattavat erota toisistaan sen suhteen, mikä olisi Yhdysvaltain armeijan rooli Koreassa sen jälkeen, kun ydinsulkusopimus on saatu aikaan."Siitä tulee niin sanotusti totuuden hetki, jolloin Yhdysvaltojen ja Etelä-Korean on sovittava siitä, millaisen turvallisuusliiton haluamme säilyttää eteenpäin", sanoi Go Myong-Hyun, Soulissa sijaitsevan Asan Institute for Policy Studies -instituutin Pohjois-Korea-analyytikko.Yhdysvaltain presidentti Donald Trump elvytti perjantaina 12. kesäkuuta Singaporessa pidettävän huippukokouksen Pohjois-Korean johtajan Kim Jong Unin kanssa kahdeksan päivää sen jälkeen, kun hän oli perunut sen. Trump sanoi vakuuttuneensa Kimin sitoutumisesta ydinaseiden purkamiseen uusituissa diplomaattikeskusteluissa, joihin kuului myös Pohjois-Korean entisen tiedustelupäällikön Kim Yong Cholin vierailu Washingtonissa, ja hänellä oli mukanaan kirje Pohjois-Korean johtajalta.Etelä-Korean presidentti Moon Jae-in on ollut vaikutusvaltainen Yhdysvaltain ja Pohjois-Korean välisen sopimuksen helpottamisessa.Presidentti Trump näyttää nyt kallistuvan Moonin lähestymistavan puoleen, kun taas osa hänen turvallisuusjoukostaan on kannattanut vastakkainasettelua ja vaatinut Pohjois-Korean yksipuolista ja täydellistä aseistariisuntaa ennen kuin myönnytyksiä tehdään.Perjantaina Trump vähätteli odotuksia, jotka koskevat suurta läpimurtoa huippukokouksessa, ja sanoi, että huippukokous on vain prosessin alku. Hän myös perääntyi "maksimaalisen painostuksen" lähestymistavasta, jossa hän korosti kovia pakotteita ja sotilaallisella voimalla uhkaamista, ja keskittyi sen sijaan välittämään sopimuksen Pohjois-Korean ydinohjelman lopettamisesta taloudellista apua ja turvatakuita vastaan, joihin voisi sisältyä rauhansopimus Korean sodan vuonna 1953 päättäneen aselevon korvaamiseksi.Etelä-Korean virkamiesten mukaan on mahdollista, että Moon liittyy Trumpin seuraan Singaporessa auttaakseen häntä neuvottelemaan ydinsopimuksesta Kimin kanssa, sillä Etelä-Korean johtaja jakaa Trumpin yleiset tavoitteet ja on kehittänyt myönteisen yhteistyösuhteen Pohjois-Korean kollegansa kanssa kahden edellisen huipentuman aikana.</w:t>
      </w:r>
    </w:p>
    <w:p>
      <w:r>
        <w:rPr>
          <w:b/>
        </w:rPr>
        <w:t xml:space="preserve">Tulos</w:t>
      </w:r>
    </w:p>
    <w:p>
      <w:r>
        <w:t xml:space="preserve">Kuka perääntyi Pohjois-Korean kanssa noudatettavasta "enimmäispainostuksesta"?</w:t>
      </w:r>
    </w:p>
    <w:p>
      <w:r>
        <w:rPr>
          <w:b/>
        </w:rPr>
        <w:t xml:space="preserve">Esimerkki 8.81</w:t>
      </w:r>
    </w:p>
    <w:p>
      <w:r>
        <w:t xml:space="preserve">Beauty Best Friend -blogin säännölliset lukijat tietävät, että minulla on erittäin herkkä päänahka, joka voi olla todella kutiava, ja minun on oltava hyvin varovainen, mitä shampoota käytän. Tiedän, että olen herkkä natriumlauretinsulfaattia sisältäville shampoille (tunnetaan myös nimellä SLS, se on ainesosa, joka saa shampoot, suihkugeelit ja saippuat vaahtoamaan), mutta olen herkkä myös joillekin muille shampoiden ainesosille - lähinnä hajusteille.Olin aiemmin käyttänyt The Body Shop®:n Rainforest Balance -shampoota ja -hoitoainetta, mutta hoitoaine oli mielestäni liian runsas eikä hiukseni tuntuneet aina täysin puhtailta sen käytön jälkeen. Niinpä aloin hieman tutkia suositeltavia luonnollisia shampoita - ja tämä Laveran Sensitive Shampoo tuli esiin yhä uudelleen ja uudelleen! Useissa lukemissani arvosteluissa sanottiin, että tämä oli paras shampoo herkälle päänahalle ja että se jätti hiuksiin todella puhtaan ja pehmeän tunteen, joten päätin kokeilla sitä. shampoo on läpikuultava persikanvärinen geeli, joka sisältää luomuakanervaa ja luomumantelimaitoa. Siinä on melko voimakas tuoksu, mutta se on miellyttävä, joten se ei lannista minua. Shampoo tuntuu kermaiselta, kun sitä hieroo käsissä, mutta tarvitsin melko paljon sitä saadakseni kunnon vaahdon ensimmäisellä käyttökerralla - toinen käyttökerta vaahtoaa paljon helpommin.Olen ehdottomasti samaa mieltä siitä, että tämä saa hiukset tuntumaan paljon puhtaammilta kuin monet muut kokeilemani SLS-vapaat shampoot, hiukseni tuntuvat puhtailta, täyteläisiltä ja pehmeiltä, kun olen käyttänyt sitä - samalla tavalla kuin ne tuntuisivat, jos käyttäisin tavallista shampoota. Uskon myös, että se auttaa hiuksiani kuivumaan nopeammin ja tekee niiden suoristamisesta helpompaa. Tämä shampoo on kuitenkin erinomainen siinä, miten se saa päänahkani tuntumaan - päänahkani tuntuu rauhoitetulta ja rauhalliselta eikä kutinaa ole havaittavissa. Olen käyttänyt Lavera Sensitive Shampoota nyt yli vuoden ajan, enkä vaihtaisi sitä mistään hinnasta, se on ehdottomasti yksi parhaista shampoista herkälle kutisevalle päänahalle.</w:t>
      </w:r>
    </w:p>
    <w:p>
      <w:r>
        <w:rPr>
          <w:b/>
        </w:rPr>
        <w:t xml:space="preserve">Tulos</w:t>
      </w:r>
    </w:p>
    <w:p>
      <w:r>
        <w:t xml:space="preserve">Kuka tietää, että kirjoittaja kärsii erittäin herkästä päänahasta, joka voi kutittaa paljon?</w:t>
      </w:r>
    </w:p>
    <w:p>
      <w:r>
        <w:rPr>
          <w:b/>
        </w:rPr>
        <w:t xml:space="preserve">Esimerkki 8.82</w:t>
      </w:r>
    </w:p>
    <w:p>
      <w:r>
        <w:t xml:space="preserve">Kuusi viikkoa Yhdysvaltoihin saapumisensa jälkeen Hassan Abduraheem istuu Tar Wallet Baptist Churchin takapenkillä. Virginiassa maaseudulla sijaitsevan maantien varrella metsässä sijaitsevaan kirkkoon mahtuu noin 50 uskovaa, ja tänä kylmänä marraskuun sunnuntaina Abduraheem ja hänen kahdeksanhenkinen perheensä kasvattavat seurakunnan kokoa tuntuvasti. He tekevät parhaansa seuratakseen vanhojen baptistivirsien vierasta englantia, joka on uusille naapureille hyvin tuttua. Ja he jakavat virsiä entisestä kotimaastaan Sudanista. perhe seisoo yhtenä rivinä alttarin edessä ja täyttää kirkon arabiankielisellä laululla. "Uskomatonta", Abduraheem sanoo toistuvasti, kun hän kuvailee matkaansa Sudanin ahtaasta vankisellistä uuden pastorinsa maatilalla sijaitsevaan kunnostettuun taloon. "Uskomatonta" tuntuu olevan ainoa sana, joka voisi kuvata hänen elämänsä käännettä, jonka hän sai Facebook-postauksen ja yhdysvaltalaisen kongressiedustajan ansiosta.Abduraheemin työtä entisenä pastorina ei ole kielletty hänen kotimaassaan Sudanissa, mutta kristityt ovat vähemmistönä moninaisessa maassa, joka on kärsinyt useista sisällissodista. Yhdysvaltain kansainvälisen uskonnonvapauskomission mukaan Sudanin hallituksen kristittyjen vaino on "kiihtynyt" Etelä-Sudanin irtautumisen jälkeen vuonna 2011.Abduraheem sanoo, että hänen työnsä oli evankeliumin levittämistä.Sudanin hallitus syytti häntä vakoilusta, ja hänet pidätettiin kahden muun pastorin kanssa joulukuussa 2015. "Ensimmäisenä päivänä, kun meidät vietiin vankilaan, meitä hakattiin", hän sanoo hiljaa.Abduraheemiä siirrettiin vankilasta toiseen. Viiden kuukauden ajan hänellä oli yllään samat vaatteet kuin pidätyksen aikaan. Hänen silmänsä vaurioituivat vankilan kovasta valosta. Huolimatta jatkuvista kuulusteluista, vain kahdesta papuateriasta päivässä ja pienestä sellistä, jossa oli tuskin tarpeeksi tilaa nukkua, hän sanoo, että pahinta vankilassa oli se, ettei hän tiennyt, mitä tehdä.</w:t>
      </w:r>
    </w:p>
    <w:p>
      <w:r>
        <w:rPr>
          <w:b/>
        </w:rPr>
        <w:t xml:space="preserve">Tulos</w:t>
      </w:r>
    </w:p>
    <w:p>
      <w:r>
        <w:t xml:space="preserve">Kuka laulaa arabialaisia lauluja englantilaisessa baptistikirkossa?</w:t>
      </w:r>
    </w:p>
    <w:p>
      <w:r>
        <w:rPr>
          <w:b/>
        </w:rPr>
        <w:t xml:space="preserve">Esimerkki 8.83</w:t>
      </w:r>
    </w:p>
    <w:p>
      <w:r>
        <w:t xml:space="preserve">Tässä artikkelissa käsittelen nykyaikaisen lääketieteen todellista peruspilaria: laboratoriokokeita, jotka vaativat veren ottamista.Tätä kutsutaan joskus "laboratoriotutkimusten tarkistamiseksi", "veritutkimusten tekemiseksi" tai jopa "veren tarkistamiseksi".Useimmat iäkkäät aikuiset ovat käyneet tämän läpi. On esimerkiksi melko mahdotonta joutua sairaalaan ilman verikokeita, ja ne ovat osa suurinta osaa päivystyshoitoa. Verikokeet tehdään usein myös osana vuosittaista lääkärintarkastusta eli "täydellistä lääkärintarkastusta". Lopuksi verikokeet ovat yleensä - vaikkakaan eivät aina - erittäin hyödyllisiä arvioitaessa monia yleisiä ikääntyviä aikuisia vaivaavia vaivoja.Väsyttääkö väsymys ja onko sinulla vähän energiaa? Meidän pitäisi ehkä tarkistaa muun muassa anemia ja kilpirauhasongelmat.Hämmentynyt ja houraileva? Verikokeet voivat auttaa meitä tarkistamaan iäkkään henkilön elektrolyytit (ne voivat olla sekaisin lääkkeiden sivuvaikutuksesta tai muista syistä). Verikokeet voivat myös antaa tietoa infektioista, munuaisten toiminnasta ja monista muista seikoista.Verikokeita käytetään todennäköisesti liikaa, kuten monia muitakin sairaanhoidon osa-alueita. Usein se on kuitenkin tarkoituksenmukainen ja tärkeä osa iäkkään henkilön terveysongelmien arviointia. Geriatriana tilaan tai suosittelen rutiininomaisesti verikokeita ikääntyneille aikuisille.Aikaisemmin laboratoriotulokset ovat olleet lääkäreiden tarkasteltavina, ja niistä on keskusteltu vain vähän potilaiden ja omaisten kanssa. Nykyään potilaat kyselevät kuitenkin yhä useammin tuloksistaan ja ovat muutenkin paremmin perillä terveydentilansa tästä osa-alueesta.Itse asiassa yksi tärkeimmistä suosituksistani iäkkäille aikuisille ja omaishoitajille on pyytää aina kopio laboratoriotuloksista. (Ja pidä se sitten henkilökohtaisessa terveystiedossasi!) Tällä tavoin, jos sinulla on joskus kysyttävää terveydentilastasi tai jos sinun on mentävä eri lääkärin vastaanotolle, saat nopeasti käyttöösi nämä hyödylliset tiedot itsestäsi.Tässä artikkelissa luettelen ja selitän lyhyesti verikokeita, joita käytetään yleisimmin iäkkäiden aikuisten perusterveydenhuollossa.Käsittelen erityisesti neljää "paneelia", joita tilataan yleisesti, ja luettelen sitten vielä kuusi muuta veritestiä, jotka ovat mielestäni erityisen hyödyllisiä.</w:t>
      </w:r>
    </w:p>
    <w:p>
      <w:r>
        <w:rPr>
          <w:b/>
        </w:rPr>
        <w:t xml:space="preserve">Tulos</w:t>
      </w:r>
    </w:p>
    <w:p>
      <w:r>
        <w:t xml:space="preserve">Kuka on geriatri?</w:t>
      </w:r>
    </w:p>
    <w:p>
      <w:r>
        <w:rPr>
          <w:b/>
        </w:rPr>
        <w:t xml:space="preserve">Esimerkki 8.84</w:t>
      </w:r>
    </w:p>
    <w:p>
      <w:r>
        <w:t xml:space="preserve">Työtarjous monta vuotta sitten. Minulla oli kaksi, toinen oli työpaikka kirjanpitäjänä ja toinen oli kirjanpitopäällikön tehtävä holistisella terveysklinikalla. Klinikan työstä maksettiin noin 40 prosenttia enemmän, ja siihen liittyi "johtaja"-nimike. Uskoin itseeni ja kaikkeen siihen, mutta kuka tarjoaa jollekin juuri koulusta valmistuneelle, jolla on vain 2 vuotta harjoittelua ja ei mitään alan erikoisalaa johtajatasolla? Se jäi vaivaamaan minua. Jokin ei vain ollut oikein. Vaistonvaraisesti otin toisen työn vastaan. Hyvä juttu! Muutamaa kuukautta myöhemmin luin, että klinikan omistaja (lääketieteen tohtori) ja hänen kaksi yhtiökumppaniaan (hänen vaimonsa ja talousjohtaja) olivat kaikki saaneet syytteen lukuisista petoksista. He huijasivat valtiota, he huijasivat kirkkoa, johon he liittyivät, he huijasivat Medicarea ja yksityisiä vakuutusyhtiöitä. verovirasto oli heidän perässään - klinikan piti olla voittoa tavoittelematon, mutta kävi ilmi, että he elivät suurella rahalla. Sen lisäksi he eivät olleet lähettäneet w/h-veroa kirkon ulkopuolisista työntekijöistä, jotka eivät olleet kirkon jäseniä. Sitten väitettiin, että he käyttivät väärin kehitysvammaisia työntekijöitä, jotka olivat sukua kirkon jäsenille. Seurakunta itse yritti ottaa etäisyyttä, mutta kolme vanhinta oli myös klinikan johtokunnassa. se oli ikävää, ja koko johtoryhmä päätyi ainakin vankilaan. Kukaan, jolla oli pääsy tietoihin (lääketieteellisiin tai taloudellisiin), ei voinut mitenkään väittää olevansa syytön. Työhöni olisi kuulunut väärennettyjen talousarvio- ja tilinpäätöstietojen toimittaminen hallitukselle, verovirastolle ja muille virastoille. Olisin luultavasti myös tiennyt, että he pidättivät veroja mutta eivät tilittäneet niitä työntekijöiden shekeistä. Tosiasia on, että se raukka, joka otti työn vastaan, sai 2 vuotta, joten sain tietää. Lääketieteellisessä petoksessa mukana olleet saivat vielä pahempaa, ja kolme päämiestä saivat kaikki 2-numeroiset tuomiot.</w:t>
      </w:r>
    </w:p>
    <w:p>
      <w:r>
        <w:rPr>
          <w:b/>
        </w:rPr>
        <w:t xml:space="preserve">Tulos</w:t>
      </w:r>
    </w:p>
    <w:p>
      <w:r>
        <w:t xml:space="preserve">Kuka sai vain kaksi vuotta vankeutta?</w:t>
      </w:r>
    </w:p>
    <w:p>
      <w:r>
        <w:rPr>
          <w:b/>
        </w:rPr>
        <w:t xml:space="preserve">Esimerkki 8.85</w:t>
      </w:r>
    </w:p>
    <w:p>
      <w:r>
        <w:t xml:space="preserve">Ei arvosanoja (koskaan), ei pulpetissa istumista ja oppilaiden tylsyyden valjastaminen motivaattoriksi luomaan ja tutkimaan voi vaikuttaa oudolta reseptiltä akateemiseen menestykseen ja yliopistoon pääsemiseen, mutta juuri tätä yksi Skotlannin uusimmista kouluista yrittää tehdä.Drumdruan Upper Schoolin perusti muutama vuosi sitten skotlantilainen näyttelijä Tilda Swinton, Hollywoodin menestyselokuvien tähti ja mielessäni ikuisesti Leijona, noita ja vaatekaapin kauhistuttava noita. Koulu laajentaa Steiner-koulutusta 14 ikävuoden jälkeen ja vie oppilaat yliopistovuosiin asti. Observer on julkaissut kiehtovan ja yksityiskohtaisen raportin joistakin resepteistä, jotka tekevät tästä paikasta erityisen ja jotka ovat ennen kaikkea saaneet perinteisesti konservatiivisen koulutarkastusviraston innostumaan: Näin ei tapahtunut: tarkastajat istuivat luokissa ja tarkkailivat oppilaita. Ja jos Drumduanin oppilaita tarkkailee, huomaa pian, että he ovat itsevarmoja, selkeäsanaisia, erittäin motivoituneita ja kunnioittavia. Näitä sanoja tarkastajat itse asiassa käyttivät myöhemmässä raportissaan. Voisi jopa uskoa, että Drumduanin oppilaat halusivat olla siellä. Tarkastajat olivat selvästi sitä mieltä, mutta kun he olivat vetäytyneet toimistoon neuvottelemaan, Krzysztof, spontaanin eleen mestari, antoi armoniskun. Musiikki on jonkinlainen tunnusmerkki Drumduanissa, jossa lapset osallistuvat säännöllisiin työpajoihin - usein soittimilla, kuten roskiksella - ja aloittavat jokaisen päivän laulamalla neliäänisesti. "Harjoittelimme toisessa huoneessa, ja sanoin: 'Tämä laulu on loistava, meidän on näytettävä se tarkastajille'", Krzysztof muistelee. "Niinpä ryntäsimme heidän toimistoonsa - he olivat hieman säikähtäneet - ja sanoin: 'Olen pahoillani, meidän on pakko laulaa tämä laulu teille'." Laulu oli "Media Vita", keskiaikainen partituuri, joka on ahdistavan kaunis ja sai tarkastajat Krzysztofin mukaan kyyneliin. Heidän ylistyksestään haltioituneena - hän on mies, jonka tunteet ovat lähellä pintaa - Krzysztof kysyi, voisiko hän halata heitä, mikä oli luultavasti ensimmäinen kerta heille kaikille.</w:t>
      </w:r>
    </w:p>
    <w:p>
      <w:r>
        <w:rPr>
          <w:b/>
        </w:rPr>
        <w:t xml:space="preserve">Tulos</w:t>
      </w:r>
    </w:p>
    <w:p>
      <w:r>
        <w:t xml:space="preserve">Kuka loi Drumdruanin yläkoulun?</w:t>
      </w:r>
    </w:p>
    <w:p>
      <w:r>
        <w:rPr>
          <w:b/>
        </w:rPr>
        <w:t xml:space="preserve">Esimerkki 8.86</w:t>
      </w:r>
    </w:p>
    <w:p>
      <w:r>
        <w:t xml:space="preserve">Kun ystäväni kertoo, että hänellä on kaikkialla kukkivia villiruusuja, ei ole vaikea kuvitella, mihin keskustelu seuraavaksi suuntautuu... tietysti ruusun terälehtihillon valmistamiseen.Ystäväni Simona Quirini ja hänen perheensä pyörittävät kaunista Canto del Maggiota, B&amp;B:tä, ravintolaa ja puutarhaa, noin tunnin ajomatkan päässä Firenzestä. Saavuimme paikalle ja saimme Simonan kiinni puulaatikko kädessään, joka oli jo puoliksi täynnä punertavan vaaleanpunaisia kukkapäätä, pieniä ja tuoksuvia kuin hunaja.Eivät vain ruusut pursuillut pensaistaan väriä ja tuoksua. Itse asiassa joka kerta, kun käyn Canto del Maggiossa, huomaan, miten reheviä hedelmät, kukat ja kasvit ovat tilalla, ja joka vuodenaika on täynnä antimia kerättävänä. Ensimmäisellä kerralla huomasin myrttipensaat ja perinnölliset hedelmäpuut - pienet, pienet, punaiset päärynät ja omenat. Puutarha oli täynnä kesätuotteita, ja varastin puista vihreäkuorisia viikunoita, joiden hedelmäliha oli vadelmanpunainen. Seuraavalla kerralla poimimme uima-altaan ympärillä olevista puista kypsiä oliiveja ja veimme ne paikalliseen frantoioon, oliiviöljynpuristamoon, puristamaan niistä kirkkaanvihreää öljyä. Palasin kotiin myös ämpärillisen corbezzolia eli irlantilaisia mansikoita, joista tein hilloa. Tänä keväänä huomasin pensasrivistöissä kukkivia villimansikoita, ja viimeisellä vierailulla poimimme niistä marjoja iltapäivän välipalaksi. tyttäreni avustuksella (joka oli hieman kiinnostuneempi leikkimään Simonan uuden koiranpennun kanssa) täytimme laatikollisen ruusuja ja poimimme terälehdet herkästi pois ja kulhoihin. Käytimme ruusun terälehtihillon reseptiä ja tekniikkaa, jonka opin kahden ihanan lähteen väliltä - Pellegrino Artusin vuoden 1891 keittokirjasta (myös tämä alla oleva leivonnaisresepti on saanut inspiraationsa siitä) ja armenialaisilta munkeilta Venetsian Isola di San Lazzaro-saarella, jossa työskentelin kaksi syksyä. Salaisuus on siinä, että terälehtiä hierotaan sokerin ja sitruunamehun kanssa, kunnes ne ovat melkein muusia, jotta eteeriset öljyt vapautuvat, paitsi siinä, että ruusut ovat aluksi kauniita, pieniä ja tuoksuvia.</w:t>
      </w:r>
    </w:p>
    <w:p>
      <w:r>
        <w:rPr>
          <w:b/>
        </w:rPr>
        <w:t xml:space="preserve">Tulos</w:t>
      </w:r>
    </w:p>
    <w:p>
      <w:r>
        <w:t xml:space="preserve">Kuka huomaa, kuinka rehevän hedelmäinen tontti on, kun hän menee Canto del Maggioon?</w:t>
      </w:r>
    </w:p>
    <w:p>
      <w:r>
        <w:rPr>
          <w:b/>
        </w:rPr>
        <w:t xml:space="preserve">Esimerkki 8.87</w:t>
      </w:r>
    </w:p>
    <w:p>
      <w:r>
        <w:t xml:space="preserve">Jimbob Blakeya ei niinkään synnytetty, vaan hän kiipesi itse suoraan äidistään. Hän painoi melkein kolmetoista kiloa, hänellä oli valmiina paksut mustat hiukset ja pari partaterähammasta. Jimbobin vanhemmat rakastivat häntä niin kuin useimmat rakastavat pikkuisiaan, ehkä enemmänkin. He olivat yrittäneet kovasti lasta, kärsineet enemmän keskenmenoja kuin uuhet, jotka he ajelivat torstaisin markkinoille. He pukivat hänelle vuoden ikäisen vauvan ja veivät hänet kotiinsa kukkulan maatilalleen. He taistelivat herätäkseen öisin ja antaakseen hänelle maitoa. Hänen hampaansa tekivät imettämisen mahdottomaksi. He istuivat tuntikausia katselemassa hänen pinnasänkyään. He pukivat hänet hienosti, veivät hänet kirkkoon ja kiittivät häntä. Esittelivät häntä kuin ylpeät vanhemmat, joita he olivat. Muut hihittelivät ja hymyilivät. Mutta he eivät koskaan pyytäneet syliä. He kiittivät, että Blakeyt olivat onnellisia ja että apinavauva ei ollut syntynyt heille. Jimbobin vanhemmat eivät koskaan ajatelleet, että heidän poikansa voisi olla erilainen. Ensimmäisenä keväänä hän käveli nummilla kengänkengissään ja auttoi paimentamaan tiineitä uuhia. Hän kopioi isäänsä potkimalla ja hakkaamalla hukkuneita, kun lauma palautettiin kukkuloille toukokuussa. Jimbobin kasvaessa hänen hiuksensa paksuuntuivat ja kädet pitenivät. Hänen päänsä kutistui hartioille. Tarkastuksissa hoitajat hymyilivät ja julistivat hänet terveeksi. Lääkärit sanoivat: "Hänestä tulee vielä komea poika. Hänen äitinsä hymyili, hänen sydämensä paisui. Kun poika oli kolmevuotias, hän lähetti hänet päiväkotiin. Hän halusi, että poika sekoittuisi muiden lasten joukkoon. Maistamaan elämää kovien kukkuloiden ulkopuolella. Hän sanoi, että se tekisi hänelle hyvää. Jimbob inhosi maatilalta lähtemistä. Hän takertui äitiinsä. Äiti ajoi pois räpytellen kyyneleitä. Kolmantena päivänä hän vastasi puhelinsoittoon. "Se on Jimbob", sanottiin. "Hän pelottelee muita lapsia." Totuus iski Jimbobin äitiin kuin vasara.</w:t>
      </w:r>
    </w:p>
    <w:p>
      <w:r>
        <w:rPr>
          <w:b/>
        </w:rPr>
        <w:t xml:space="preserve">Tulos</w:t>
      </w:r>
    </w:p>
    <w:p>
      <w:r>
        <w:t xml:space="preserve">Kuka painoi lähes kolmetoista kiloa syntyessään?</w:t>
      </w:r>
    </w:p>
    <w:p>
      <w:r>
        <w:rPr>
          <w:b/>
        </w:rPr>
        <w:t xml:space="preserve">Esimerkki 8.88</w:t>
      </w:r>
    </w:p>
    <w:p>
      <w:r>
        <w:t xml:space="preserve">Oletko koskaan miettinyt, kannattaako sinun kannustaa ikääntynyttä ihmistä aloittamaan liikunta?Vuonna 2014 huippututkimuslehti JAMA julkaisi fantastisen tutkimushankkeen tulokset: tutkimuksessa 1635 istumatyötä tekevää ikääntynyttä aikuista (iältään 70-89-vuotiaita) määrättiin saamaan joko strukturoitu liikuntaohjelma tai "menestyksekkään ikääntymisen" terveyskasvatusohjelma. Tutkijat nimesivät tutkimuksen LIFE-tutkimukseksi (Lifestyle Interventions and Independence for Elders). (Voit lukea koko tutkimuksen täältä.) LIFE-tutkimuksen aikana molempia ryhmiä seurattiin hieman yli 2,5 vuoden ajan. Arvatkaa, kumpi vapaaehtoisryhmä pystyi tutkimuksen lopussa todennäköisemmin kävelemään edelleen neljänneksen kilometrin matkan (ilman kävelytelinettä)... Aivan oikein. Kun oli kyse "merkittävän liikuntakyvyttömyyden" välttämisestä - jonka tutkijat määrittelivät siten, että he eivät pysty kävelemään 400 metriä tai kauempaa - jäsennelty liikuntaohjelma oli parempi kuin terveeseen ikääntymiseen tähtäävä koulutusohjelma.Tutkijat havaitsivat, että 30 prosenttia liikuntaa harrastaneista koki merkittävän liikuntakyvyttömyyden, kun taas terveeseen ikääntymiseen tähtäävään koulutusohjelmaan osallistuneista senioreista vastaava luku oli 35,5 prosenttia.Tämä on erittäin rohkaiseva tulos! Tästä huolimatta on myös hieman raitistavaa huomata, että vaikka liikuntaa harrastettiinkin, lähes joka kolmas ikääntynyt koki liikuntarajoitteita, joista puolet kesti 6 kuukautta tai kauemmin.Tässä postauksessa kerron lisää yksityiskohtia tästä tutkimuksesta, koska tulokset tarjoavat suurenmoisen tietopaketin, josta voi olla apua ikääntyneille aikuisille, omaishoitajille ja jopa kaltaisilleni geriatreille.Haluatko tietää, kuinka usein liikuntaa harrastaneet kokivat "haittatapahtumia"? (Vihje: usein!) Mietitkö, mitä strukturoitu liikuntaohjelma sisälsi? (Vihje: muutakin kuin kävelyä!) Tutustutaanpa yksityiskohtiin! Tämän postauksen lopussa jaan luettelon tärkeimmistä asioista, joita ikääntyneet aikuiset ja omaishoitajat voivat ottaa mukaansa.Keitä olivat tutkimukseen osallistuneet vapaaehtoiset? Aina kun luet jostakin tutkimuksesta, on tärkeää ymmärtää, miten tutkimukseen osallistuneet vapaaehtoiset vertautuvat *sinun* elämässäsi oleviin iäkkäisiin aikuisiin. Yksi monista asioista, joita rakastan tässä tutkimuksessa, on se, että siihen otettiin tarkoituksella mukaan ikääntyneitä aikuisia, jotka olivat istumatyöläisiä ja fyysisesti haavoittuvia.</w:t>
      </w:r>
    </w:p>
    <w:p>
      <w:r>
        <w:rPr>
          <w:b/>
        </w:rPr>
        <w:t xml:space="preserve">Tulos</w:t>
      </w:r>
    </w:p>
    <w:p>
      <w:r>
        <w:t xml:space="preserve">Kuka kertoi lisätietoja tutkimuksesta?</w:t>
      </w:r>
    </w:p>
    <w:p>
      <w:r>
        <w:rPr>
          <w:b/>
        </w:rPr>
        <w:t xml:space="preserve">Esimerkki 8.89</w:t>
      </w:r>
    </w:p>
    <w:p>
      <w:r>
        <w:t xml:space="preserve">Yhdysvaltain armeijan toimittamat ja SIGARin tiistaina julkaisemat korjatut luvut viittaavat kuitenkin siihen, että todellinen lasku oli 17 980.Pentagonin virkamiehet myönsivät, että alun perin he toimittivat SIGARille epätarkkoja lukuja, koska he eivät olleet "ottaneet huomioon suurimman osan Afganistanin rajajoukoista siirtymistä Afganistanin kansallisesta poliisista Afganistanin kansalliseen armeijaan", SIGARin lausunnossa todetaan.Uusien lukujen mukaan Afganistanin puolustusvoimissa oli 313 728 jäsentä 31. tammikuuta 2018. Aiemmin raportoitujen lukujen mukaan heitä oli 296 409. "SIGAR saa kaikki neljännesvuosiraportissa julkaistut (Afganistanin kansallisten puolustus- ja turvallisuusjoukkojen) henkilöstövahvuusluvut USFOR-A:lta, eikä sillä ole keinoja tarkistaa niitä riippumattomasti", lausunnossa lisättiin. "Uudet luvut merkitsevät silti jyrkkää laskua." Afganistanin joukot kärsivät ennennäkemättömän suuria tappioita vuonna 2017, ja niiden kerrottiin menettäneen raporttien mukaan noin 10 000 henkilöä. SIGAR ei ole voinut julkistaa Afganistanin joukkojen kaatuneiden tarkkaa lukumäärää, koska Washington ja Kabul pitävät nämä tiedot edelleen salaisina. Väkivaltaisuudet ovat johtaneet lisääntyneisiin raportteihin afgaanisotilaiden karkuruudesta, mutta nekin tiedot ovat salaisia.Yhdysvaltain korkea-arvoiset sotilasviranomaiset ovat toistuvasti myöntäneet, että lähes 17 vuotta kestänyt konflikti on edelleen pattitilanne, vaikka he ovatkin mainostaneet joitain onnistumisia presidentti Donald Trumpin elokuussa julkistaman uuden strategian puitteissa.Näihin onnistumisiin kuuluu afgaanisotilaiden lisääntynyt toimintakyky, joka aloitti ilmaiskujen tekemisen kaksi vuotta sitten. Afganistanin ilmavoimat tekee Afganistanin puolustusministeriön mukaan neljästä kahteentoista ilmaiskua päivässä, mutta Kabulin hallitus valvoo vain hieman yli puolta maan piirikunnista, kertoo SIGAR.Trumpin strategia näytti sitouttavan Yhdysvallat Afganistaniin määräämättömäksi ajaksi. Siihen kuuluu Pakistanin painostaminen lopettamaan tukensa afganistanilaisille taistelijoille, Kabulin tukeminen pyrkimyksissä saada Taleban rauhanneuvotteluihin ja uusien pommien pudottaminen maahan.Yhdysvaltain johtama liittouma Afganistanissa pudotti vuoden 2018 ensimmäisellä neljänneksellä enemmän pommeja kuin se on pudottanut vastaavana aikana minkään viimeisen 15 vuoden aikana, kertoo VOA:n analyysi kuukausittaisista tiedoista, jotka Pentagon julkaisi.</w:t>
      </w:r>
    </w:p>
    <w:p>
      <w:r>
        <w:rPr>
          <w:b/>
        </w:rPr>
        <w:t xml:space="preserve">Tulos</w:t>
      </w:r>
    </w:p>
    <w:p>
      <w:r>
        <w:t xml:space="preserve">Kuka tukee militantteja, jotka ovat vastuussa ennennäkemättömistä uhreista vuonna 2017?</w:t>
      </w:r>
    </w:p>
    <w:p>
      <w:r>
        <w:rPr>
          <w:b/>
        </w:rPr>
        <w:t xml:space="preserve">Esimerkki 8.90</w:t>
      </w:r>
    </w:p>
    <w:p>
      <w:r>
        <w:t xml:space="preserve">En sairaanhoitajana vaan potilaana. Minulta poistettiin umpilisäke noin vuonna 1970 ennen avaimenreikäkirurgiaa, eikä kirurgi ollut ommellut sisäpuolen viiltoa kunnolla. Tämä tarkoitti sitä, että minusta "vuoti" hitaasti verta vatsaontelon limakalvon ja ihon väliselle alueelle. Minua pidettiin sairaalassa kaksi viikkoa, ja joka päivä sama hoitaja tuli ja avasi viillon pään ihossani lievittääkseen veren kerääntymisen aiheuttamaa painetta. Ensimmäiset viisi päivää se sujui hyvin, mutta sitten tuli viikonloppu, ja hän oli vapaalla.Ilmeisesti kukaan muu ei tiennyt, mitä tehdä. Maanantaiaamuna olin tuskissani, ja kun hän saapui paikalle, hän oli kauhuissaan siitä, ettei minua ollut tyhjennetty viikonlopun aikana. Toinen asia, joka tapahtui viikonlopun aikana, oli se, että hänen avaamansa ihoviillon pää oli suurimmaksi osaksi parantunut, mikä tarkoitti sitä, ettei siellä ollut sopivaa reikää, josta veri olisi voinut valua pois. hoitaja käytti teräviä saksia avatakseen uudelleen osittain parantuneen viillon toisen pään, mutta veri ei silti valunut itsestään. Hän käytti molempia käsiään puristaakseen alaspäin turvonneen verisäiliön päälle. Ensin ei tullut muuta reaktiota kuin tuskallinen kipu, mutta muutaman sekunnin ja erittäin kovan puristuksen jälkeen haiseva, hyytynyt veri suihkusi ulos hänen tekemästään reiästä roiskuen kattoa pitkin seinää pitkin ja pitkin hänen koko pituuttaan peittäen hänen kasvonsa ja univormunsa etuosan. Kivusta huolimatta en voinut estää itseäni nauramasta kovaa ja pitkään.Sitten hän sitoi haavan, ohjasi joitakin nuorempia hoitajia puhdistamaan katon ja seinän sillä välin, kun hän meni puhdistamaan itsensä. Pyysin naurua anteeksi seuraavana päivänä, kun hän palasi. Hän kertoi arvostavansa tilanteen huumoria, joten "pahaa mieltä" ei ollut.</w:t>
      </w:r>
    </w:p>
    <w:p>
      <w:r>
        <w:rPr>
          <w:b/>
        </w:rPr>
        <w:t xml:space="preserve">Tulos</w:t>
      </w:r>
    </w:p>
    <w:p>
      <w:r>
        <w:t xml:space="preserve">Kuka kirjoittajan mukaan oli kauhistunut siitä, ettei heitä ollut tyhjennetty viikonlopun aikana?</w:t>
      </w:r>
    </w:p>
    <w:p>
      <w:r>
        <w:rPr>
          <w:b/>
        </w:rPr>
        <w:t xml:space="preserve">Esimerkki 8.91</w:t>
      </w:r>
    </w:p>
    <w:p>
      <w:r>
        <w:t xml:space="preserve">Yksi jokaisen yhteisön ja erityisesti laajemman yhteisön sisällä toimivien tiimien kohtaamista haasteista on kyky koordinoida, minkä tavoitteiden ja pyrkimysten parissa tiimi aikoo työskennellä. Perinteisesti tämä on aina ollut jokseenkin tapauskohtaista: ihmiset liittyvät tiimiin ja työskentelevät sen parissa, minkä parissa huvittaa. Ideat ovat kuitenkin kymppitonnin arvoisia. Jotta useimmat tiimit, jotka työskentelevät suurempien projektien parissa (kuten tapahtumat, ohjelmistot, tuotteet ja muut), voisivat olla todella tuottavia, työn koordinointi voi olla monimutkaista: jotkin projektit vaativat koordinointia monien ihmisten kesken, joilla on erilaiset taidot, aikaresurssit ja resurssit.Haluaisin, että pyrkisimme Ubuntu-yhteisössä edistämään parhaiden käytäntöjen kulttuuria siinä, miten suunnittelemme työtämme ja koordinoimme mahtavia tiimejämme työskentelemään yhdessä projekteissa. Uskon, että tällainen koordinointi voi auttaa tiimejämme lisäämään mahdollisuuksia onnistua työssään, tuntemaan itsensä voimaantuneemmiksi ja tuottavammiksi ja antamaan tiimien ulkopuolisille ihmisille paremman käsityksen siitä, mitä tiimi tekee.Tehokas tapa tehdä tämä on laatia etenemissuunnitelma jokaista sykliä varten. Tämä tarjoaa mahdollisuuden laatia joukko tavoitteita, joiden saavuttamiseksi tiimi työskentelee yhdessä kunkin puolivuotiskauden aikana. Tässä artikkelissa kuvataan, miten tällainen etenemissuunnitelma rakennetaan.Vaikka etenemissuunnitelma voi aluksi tuntua hieman byrokratian jumalien nyökkäykseltä, sillä on itse asiassa monia etuja:* Suunta - yksi suurimmista valituksista, joita tiimit usein raportoivat, on suunnan puute. Jos tiimillä on tapana laatia etenemissuunnitelma syklin alussa, se antaa tiimille suunnan ja fokuksen tulevaa sykliä varten.* Dokumentoidut sitoumukset ovat tehokkaampia - projektinhallintakoulutuksessa yleinen sääntö on, että yhteisessä asiakirjassa ihmisille osoitetut toimet ovat tehokkaampia kuin tilapäiset tai yksityiset sitoumukset. Dokumentoimalla, kuka työskentelee minkäkin asian parissa syklin aikana, ja merkitsemällä nimensä toimen viereen voi auttaa sinetöimään vastuullisuuden tunteen siitä, miten he osallistuvat projektiin.* Onnistumisen tunne - etenemissuunnitelman säännöllinen tarkistaminen ja valmistuneiden kohtien tarkistaminen voi luoda vahvan tunteen edistymisestä ja onnistumisesta. Se saa tiimin tuntemaan itsensä tuottavaksi.</w:t>
      </w:r>
    </w:p>
    <w:p>
      <w:r>
        <w:rPr>
          <w:b/>
        </w:rPr>
        <w:t xml:space="preserve">Tulos</w:t>
      </w:r>
    </w:p>
    <w:p>
      <w:r>
        <w:t xml:space="preserve">Kuka haluaa Ubuntu-yhteisön työskentelevän yhdessä projekteissa?</w:t>
      </w:r>
    </w:p>
    <w:p>
      <w:r>
        <w:rPr>
          <w:b/>
        </w:rPr>
        <w:t xml:space="preserve">Esimerkki 8.92</w:t>
      </w:r>
    </w:p>
    <w:p>
      <w:r>
        <w:t xml:space="preserve">Minulla on tosiaan Shannon. Mutta ei kovin kauaa! Pyydän anteeksi, koska minun on ensin kerrottava pieni taustatarina. Olkaa kärsivällisiä. Tulin ensimmäisen kerran DC/NOVA-alueelle Yhdysvaltain armeijan kautta. Siellä oli hyvin pikkukaupunkimainen tunnelma. Olin hämmästynyt siitä, että ei ollut liikennettä, asuntomarkkinat olivat erittäin edulliset, ihmiset olivat ystävällisiä, avuliaita ja huolehtivia ja puita oli niin kauas kuin silmä näki. Se oli 3 parasta paikkaa, joissa olin asunut tässä maassa. Kun teknologiabuumi oli huipussaan lähellä vuotta 2000 ja syyskuun 11. päivän jälkeen tulvaportit avautuivat, ja ihmiset virtasivat kaikkialta maapallolta runsaiden mahdollisuuksien perässä. Asuntomarkkinat nousivat pilviin, ja ihmiset kolminkertaistivat ++ kotiensa arvon. Siellä sijaitsee nyt joitakin Yhdysvaltojen rikkaimpia maakuntia. Miksi tämä kaikki on merkityksellistä? Kaikki vauraus toi ahneuden, itsekkyyden ja mässäilyn aivan uudelle tasolle. Ihmisillä oli valtavat käytettävissä olevat tulot, joita heillä ei ollut koskaan aikaisemmin. Mikään ei ole enää liian törkeän hemmottelevaa, ja he tuhlaavat valtavia määriä rahaa yrittäessään päihittää edelliset lastenjuhlat ajattelematta lainkaan sitä, mitä lapsi tarvitsee, tai sitä, että he opettavat lapsille, että liiallinen hemmottelu on ok.Poikani ja minut kutsuttiin tämän viisivuotiaan syntymäpäiväjuhliin. Ainoa vanhempi oli vuokrannut paikallisen maalaisklubin klubitalon, ympäröivän alueen ja uima-allasalueen. Arvioisin noin 30 lasta x 1,5 aikuista. Juhlissa oli tarjolla sekä aikuisten että lasten ruokia ja juomia, mukaan lukien viiniä ja samppanjaa (harva täällä näyttää pystyvän tai haluavan vanhemmaksi ilman sitä). Yritys palkattiin tuomaan paikalle 6 teollista messu/karnevaalityyppistä kyyditystä. Mukana oli mini maailmanpyörä ja mini vuoristorata. Hänellä oli jopa palkattu apulainen, joka jakoi juhlakasseja/vaappupusseja, jotka sisälsivät kölninvettä/hajuvettä lapsille. Leukani ei tainnut sulkeutua koko aikana, kun olimme siellä. Tämä oli viisivuotiaalle! Voisitteko uskoa, että hän puhuu tyttären huonosta käytöksestä usein? Poikani pyysi poistumaan noin 20 minuutin kuluttua,</w:t>
      </w:r>
    </w:p>
    <w:p>
      <w:r>
        <w:rPr>
          <w:b/>
        </w:rPr>
        <w:t xml:space="preserve">Tulos</w:t>
      </w:r>
    </w:p>
    <w:p>
      <w:r>
        <w:t xml:space="preserve">Kuka halusi lähteä juhlista?</w:t>
      </w:r>
    </w:p>
    <w:p>
      <w:r>
        <w:rPr>
          <w:b/>
        </w:rPr>
        <w:t xml:space="preserve">Esimerkki 8.93</w:t>
      </w:r>
    </w:p>
    <w:p>
      <w:r>
        <w:t xml:space="preserve">Purkissa oleva tumma liha - ruskea, öljyinen ja limainen - haisi vastenmieliseltä ja kalaiselta, ja sen maku nousi kurkkuun, mädäntyneenä ja katkerana, kuin kuolleen miehen vatsasta. George Jordan istuutui keittiön lattialle ja oksensi, sitten hän työnsi itsensä pois kiiltävästä lammikosta, joka näytti hyvin paljon siltä, mitä tölkissä oli jäljellä. hän ajatteli: "Ei, tämä ei käy. Päässäni on johtoja, ja ne pakottavat minut syömään kissanruokaa. Käärme tykkää kissanruoastaHän tarvitsi apua, mutta tiesi, ettei ilmavoimille kannattanut soittaa. Hän oli yrittänyt soittaa heille, mutta he eivät missään nimessä myöntäisi vastuuta hirviöstä hänen päässään. Sitä, mitä George kutsui käärmeeksi, ilmavoimat kutsuivat tehokkaaksi ihmisrajapintateknologiaksi, eivätkä ne halunneet kuulla mistään sen aiheuttamista ongelmista kotiutumisen jälkeen. Heillä oli omat ongelmansa kongressin komiteoiden kanssa, jotka tutkivat "sodan johtamista Thaimaassa." Hän makasi hetken poski kylmällä linoleumilla, nousi ylös ja huuhteli suunsa lavuaarissa, työnsi sitten päänsä hanan alle ja juoksutti kylmää vettä sen päälle ajatellen: "Soittakaa siihen helvetin multicompiin, soittakaa sitten SenTraxiin ja sanokaa: "Voitteko tosiaan tehdä jotakin tälle incubukselle, joka haluaa ottaa sieluni haltuunsa?"". Ja jos he kysyvät: "Mikä sinua vaivaa?", sanot: "kissanruoka", ja ehkä he sanovat: "Helvetti, se haluaa vain ottaa lounaasi haltuunsa. "Keskellä karua olohuonetta seisoi ruskealla kaulapeitteellä päällystetty tuoli, sen vieressä lattialla valkoinen puhelin, vastakkaista seinää vasten litteä televisio - siinä oli koko paikka, joka olisi voinut olla koti, ellei käärmettä olisi ollut. hän otti puhelimen, kutsui puhelimen ruudulla olevan puhelinluettelon ja näppäili TELECOM SENTRAX.</w:t>
      </w:r>
    </w:p>
    <w:p>
      <w:r>
        <w:rPr>
          <w:b/>
        </w:rPr>
        <w:t xml:space="preserve">Tulos</w:t>
      </w:r>
    </w:p>
    <w:p>
      <w:r>
        <w:t xml:space="preserve">Kuka tarvitsi apua?</w:t>
      </w:r>
    </w:p>
    <w:p>
      <w:r>
        <w:rPr>
          <w:b/>
        </w:rPr>
        <w:t xml:space="preserve">Esimerkki 8.94</w:t>
      </w:r>
    </w:p>
    <w:p>
      <w:r>
        <w:t xml:space="preserve">1. huhtikuuta 2006 Walter kuoli tänään. Sain tietää siitä aamulla aamiaisella. Itsemurha. Walter. Yritän vieläkin ymmärtää sitä. Itsemurha. Walter ei ollut itsetuhoinen. Tiedän sen, tiedän sen varmasti. Mutta hän on kuollut. Mutta hän on kuollut. En ole niin typerä, että epäilisin "rikosta", kuten mysteeritarinoissa sanotaan. Kukaan ei välitä niin paljon kansalaisopiston taideopettajasta, että murhaisi hänet. Mutta itsemurha? Jokin on pielessä. Hyvin väärin. 2. huhtikuuta 2006 Tajusin vasta tänä aamuna, että eilen oli aprillipäivä. Jonkinlainen sairas pila? Mutta se ei ole Walterin tapaista. Hän oli vähän hullu, mutta ei niin hullu. Silti odotan koko ajan, että kuulen hänen äänensä huutavan: "Sainpas sinut!". Mutta se ei ole vitsi. Tiedän, että hän on kuollut. (Sain tänään paketin. Walterilta. Pelottavaa, kun ottaa huomioon, mitä kirjoitin hänen soittonsa odottamisesta. En voi kuvailla sitä kylmäävää tunnetta, jonka sain, kun näin hänen nimensä etiketissä. Viesti kuolleelta. Se ei varmasti ole hyvä enne. Se on maalaus. Tai ainakin luulen niin. Pakkaus on oikean muotoinen, ja Walterin tuntien se vaikuttaa todennäköiseltä, mutta... en ole vielä kerännyt rohkeutta avata sitä. Pelkään, mitä voisin löytää. 3. huhtikuuta 2006 Kävin tänään hautajaisissa. Walterin vaimo Martha oli hysteerinen. En voi syyttää häntä. Oli kiusallista nähdä joku mahdollisimman haavoittuvassa tilassa. En tuntenut häntä niin hyvin. Walter ja minä olimme harvoin tekemisissä työn ulkopuolella, joten minulla on hyvin vähän tietoa hänen yksityiselämästään. Sylvia meni hänen luokseen ja halasi häntä, vaikka ei ollut koskaan elämässään tavannut häntä. Naisissa on varmaan jotain sellaista, että he pystyvät solmimaan tuollaisen spontaanin yhteyden. Minä vain kättelin häntä ja sanoin olevani pahoillani. Minulla ei ole tapana itkeä julkisesti, mutta hänen näkemisensä niin järkyttyneenä sai kyyneleet nousemaan silmieni reunoille, enkä tehnyt mitään pyyhkiäkseni niitä pois. Viiden vuoden ystävyyden jälkeen se on vähintä, mitä Walter minulta ansaitsee. Vielä yksi asia. Paketti. Se on yhä työhuoneessani. Pilkaten minua. Siltä se ainakin tuntuu. Pitäisikö minun avata se?</w:t>
      </w:r>
    </w:p>
    <w:p>
      <w:r>
        <w:rPr>
          <w:b/>
        </w:rPr>
        <w:t xml:space="preserve">Tulos</w:t>
      </w:r>
    </w:p>
    <w:p>
      <w:r>
        <w:t xml:space="preserve">Ketä kirjailija kuvaili "hieman hulluksi"?":</w:t>
      </w:r>
    </w:p>
    <w:p>
      <w:r>
        <w:rPr>
          <w:b/>
        </w:rPr>
        <w:t xml:space="preserve">Esimerkki 8.95</w:t>
      </w:r>
    </w:p>
    <w:p>
      <w:r>
        <w:t xml:space="preserve">"Ehkä olemme liian ankaria kirjeen kanssa", Janine sanoi. "Kulta, hänen vanhempinaan meillä on vastuu hänen hyvinvoinnistaan", Bob sanoi. "Tiedän, mutta minusta hän ei vain tarvitse tätä lisäpainetta.""Jan, en todellakaan aio tukea ja majoittaa huumeidenkäyttäjää.""Luulen vain, että ehkä hänellä on vaikeita aikoja tai jotain. Hän kertoi minulle taannoin haluavansa tavata terapeutin." "Hmm." "Ehkä hänellä on jotain meneillään, mitä me emme ymmärrä. Tarkoitan, eikö hän vaikuttanut sinusta tänään lounaalla vähän vainoharhaiselta?" "Vainoharhaisuus on marihuanan sivuvaikutus." "No, minusta me olemme silti vähän ankaria, tarkoitan, että emme voi vain heittää poikaamme kadulle." "Kulta, meidän tehtävämme on olla ankaria, kun on kyse tällaisista asioista. Se on hänen omaksi parhaakseen. Joko hän päättää jatkaa asumista vuokra-asunnossa ilman pilveä tai sitten hän päättää pilata elämänsä." "Tiedän, mutta eikö meidän mielestäsi pitäisi antaa tämän pienen vaiheen mennä loppuun? Tarkoitan, ettemme ole itsekään täysin viattomia. Lopulta hän haluaa lopettaa pilven polttamisen." "En tiedä, haluaako hän lopettaa, Jan. Hän on ilmaissut minulle useita kertoja, ettei häntä kiinnosta lopettaa." "Hän on sanonut niin minullekin." "Minusta se on aika iso punainen lippu, eikö sinustakin?" "Kyllä." "Hänen on saatava prioriteettinsa järjestykseen ja ymmärrettävä, ettei huumeista ole hänelle mitään hyötyä. Jos meidän on pakotettava hänet siihen, niin se on tehtävä. Tarkoitan, sanokaa minulle, ettei teillä ole ollut vaikeuksia nukahtaa yöllä sen ajatuksen kanssa, että poikamme ovat narkomaaneja." "No, ainakin Benillä on työpaikka ja hän maksaa oman vuokransa." "Tiedän, mutta ne ihmiset, joiden kanssa hän hengailee, Mack ja Allison, ne narkkarit, jotka viettävät aikansa pilveä poltellen, he... he ovat meidän ikäisiämme, ja näitkö heidän kotinsa, kirjapinot ja sanomalehdet ja sohvapöydällä lojuvat marihuanapillit? Minua kuvottaa, että tuollaisia ihmisiä on olemassa."</w:t>
      </w:r>
    </w:p>
    <w:p>
      <w:r>
        <w:rPr>
          <w:b/>
        </w:rPr>
        <w:t xml:space="preserve">Tulos</w:t>
      </w:r>
    </w:p>
    <w:p>
      <w:r>
        <w:t xml:space="preserve">Kenen mielestä kirje on liian ankara?</w:t>
      </w:r>
    </w:p>
    <w:p>
      <w:r>
        <w:rPr>
          <w:b/>
        </w:rPr>
        <w:t xml:space="preserve">Esimerkki 8.96</w:t>
      </w:r>
    </w:p>
    <w:p>
      <w:r>
        <w:t xml:space="preserve">"Intia on MEIDÄN maamme "Sitaatti, jota usein saarnataan, mutta unohdetaan toteuttaa.Liityin hiljattain klubiin, jossa tapasin aidon intialaisen. Kysyin häneltä hänen elämänsä eloisinta muistoa. Eräänä aamuna, kun hän oli matkalla kohti toimistoaan, hän huomasi, että tie, jota hän säännöllisesti kulkee, oli epätavallisen kuoppainen. Tutkittuaan asiaa hän tuli siihen tulokseen, että kiviä kuljettanut kuorma-auto oli ajanut ohi kyseisellä tiellä ja hajottanut tahattomasti muutamia kiviä matkan varrelle. Hän uskoi, että kuorma-auton viranomainen hoitaa asian myöhemmin samana päivänä. Seuraavana aamuna tien tilanne oli ennallaan ja kiviä oli edelleen hajallaan. Hän pysäköi autonsa lähelle, laittoi musiikkia soimaan ja alkoi potkia kiviä tieltä. Muutamassa minuutissa koulubussi pysähtyi, oppilaat kerääntyivät ympärille ja alkoivat taputtaa tälle todelliselle intiaanille. Kun hän kääntyi ympäri, hän sanoi: "Auttava käsi on parempi kuin taputtava käsi". Vastauksena oppilaat alkoivat auttaa tätä miestä potkimaan kiviä pois tieltä. Tehtävä, joka olisi vienyt tunteja yhdeltä ihmiseltä, saatiin valmiiksi muutamassa minuutissa. Mikä hieno esimerkki tiimityöstä!Tämän miehen harkinnanvaraiset ponnistelut saivat aikaan muutoksen opiskelijoiden, Intian seuraavan sukupolven, ajattelutavassa. Me kaikki osoitamme sormella ja syytämme toisiamme yhteiskunnallisista ongelmista, mutta emme koskaan toimi sen mukaan. Jos tämä mies, aito intialainen, olisi vain syyttänyt kuorma-auton kuljettajaa ja jatkanut matkaansa, olisiko tie edelleen tyhjennetty?Seuraavan kerran, kun osoitamme sormella jotakuta yhteiskunnallisesta syystä, meidän on pidettävä mielessä, että tämä henkilö on intialainen aivan kuten mekin.Osoittaako aito intialainen sormella intialaista?Osoitammeko sormella itseämme?Loppujen lopuksi olemme kaikki samassa joukkueessa.</w:t>
      </w:r>
    </w:p>
    <w:p>
      <w:r>
        <w:rPr>
          <w:b/>
        </w:rPr>
        <w:t xml:space="preserve">Tulos</w:t>
      </w:r>
    </w:p>
    <w:p>
      <w:r>
        <w:t xml:space="preserve">Kuka auttoi miestä potkimaan kivet pois tieltä?</w:t>
      </w:r>
    </w:p>
    <w:p>
      <w:r>
        <w:rPr>
          <w:b/>
        </w:rPr>
        <w:t xml:space="preserve">Esimerkki 8.97</w:t>
      </w:r>
    </w:p>
    <w:p>
      <w:r>
        <w:t xml:space="preserve">Ei välttämättä ole kahden arvoinen mistään, missään muualla. Mutta se voi varmasti olla hemmetin hauskaa. Kun olin vankina Bridges Housessa New Brunswickin yliopistossa, jaoin tämän tilan noin 99 muun testosteronihöyryisen "nuoren aikuisen" kanssa, joiden viehättävää taipumusta riistäytyä täysin käsistä Donin ja Resident Fellow'n auktoriteettitanko hädin tuskin piti kurissa. Tämä ei tarkoita sitä, etteivätkö nämä kaksi arvoisaa henkilöä olisi olleet hyviä työssään; tarkemmin sanottuna heidän tehtävänsä muistutti enemmänkin kissojen paimentamista - melko typerien, tuskin sosiaalistuneiden kissojen. Koska vallitsi hallittu kaaos, ei ollut epätavallista, että pieniä konflikteja syntyi aika ajoin. Koska olin fyysisesti melko pieni ja omituinen, jouduin jonkin verran erään Scut-nimisen, isokokoisen ja vastenmielisen newfien (hmmm, se on kuin sanoisi, että vesi on märkää) pahoinpitelyn kohteeksi. En muista, mitä hän teki minulle, mutta se oli sen verran vakavaa, että päätin hankkia omani takaisin. Sanotaan, että kosto on ruokalaji, joka nautitaan parhaiten kylmänä. Minusta kosto on ruokalaji, joka on parasta nauttia salassa, eikä vastakosto voi pilata tilaisuutta. Ja niin suunnittelin suunnitelmani Scutia vastaan. Tilaisuus ja paikka oli sovittu. Sisäänpääsyni oli varmistettu. Nyt tarvitsin materiaalia. Minulle ainoa hyvä kala on elävä kala. Vaikka olenkin kotoisin NBA:sta, en todellakaan pidä vapaasti uivista merenelävistä. Kun ottaa huomioon nuoruuteni mielikuvitukseton keittiö, on yllättävää, että syön ylipäätään mitään. Kuollut, haiseva kala mielessäni suostuttelin ystäväni Shanin hakemaan sellaisen, kun hän oli lauantaina torilla. Hän toi mukanaan neljän kilon särkikalan, jäätyneenä. Särkikalassa on jopa enemmän luita kuin muissa kaloissa, eikä sitä näy missään kokkiohjelmassa (paitsi ehkä Iron Chefissä, jossa ällöttävä ja epätavallinen näyttää olevan vakio). Kesti koko päivän sulattaa kala olohuoneen lavuaarissa?#8364;?toiminta, joka herätti valitusta kavereilta, jotka yrittivät katsoa televisiota.</w:t>
      </w:r>
    </w:p>
    <w:p>
      <w:r>
        <w:rPr>
          <w:b/>
        </w:rPr>
        <w:t xml:space="preserve">Tulos</w:t>
      </w:r>
    </w:p>
    <w:p>
      <w:r>
        <w:t xml:space="preserve">Kuka palasi torilta neljän kilon kalan kanssa?</w:t>
      </w:r>
    </w:p>
    <w:p>
      <w:r>
        <w:rPr>
          <w:b/>
        </w:rPr>
        <w:t xml:space="preserve">Esimerkki 8.98</w:t>
      </w:r>
    </w:p>
    <w:p>
      <w:r>
        <w:t xml:space="preserve">Aktiivisille ihmisille säännöllinen harjoittelu on tärkeä osa kunnon ylläpitämistä ja parantamista. Säännöllisen harjoittelun ainoa todellinen haittapuoli on se, että se rasittaa kehoa kovan harjoitusjakson jälkeen. Harjoittelun jälkeinen kipu ja arkuus vaatii riittävästi aikaa toipua ennen kuin uusi kova harjoitus voidaan suorittaa.Erittäin uskottava teoria, jota on ajettu vuosia, on, että harjoituksen jälkeinen hapetusstressi kehossa on ensisijainen syy lihasvaurioihin ja väsymykseen. Jos tätä oksidatiivista stressiä voitaisiin vähentää, se mahdollistaisi nopeamman palautumisen ja enemmän aikaa harjoitteluun. Tässä teoriassa ei kuitenkaan oteta huomioon sitä, että hapettumisvauriot ovat luonnollinen osa sitä, miten keho sopeutuu rasittavaan liikuntaan, jolloin keho voi korjata ja kasvaa vahvemmaksi, mikä mahdollistaa korkeamman suorituskyvyn tulevaisuudessa.Pienimuotoisessa tutkimuksessa havaittiin aiemmin, että harjoittelevat ja harjoittelemattomat yksilöt, jotka nauttivat antioksidanttilisävalmisteita, heikentävät tärkeitä harjoitusharjoittelun sopeutumismahdollisuuksia, kuten insuliiniherkkyyden paranemista ja hapettumisstressin torjuntaproteiinien tuotantoa. Nyt tutkijat ovat laajentaneet tätä tutkimusta tarkastelemalla antioksidanttien vaikutusta treenatuilla naisjuoksijoilla ja julkaisseet tuloksensa European Journal of Sports Science -lehdessä. 23 hyvin treenattua naisjuoksijaa osallistui kolmeen erilliseen kolmen viikon harjoittelulohkoon, joissa he ottivat kussakin harjoittelulohkossa joko 1 grammaa C-vitamiinia, mustaherukkamehua tai plasebo-juomaa. Kumpaankin ruokavaliointerventioon kuului samanlaisen määrän hedelmäjuomaa, yhteensä puoli litraa päivässä jaettuna aamulle ja illalle.Kunkin juoksijan harjoittelusuoritukset mitattiin huolellisesti kunkin kolmen viikon hoitojakson alussa ja lopussa. Juoksijat noudattivat tiettyä harjoitteluaikataulua, mikä mahdollisti tarkemman arvioinnin mahdollisista muutoksista suorituskyvyssä harjoittelujakson aikana.</w:t>
      </w:r>
    </w:p>
    <w:p>
      <w:r>
        <w:rPr>
          <w:b/>
        </w:rPr>
        <w:t xml:space="preserve">Tulos</w:t>
      </w:r>
    </w:p>
    <w:p>
      <w:r>
        <w:t xml:space="preserve">Kenellä oli erilaisia juomia koulutustutkimusta varten?</w:t>
      </w:r>
    </w:p>
    <w:p>
      <w:r>
        <w:rPr>
          <w:b/>
        </w:rPr>
        <w:t xml:space="preserve">Esimerkki 8.99</w:t>
      </w:r>
    </w:p>
    <w:p>
      <w:r>
        <w:t xml:space="preserve">Sinä iltana, jolloin hän luuli, että hänestä tulisi vihdoin tähti, Maria Isabella du'l Cielo ponnisteli rauhoitellakseen kätensä vapinaa, kurottautui katkaisemaan köyden, joka sitoi hänet maahan, ja ajatteli sitä aamua monta vuotta aiemmin, jolloin hän oli ensimmäisen kerran nähnyt Lorenzo du Vicenzio ei Salvadoren: pitkä, paksukulmainen ja komea, silmät suljettuina, tietämätön onnettomuuden kakofoniasta, joka odotti onnettomuuden tapahtumista hänen ympärillään.Maria Isabella oli juuri silloin täyttänyt kuusitoista vuotta, ja jokainen hänen padrinonsa oli antanut hänelle (paljeteilla koristellun brida du caballon, harvinaisesta tyllistä, organzasta ja seda tehdyistä puvuista sekä diadema floral du'l dama - nuoren naisen vaatiman kukkakorun - lisäksi) kukkaron, joka oli täynnä kolikoita, jotka hän saattoi käyttää mihin tahansa, mitä hän halusi. Ja niin hän oli mennyt Calle du Leonesin ohi (jossa eri rotuja olevia tyylikkäitä kissoja sai joskus ostaa, joskin vain niin kauan, kunnes ne kyllästyivät uusiin omistajiinsa), kävellyt Avenida du'l Conquistadoresin läpi (jossa Ciudad Meioran valloittajien patsaat reunustivat koko leveää kävelykatua) ja kulkenut Encantu lu Caminatalle (tuo sokkeloinen sarja toisiinsa liittyviä katuja, joista kukin johti johonkin myytävänä olevaan ihmeeseen tai ihmeellisyyteen), josta löytyi Palao'anin lähistöllä sijaitsevilta saarilta peräisin olevia pieniä soittokimpaleita. Niistä hän piti kovasti.Plaza Emperyal -aukion läheisyydessä hän näki nuoren miehen, joka oli pukeutunut tähdillä kirjailtuun takkiin, kävelevän lähes varmasti kuolemaansa. Tuossa hetkessä Maria Isabella tiesi kaksi asiaa sellaisella vakaumuksella, joka on varattu vain hyvin nuorille: ensinnäkin sen, että hän melkein varmasti rakasti tätä holtitonta miestä, ja toiseksi sen, että jos hän vain astuisi koiran hännän päälle - juuri sen koiran, joka katseli samaa kohtausta aivan vieressään - hän voisi estää miehen järjettömältä vaikuttavan kuoleman.</w:t>
      </w:r>
    </w:p>
    <w:p>
      <w:r>
        <w:rPr>
          <w:b/>
        </w:rPr>
        <w:t xml:space="preserve">Tulos</w:t>
      </w:r>
    </w:p>
    <w:p>
      <w:r>
        <w:t xml:space="preserve">Kuka katseli miestä?</w:t>
      </w:r>
    </w:p>
    <w:p>
      <w:r>
        <w:rPr>
          <w:b/>
        </w:rPr>
        <w:t xml:space="preserve">Esimerkki 8.100</w:t>
      </w:r>
    </w:p>
    <w:p>
      <w:r>
        <w:t xml:space="preserve">Tyttäreni oli collegessa valmistautumassa loppukokeisiinsa ja sairaanhoitajakokeisiinsa. Tiesin, että tyttäreni kissa, joka on ollut osa perhettämme siitä lähtien, kun tyttäreni oli toisella luokalla, oli kuolemassa nopeasti kasvavaan syöpään. En voinut kertoa tyttärelleni, koska en halunnut järkyttää häntä ja viedä hänen ajatuksiaan pois opinnoistaan ja lähestyvästä valmistumisestaan. Kun eläinlääkärimme totesi, ettei mitään muuta voitu tehdä, hän näytti minulle, miten annoin kipulääkkeitä ja nesteitä kotona, jotta hän viihtyisi toivoen, että hän eläisi tarpeeksi kauan, jotta tyttäreni voisi hyvästellä hänet valmistumisensa jälkeen. Koko viikon ajan olin kissamme kanssa vuorokauden ympäri. Se oli lopettanut kokonaan syömisen ja juomisen ja kuoli hitaasti silmieni edessä. Se nukkui suurimman osan ajasta paitsi silloin, kun minun piti pistää neula sen lapaluiden väliin antaakseni sille nesteitä. Silloin se itki hiljaa ja katsoi minua anovin silmin. Hänen hengityksensä kävi niin pinnalliseksi, että minun oli mentävä lähelle häntä ja kuunneltava, oliko hän vielä elossa. Viikon kuluttua aloin ymmärtää, että epäitsekkäin asia, jonka voisin tehdä tälle kauniille olennolle, oli päästää hänet menemään. Käärin sen sen lempipeittoon ja vein sen eläinlääkärin toimistoon sen jälkeen, kun se oli sulkenut ovensa. Se oli niin laiha ja hauras, mutta kun pidin sitä sylissäni, se vielä murisi. Kiitin sitä niistä 14 vuodesta, jotka se oli ollut yksi tyttäreni läheisimmistä kumppaneista, ja pidin sitä sylissäni, kun se teki viimeisen henkäyksensä. Pelkäsin, että tyttäreni suuttuisi minulle, kun kerroin hänelle, että tein päätöksen antamatta hänelle aikaa hyvästellä. Hän oli surullinen, mutta ymmärsi, että tein ystävällisimmän teon, jonka olisin voinut tehdä hänen kissalleen.</w:t>
      </w:r>
    </w:p>
    <w:p>
      <w:r>
        <w:rPr>
          <w:b/>
        </w:rPr>
        <w:t xml:space="preserve">Tulos</w:t>
      </w:r>
    </w:p>
    <w:p>
      <w:r>
        <w:t xml:space="preserve">Kuka vei kissan eläinlääkäriin</w:t>
      </w:r>
    </w:p>
    <w:p>
      <w:r>
        <w:rPr>
          <w:b/>
        </w:rPr>
        <w:t xml:space="preserve">Esimerkki 8.101</w:t>
      </w:r>
    </w:p>
    <w:p>
      <w:r>
        <w:t xml:space="preserve">SEOUL, ETELÄ-KOREA - Yhdysvaltain vaalikalenteri voi olla keskeinen tekijä määriteltäessä Pohjois-Korean ydinohjelman lopettamista koskevan mahdollisen sopimuksen laajuutta ja aikataulua.Sekä huhtikuun lopussa pidettävän Pohjois-Korean johtajan Kim Jong Unin ja Etelä-Korean presidentin Moon Jae-inin huippukokouksen että toukokuun lopulla tai kesäkuun alussa odotettavissa olevan Yhdysvaltain presidentin Donald Trumpin ja Kimin tapaamisen suunnittelu etenee.Presidentti Trump kertoi tiistaina, että hänen hallintonsa ja Pohjois-Korean hallituksen välillä on käyty keskusteluja "erittäin korkealla tasolla". Myöhemmin kerrottiin, että keskustiedustelupalvelun johtaja ja ulkoministeriehdokas Mike Pompeo tapasi hiljattain Kim Jong Unin Pjongjangissa." Trump totesi myös, että keskusteluja on leimannut "paljon hyvää tahtoa" ja että "Pohjois-Korean käyttäytymisessä on tapahtunut suuri muutos" sen jälkeen, kun Kim lähetti tänä vuonna suuren delegaation Etelä-Korean Pyeongchangin talvikisoihin, keskeytti ydin- ja ohjuskokeet ja ilmaisi halukkuutensa ydinvoiman purkamista koskeviin neuvotteluihin.Käännös kohti diplomatiaa on toistaiseksi vähentänyt konfliktin mahdollisuutta, joka liittyy Pohjois-Korean viime vuonna kiihdyttämiin ponnisteluihin kehittää toiminnassa oleva ydinaseistettu mannertenvälinen ballistinen ohjus, joka voi yltää Yhdysvaltojen mantereelle.Pohjois-Korean johtajan päätökseen ryhtyä ydinvoiman purkamisesta käytäviin neuvotteluihin vaikuttivat todennäköisesti sekä Trumpin "maksimipainostuskampanja", jolla lisättiin pakotteita ja uhattiin sotilaallisilla toimilla Pohjois-Koreaa vastaan, että Etelä-Korean presidentin Moonin rauhoittavat lähentymispyrkimykset Korean sisäisten suhteiden parantamiseksi.Kasvavan kansallisen turvallisuusuhan ratkaisemisen lisäksi Trumpin motiivilla pyrkiä ydinsopimukseen Pohjois-Korean kanssa saattaa olla myös poliittinen komponentti.Etelä-Koreassa sijaitsevan Sejong-instituutin Pohjois-Korea-analyytikkojen mukaan Trumpin hallinto todennäköisesti laskee, miten tällaisen sopimuksen aikaansaaminen voisi edistää presidentin mahdollisuuksia uudelleenvalintaan vuonna 2020. "Jos olisin Trump, yrittäisin saada Pohjois-Korean ydinvoimakysymyksessä aikaan konkreettisen saavutuksen ensimmäisellä kaudellaan vuoteen 2020 mennessä, ja henkilökohtaisen mielipiteeni mukaan se olisi todella suuri saavutus Trumpille", sanoi Lee Sang-hyun Sejong-instituutista.</w:t>
      </w:r>
    </w:p>
    <w:p>
      <w:r>
        <w:rPr>
          <w:b/>
        </w:rPr>
        <w:t xml:space="preserve">Tulos</w:t>
      </w:r>
    </w:p>
    <w:p>
      <w:r>
        <w:t xml:space="preserve">Kuka poikkesi tavanomaisesta käytöksestään lähettämällä delegaation olympialaisiin?</w:t>
      </w:r>
    </w:p>
    <w:p>
      <w:r>
        <w:rPr>
          <w:b/>
        </w:rPr>
        <w:t xml:space="preserve">Esimerkki 8.102</w:t>
      </w:r>
    </w:p>
    <w:p>
      <w:r>
        <w:t xml:space="preserve">Yhdysvaltain presidentti Donald Trump on estänyt demokraattien vastineen julkaisemisen republikaanien muistioon, jossa väitetään FBI:n käyttäneen väärin valtaansa tutkittaessa Venäjän sekaantumista vuoden 2016 presidentinvaaleihin.Perjantaina julkaistussa kirjeessä Valkoisen talon neuvonantaja Don McGahn sanoi, että Trump oli päättänyt olla luovuttamatta demokraattien muistiota, "koska muistio sisältää lukuisia asianmukaisesti salassa pidettäviä ja erityisen arkaluonteisia kohtia"."Presidentti itse selitti tätä selitystä lauantaina Twitterissä." "Demokraatit lähettivät hyvin poliittisen ja pitkän vastausmuistion, jonka he tiesivät, että lähteiden ja menetelmien (ja muidenkin) vuoksi se olisi redusoitava voimakkaasti, minkä jälkeen he syyttäisivät Valkoista taloa avoimuuden puutteesta. Käskin heitä tekemään sen uudelleen ja lähettämään sen takaisin oikeassa muodossa!" Edustaja Steny Hoyer, edustajainhuoneen kakkosena oleva demokraatti, antoi myöhään perjantaina lausunnon, jossa hän sanoi: "On syvästi huolestuttavaa, että presidentti Trump on estänyt demokraattien kirjoittaman muistion julkaisemisen". Hän sanoi, että sen jälkeen, kun Trump julkaisi 2. helmikuuta "yksipuolisen, harhaanjohtavan muistion, jonka ovat kirjoittaneet edustajainhuoneen tiedustelukomitean republikaanit, on vain asianmukaista, että amerikkalaiset näkevät kaikki tosiasiat." McGahnin kirjeessä edustajainhuoneen tiedustelukomitean puheenjohtajalle Devin Nunesille pyydettiin tarkistuksia asiakirjaan ennen kuin se voitaisiin julkaista. nunes julkaisi myöhään perjantaina lausunnon, jossa hän sanoi: "Olin varoittanut, että demokraattien muistio sisältää monia lähteitä ja menetelmiä ... ei ole yllätys, että nämä virastot suosittelivat muistion julkaisemista ilman tarkistuksia."McGahnin lausunnossa sanottiin, että koska "avoimuus on yleisen edun mukaista näissä ennennäkemättömissä olosuhteissa, presidentti on määrännyt, että oikeusministeriön henkilökunta on käytettävissä antamaan teknistä apua valiokunnalle" sen pyrkimyksissä tarkistaa asiakirjaa.Trumpilla oli perjantain loppuun asti aikaa päättää, tekeekö hän salaiseksi muistion, jonka ovat kirjoittaneet edustajainhuoneen pysyvän tiedustelukomitean demokraatit. presidentti antoi viime viikolla luvan julkaista muistion republikaaniversion, jossa väitettiin, että FBI sai väärin perustein etsintäluvan vakoillakseen Trumpin entistä kampanjaneuvonantajaa Carter Pagea ja hänen yhteyksiään Venäjään.</w:t>
      </w:r>
    </w:p>
    <w:p>
      <w:r>
        <w:rPr>
          <w:b/>
        </w:rPr>
        <w:t xml:space="preserve">Tulos</w:t>
      </w:r>
    </w:p>
    <w:p>
      <w:r>
        <w:t xml:space="preserve">Kuka sanoi, että Trumpin 2. helmikuuta julkaisema muistio oli "yksipuolinen ja harhaanjohtava"?</w:t>
      </w:r>
    </w:p>
    <w:p>
      <w:r>
        <w:rPr>
          <w:b/>
        </w:rPr>
        <w:t xml:space="preserve">Esimerkki 8.103</w:t>
      </w:r>
    </w:p>
    <w:p>
      <w:r>
        <w:t xml:space="preserve">Entinen presidentti Barack Obama julkisti suunnitelmat tulevasta presidentin kirjastostaan ja museostaan Chicagon eteläpuolella, jossa hän kasvatti perheensä ja aloitti poliittisen uransa.Suunnitelmissa on modernien rakennusten kokonaisuus, jossa on kirjasto, museo ja tapahtumakeskus sekä yhteisöllinen puutarha, lasten leikkialue ja mahdollisesti urheilukenttä."Haluamme, että tästä tulee maailman johtava instituutio, jossa koulutetaan nuoria ja johtajia, jotka voivat vaikuttaa yhteisöihinsä, maihinsa ja maailmaan", Obama kertoi yleisölle, johon kuului myös Chicagon pormestari Rahm Emanuel, hänen entinen esikuntapäällikkönsä.Piirustusten ja renderöintipiirrosten äärellä Obama ilmoitti myös, että hän ja entinen ensimmäinen nainen Michelle Obama lahjoittavat kaksi miljoonaa dollaria Chicagon kesätyöpaikkatyöohjelmaan.Museoon, joka on korkein kolmesta rakennuksesta, tulee Obamasäätiön mukaan näyttelytiloja, julkisia tiloja, toimistoja, koulutus- ja kokoustiloja. Forum- ja kirjastorakennuksia on tarkoitus käyttää opiskeluun ja säätiön ohjelmointiin. Obama sanoi, että hänen säätiönsä, joka valvoo hanketta, tutkii myös mahdollisuutta sijoittaa alueelle Chicagon julkisen kirjaston sivukonttori.Obama sanoi, että hän visioi äänitysstudioita, joissa muusikot voisivat auttaa nuoria musiikin työstämisessä, ja tiloja elokuvaohjaajille, jotka voisivat ryhtyä yhteisölliseen tarinankerrontaan. Keskukseen tulee myös näyttelyitä, joissa on kampanjamuistoesineitä ja henkilökohtaisia esineitä. "Totta puhuen, haluamme nähdä Michellen mekot", entinen presidentti vitsaili.Obama myös torjui kaikki käsitykset siitä, että kirjasto olisi koskaan ollut muualla. Alun perin ehdotuksia oli esitetty useisiin paikkoihin kolmessa osavaltiossa - Illinoisissa, New Yorkissa ja Havaijilla. "Parhaat asiat, joita minulle on tapahtunut elämässäni, tapahtuivat tässä yhteisössä", hän sanoi. "Vaikka meillä oli virallinen tarjouskilpailu, jonka tarkoituksena oli päättää, minne presidentin kirjasto sijoitettaisiin, tosiasia oli, että sen oli oltava täällä Chicagon eteläpuolella."</w:t>
      </w:r>
    </w:p>
    <w:p>
      <w:r>
        <w:rPr>
          <w:b/>
        </w:rPr>
        <w:t xml:space="preserve">Tulos</w:t>
      </w:r>
    </w:p>
    <w:p>
      <w:r>
        <w:t xml:space="preserve">Kuka ilmoitti presidentin kirjaston rakentamisesta Chicagoon?</w:t>
      </w:r>
    </w:p>
    <w:p>
      <w:r>
        <w:rPr>
          <w:b/>
        </w:rPr>
        <w:t xml:space="preserve">Esimerkki 8.104</w:t>
      </w:r>
    </w:p>
    <w:p>
      <w:r>
        <w:t xml:space="preserve">En tiedä, miten tämä luokitellaan "järkyttäväksi", luulen, että se saattaa riippua kulttuurista, jossa elätte, mutta se on vähintäänkin "vastenmielistä" tai inhottavaa.Minulla oli sopimus erään valtavan yrityksen kanssa. Minut kutsuttiin auttamaan heitä paljastamaan "erittäin vakava tapahtumasarja". Heidän omat "sisäiset" yrityksensä olivat tuloksettomia. Kävi ilmi, että heillä oli ylisuuri insinööriosasto, ja että oli ilmoitettu, että sitä supistettaisiin sopimusten valmistumisen vuoksi. Joku insinööriosastolla kuitenkin sabotoi jatkuvaa työtä ja hidasti sen valmistumista. Minun oli määrä mennä peitetehtävään ja esiintyä vierailevana insinöörinä kaukaiselta tehtaalta ja selvittää, kuka oli syyllinen tai syylliset, koska he halusivat nostaa kanteen. 1980-luvun lopulla tämä tapahtui siis yrityksen pääkonttorissa. Nämä ihmiset tienasivat helposti kuusinumeroisia tuloja. Siitä huolimatta täältä voi odottaa hieman arvokkaampaa käytöstä kuin rakennustyöläiseltä tai tiskaajalta. sain työni valmiiksi neljässä päivässä, ja annoin heille todisteet ja sabotaasista vastuussa olleen yksinäisen henkilön nimen. Mitä hän tarkalleen ottaen teki? Hänellä oli takataskussaan kumihanskat, ja hän kävi säännöllisesti vessassa, otti ulosteensa vessasta ja levitteli sitä seinille, peittäen niin paljon pintaa kuin pystyi. Hän kävi myös eri osastojen vessoissa ja teki samoin. Tämä saisi ammattiliittoon kuuluvat henkilöt, joilla oli käytettävissään vain kyseinen käymälä omalla alueellaan, kävelemään pois työpisteiltään. Vakavasti puhuen, persaukinen kaveri pelkäsi irtisanomista, joten hän päätti levittää paskaansa kaikkialle ennen kuin se edes tapahtui. Hän tunnusti helposti, kun henkilöstöosasto kysyi häneltä, ja tuhosi entisestään työrekisterinsä/uransa.</w:t>
      </w:r>
    </w:p>
    <w:p>
      <w:r>
        <w:rPr>
          <w:b/>
        </w:rPr>
        <w:t xml:space="preserve">Tulos</w:t>
      </w:r>
    </w:p>
    <w:p>
      <w:r>
        <w:t xml:space="preserve">Kuka sai työn valmiiksi neljässä päivässä?</w:t>
      </w:r>
    </w:p>
    <w:p>
      <w:r>
        <w:rPr>
          <w:b/>
        </w:rPr>
        <w:t xml:space="preserve">Esimerkki 8.105</w:t>
      </w:r>
    </w:p>
    <w:p>
      <w:r>
        <w:t xml:space="preserve">Valkoisen talon ulkopuolella perjantaina mediakohu, ja kaiken keskipisteenä presidentti Donald Trump. "Voimmeko tehdä yhden kysymyksen kerrallaan? Odottakaa! Yksi kysymys kerrallaan", presidentti moitti toimittajia.Trump aloitti uuden hyökkäyksen Venäjä-tutkintaa vastaan sen jälkeen, kun oikeusministeriön ylitarkastaja oli antanut kriittisen raportin Hillary Clintonin sähköpostitutkimuksesta. "En tehnyt mitään väärää. Ei ollut mitään salaliittoa. Ei ollut mitään estämistä", hän sanoi. "Eilinen IG:n raportti osoitti sen pitkälle, ja mielestäni Muellerin tutkinta on täysin diskreditoitu." Kyseinen raportti käsitteli kuitenkin vain sitä, miten FBI käsitteli Clintonin sähköpostiriitaa, ja siinä kritisoitiin Trumpin FBI:n johtajan James Comeyn erottamista, mutta hylättiin ajatus Trumpiin kohdistuneesta poliittisesti ohjatusta pyrkimyksestä. "Raportissa ei löydetty todisteita siitä, että poliittinen ennakkoasenne tai epäasianmukaiset näkökohdat olisivat tosiasiassa vaikuttaneet tarkastelun kohteena olevaan tutkintaan", ilmoitti FBI:n nykyisin johtajana toimiva Christopher Wray.Myös demokraatit panivat raportin merkille. "Kaikki, jotka toivovat voivansa käyttää tätä raporttia Muellerin tutkinnan heikentämiseen tai todistamaan "syvän valtion" salaliiton olemassaolon presidentti Trumpia vastaan, joutuvat pettymään pahasti", senaatin demokraattijohtaja Chuck Schumer sanoi. "Perjantaina toimittajien kanssa käymässään pitkässä kohtaamisessa Trump puolusti myös äskettäistä huippukokoustapaamistaan Pohjois-Korean johtajan Kim Jong-unin kanssa. "He tekevät niin paljon puolestamme, ja nyt olemme hyvässä vauhdissa ydinaseiden purkamisen suhteen", hän sanoi. "Ja sopimuksessa sanotaan, että ydinaseet poistetaan kokonaan. Kukaan ei halua raportoida siitä. Tulin hänen kanssaan hyvin toimeen. Meillä on loistava kemia yhdessä. Se on hyvä asia, ei huono asia." Trump hyökkäsi myös oppositiossa olevia demokraatteja vastaan ja yritti syyttää heitä hallinnon viimeaikaisista toimista, joilla erotettiin perheenjäsenet, jotka jäivät kiinni yrittäessään tulla Yhdysvaltain rajan yli. "Demokraatit pakottivat kansakuntamme tuohon lakiin. Vihaan sitä. Vihaan vanhempien ja lasten erottamista toisistaan", Trump sanoi.</w:t>
      </w:r>
    </w:p>
    <w:p>
      <w:r>
        <w:rPr>
          <w:b/>
        </w:rPr>
        <w:t xml:space="preserve">Tulos</w:t>
      </w:r>
    </w:p>
    <w:p>
      <w:r>
        <w:t xml:space="preserve">Kuka käynnisti hyökkäyksen Venäjä-tutkintaa vastaan?</w:t>
      </w:r>
    </w:p>
    <w:p>
      <w:r>
        <w:rPr>
          <w:b/>
        </w:rPr>
        <w:t xml:space="preserve">Esimerkki 8.106</w:t>
      </w:r>
    </w:p>
    <w:p>
      <w:r>
        <w:t xml:space="preserve">Syyskuu 2006, ja syvällä Adam Streetin yksityisen jäsenkerhon uumenissa Lontoossa hyvin erityinen joukko ihmisiä on ahtautunut yksityiseen huoneeseen ja nauttii espanjalaista tuontiolutta ilmaisesta baarista.Tähän pieneen, kiehuvaan tilaan ahtautuneiden omistamien yritysten arvo - ainakin paperilla - olisi pienen afrikkalaisen valtion velan verran suurempi. Läsnäolijoiden joukossa on joitakin Euroopan internet-alan keskeisiä toimijoita. Sisällöntuottajat, yrittäjät, keksijät ja sijoittajat ovat uuden median moguleita. Tänään he ovat elementissään, ja piileskelen huoneen takaosassa juopottelemassa hitaasti tapahtuman järjestäjän kanssa, yrittäjän, joka auttoi keräämään naurettavan summan rahaa yritysverkostosivustolle, jonka ennustetut tulot olivat tasan nolla. Hänen mantransa on kuulemma "tulot ovat vihollinen". En ymmärrä, mitä se tarkoittaa, mutta minun on myönnettävä, että se kuulostaa hyvältä. Mikrofoni kiertää, ja me katselemme ja kuuntelemme, kun nuoret - enimmäkseen alle nelikymppiset - miehet - he ovat enimmäkseen miehiä - kertovat ansioluetteloistaan ja tulevaisuuden suunnitelmistaan. "Hän", kuiskaa juomakaverini osoittaen olutpullonsa kaulaa lyhyeen, hyvin hoidettuun mieheen, jolla on keltainen ruututakki ja kirkkaanpunaiset housut, "oli eilen FT:ssä. Ilmeisesti BT aikoo ostaa hänen perustamansa yrityksen puolella miljardilla dollarilla." "Vittu", kuiskailen puoliksi takaisin. Yksi tapa, jonka oppii nopeasti, kun hengailee dot com -yrittäjien kanssa, on kiroilu. "Tuo on kauhea sovitus. Ihan kuin Friends Reunited* uudestaan ja uudestaan. Mitä helvettiä BT aikoo tehdä niillä?" "Ei mitään." "Ei mitään?" "Ei, tarina on paskapuhetta. Täysin keksitty. Ja he painoivat sen. ''Vittu.'''Totta kai he painoivat sen. He soittivat sijoittajille tarkistaakseen asian, mutta he kieltäytyivät kommentoimasta. Joten he julkaisivat sen "huhuna". Ja miksi ei? Eihän se olisi vuoden törkein kauppa, eihän?" Hän on oikeassa.</w:t>
      </w:r>
    </w:p>
    <w:p>
      <w:r>
        <w:rPr>
          <w:b/>
        </w:rPr>
        <w:t xml:space="preserve">Tulos</w:t>
      </w:r>
    </w:p>
    <w:p>
      <w:r>
        <w:t xml:space="preserve">Kuka kertoo kertojalle, että "tulot ovat vihollinen"?</w:t>
      </w:r>
    </w:p>
    <w:p>
      <w:r>
        <w:rPr>
          <w:b/>
        </w:rPr>
        <w:t xml:space="preserve">Esimerkki 8.107</w:t>
      </w:r>
    </w:p>
    <w:p>
      <w:r>
        <w:t xml:space="preserve">Yhdysvaltain presidentti Donald Trump yritti maanantaina palauttaa suhteensa Afrikkaan, kun hän isännöi Nigerian presidenttiä Muhammadu Buharia.Buhari on ensimmäinen Saharan eteläpuolisen Afrikan johtaja, jolla on Valkoisessa talossa pidettävä huippukokous Trumpin kanssa, jota on arvosteltu siitä, että hän on tiettävästi esittänyt Afrikkaa halventavia kommentteja.Julkisissa puheissaan Buharin kanssa Trump keskittyi enimmäkseen yhteisiin päämääriin ja yhteisiin intresseihin, kuten terrorismin vastaiseen taisteluun ja kaupan laajentamiseen."Rakastamme helikoptereita - hän rakastaa niitä enemmän kuin minä", Trump vitsaili viitaten hallintonsa päätökseen hyväksyä 600 miljoonan dollarin sotilasmyyntisopimus Nigerialle.Buhari kiitti Trumpia sopimuksen hyväksymisestä, jonka entisen presidentin Barack Obaman hallinto oli keskeyttänyt ihmisoikeusloukkauksia koskevien syytösten vuoksi. "Tein sen niin, että nyt voitte ostaa haluamianne helikoptereita", Trump sanoi ja lisäsi: "Teemme maailman parhaita sotatarvikkeita, ja ystävämme voivat nyt ostaa niitä."Ihmisoikeusryhmät ovat syyttäneet Nigerian armeijaa kidutuksesta, raiskauksista ja ilman oikeudenkäyntiä tehdyistä tapoista lähes vuosikymmenen kestäneessä kampanjassaan Boko Haram -äärijärjestöä vastaan.Kymmenettuhannet ihmiset ovat saaneet surmansa kapinassa, ja satoja koulutyttöjä on siepattu, kun järjestö on tullut tunnetuksi ja levinnyt naapurimaihin, ja se on muodostanut yhden vakavimmista uhkista Länsi-Afrikan Sahelin alueelle viime vuosina.Vaikka Nigeria on ollut merkittävä kumppani U.S.A:ssa, se on ollut myös tärkeä kumppani.Tammikuussa Nigeria liittyi luetteloon närkästyneistä Afrikan maista, jotka vaativat Yhdysvaltain suurlähettiläältä selitystä sen jälkeen, kun Trumpin raportoitiin esittäneen mauttomia kommentteja, joissa viitattiin Afrikan maihin.Buhari kieltäytyi kommentoimasta, kun häneltä kysyttiin, tulivatko nämä kommentit esille hänen yksityistapaamisessaan Trumpin kanssa. "Olen hyvin varovainen sen suhteen, mitä lehdistö kertoo muista kuin itsestäni. En ole varma, tiedättehän, paikkansapitävyydestä tai siitä, oliko tuo väite totta vai ei. Joten minulle on parasta olla hiljaa", Buhari sanoi.</w:t>
      </w:r>
    </w:p>
    <w:p>
      <w:r>
        <w:rPr>
          <w:b/>
        </w:rPr>
        <w:t xml:space="preserve">Tulos</w:t>
      </w:r>
    </w:p>
    <w:p>
      <w:r>
        <w:t xml:space="preserve">Kuka on Nigerian presidentti?</w:t>
      </w:r>
    </w:p>
    <w:p>
      <w:r>
        <w:rPr>
          <w:b/>
        </w:rPr>
        <w:t xml:space="preserve">Esimerkki 8.108</w:t>
      </w:r>
    </w:p>
    <w:p>
      <w:r>
        <w:t xml:space="preserve">Nuori mies (oikeastaan poika) leikki sormillaan betonibunkkerin ainoan lampun räikeässä valossa. Hän raapi mielikuvituksellista kutinaa oikeassa kädessään (juuri peukalon alapuolella) saadakseen ajatuksensa muualle kuin laboratoriotakkiin pukeutuneeseen mieheen, joka istui häntä vastapäätä hakatun, arpisen puupöydän ääressä. Se ei onnistunut. Kuka tämä laboratoriotakkinen mies sitten olikin, hän vaati välttämättä paperitöitä. Hänellä oli kolme tuumaa nipsutettuna säässä ränsistyneeseen leikepöydälle, jota hän selaili tarkasti. "Voinko tarjota sinulle lasin vettä?" kysyi pojan sieppaaja rauhallisella, herkällä tenorilla. poika Kurt jatkoi mielikuvituksellisen kutinan raapimista, joka oli hypännyt maagisesti hänen oikeasta kädestään vasempaan. Lopulta kutinan valheellisuus olisi päätelty, ja laboratoriotakkinen mies katoaisi sellistä ja palaisi... Luoja tietää mitä. Hän oli nähnyt kidutusta satoja - ellei tuhansia - kertoja televisiossa, ja hän oli synkän varma, ettei hänelle olisi luvassa mainoskatkoja. "Voinko tarjota teille lasin vettä?" Hän kysyi, mitä hän halusi. Kysymys toistettiin kiireettömästi, kuin unohdettu tarjoilija. Kutina loikkasi nyt koulutetun kirpun näppäryydellä pojan jalkaan, ja kuuliaiset sormet seurasivat sitä. hän katseli, kun laboratoriotakkinen mies, jolla ei ollut nimilappua tai yrityksen tunnusmerkkejä, tutki leikepöytään kiinnitettyjä paperipinojaan. Useat keltaiset lomakkeet lähellä ylimpää puolikasta olivat merkitty 27B:llä. Mies nyrpisti otsaa ja kirjoitti merkinnän ylimmälle sivulle. "Huomautus: Selvitä, kuka ei monista 27B:tä Pinkissä." "Anteeksi", hän sanoi, "en kuunnellut. Oliko tuo kyllä vai ei veteen?" Kurt pysyi tuolissaan lähes liikkumatta, lukuun ottamatta kutinaa ja raapimista. Se oli hypännyt taas, tällä kertaa hänen päänahkaansa, ja nykivät sormet seurasivat perässä. Hän ihmetteli, kuinka kauan hän voisi jatkaa tätä ilman, että hän vetäisi verta.</w:t>
      </w:r>
    </w:p>
    <w:p>
      <w:r>
        <w:rPr>
          <w:b/>
        </w:rPr>
        <w:t xml:space="preserve">Tulos</w:t>
      </w:r>
    </w:p>
    <w:p>
      <w:r>
        <w:t xml:space="preserve">Kuka on pidätettynä thr-bunkkerissa?</w:t>
      </w:r>
    </w:p>
    <w:p>
      <w:r>
        <w:rPr>
          <w:b/>
        </w:rPr>
        <w:t xml:space="preserve">Esimerkki 8.109</w:t>
      </w:r>
    </w:p>
    <w:p>
      <w:r>
        <w:t xml:space="preserve">Liittovaltion tuomari torstaina hylkäsi Texasin pyrkimykset estää syyrialaisten pakolaisten uudelleensijoittaminen maan rajojen sisäpuolella.Päätös tuli muutama päivä sen jälkeen, kun republikaanien presidenttiehdokas Donald Trump oli Orlandon yökerhossa tapahtuneen verilöylyn jälkeen kehottanut estämään muslimien, jotka eivät ole maan kansalaisia, pääsyn Yhdysvaltoihin.Jo ennen hyökkäystä amerikkalaiset olivat jakautuneet, lähinnä puoluerajojen mukaan, Lähi-idän sotaa käyvistä maista tulevien pakolaisten kysymykseen. toukokuun lopulla Brookings-instituutin tekemän tutkimuksen mukaan vain 38 prosenttia republikaaneista kannatti Syyriasta ja Lähi-idästä tulevien pakolaisten vastaanottamista, kun taas demokraateista 77 prosenttia. Trumpin kannattajista kuitenkin ylivoimaiset 77 prosenttia ilmoitti vastustavansa pakolaisten vastaanottamista.Keitä siis ovat nämä ihmiset, jotka aiheuttavat tällaista kahtiajakoa amerikkalaisten keskuudessa ja herättävät toisissa pelkoa ja epäluuloa ja toisissa empatiaa ja vieraanvaraisuutta?Miljoonat ovat joutuneet pakenemaan Syyrian, Irakin, Libyan ja muiden Lähi-idän maiden verisiä konflikteja.Vuonna 1951 Yhdistyneiden kansakuntien pakolaissopimuksessa pakolainen määriteltiin henkilöksi, joka "perustellusta pelosta joutua vainotuksi rotunsa, uskontonsa, kansallisuutensa, tiettyyn yhteiskunnalliseen ryhmään kuulumisensa tai poliittisen mielipiteensä vuoksi oleskelee kansalaisuusmaansa ulkopuolella eikä voi tai pelon vuoksi halua käyttää kyseisen maan suojelua." Vuoden 2014 lopussa pakolaisia oli YK:n mukaan maailmanlaajuisesti 19,5 miljoonaa, joista 14,4 miljoonaa oli YK:n ihmisoikeusneuvoston mandaatissa. Tämä oli 2,9 miljoonaa enemmän kuin vuonna 2013. 5,1 miljoonaa pakolaista oli rekisteröity Yhdistyneiden kansakuntien avustus- ja työelimen (UNHCR) rekisteriin.YK:n Global Trends -raportin mukaan maailmassa on kuitenkin arviolta 59,5 miljoonaa pakkosiirrettyä henkilöä. Tähän väestöön eivät kuulu vain pakolaiset, vaan myös maan sisällä siirtymään joutuneet, turvapaikanhakijat ja kansalaisuudettomat.Presidentti Barack Obama on asettanut tavoitteeksi 10 000 syyrialaispakolaisen uudelleensijoittamisen 1. lokakuuta alkaneen varainhoitovuoden 2016 aikana. Hallinto on kuitenkin edelleen kaukana aikataulusta.Noin 3 500 syyrialaispakolaista on otettu vastaan, joten jäljellä on noin 6 500 paikkaa, ja aikaa on jäljellä alle neljä kuukautta.</w:t>
      </w:r>
    </w:p>
    <w:p>
      <w:r>
        <w:rPr>
          <w:b/>
        </w:rPr>
        <w:t xml:space="preserve">Tulos</w:t>
      </w:r>
    </w:p>
    <w:p>
      <w:r>
        <w:t xml:space="preserve">Kuka esti Texasia päästämästä syyrialaisia pakolaisia Teksasiin?</w:t>
      </w:r>
    </w:p>
    <w:p>
      <w:r>
        <w:rPr>
          <w:b/>
        </w:rPr>
        <w:t xml:space="preserve">Esimerkki 8.110</w:t>
      </w:r>
    </w:p>
    <w:p>
      <w:r>
        <w:t xml:space="preserve">VANHA KAUPUNKI - Key Westin sydän ja sielu ja paikka, jossa suurin osa vierailijoista viettää aikaansa - on vain mailin ja kahden kilometrin päässä. Crew'n talo hautausmaan luona oli alle puolen kilometrin päässä paikasta, jossa he olivat viimeksi nähneet Winstonin. Kävellen sinne olisi saattanut mennä kymmenen minuuttia, mutta Chloen Vespalla sinne oli hiuksia raastava kolmen minuutin ajomatka. Kun he saapuivat perille, Paul ei nähnyt merkkejä Winstonista tai Lilystä, joten hän oletti, että he olivat yhä galleriaa muistuttavan ränsistyneen hökkelin sisällä. He parkkeerasivat korttelin päähän ja lähestyivät reipasta kävelyä, Paul melkein hölkkäsi pysyäkseen Chloen innostuneiden askelten perässä. Winston oli Chloen mentori siinä, mitä he kutsuivat "Elämäksi", mikä oli kiertoilmaus koko joukolle erilaisia aktiviteetteja, ryhmiä ja elämäntyylejä, jotka kuuluivat yleiseen kategoriaan, joka koski elämistä maan alla ja poissa tietoverkosta. Petettyään entisiä kumppaneitaan ja jouduttuaan sitten hyvin julkisesti lain eteen, Paul oli elänyt The Life -elämää jo lähes puolitoista vuotta. Chloe oli tehnyt sitä lähes vuosikymmenen ajan. Winston oli aloittanut 60-luvun lopulla 16-vuotiaana pahamaineisen Weather Underground -järjestön jäsenenä. Hän ei johtanut vain omaa Crew'taan, vaan oli yhteydessä kymmeniin, ehkä kymmeniin muihin vastaaviin ryhmiin ympäri maailmaa, mukaan lukien Chloen ja Paulin pieni neljän hengen Crew. Kaiken lisäksi hän oli kerran saanut pari luotia auttaessaan Paulia, joten Chloen tavoin Paulilla oli vanhaa miestä kohtaan pehmeä piste sydämessään. he eivät olleet nähneet häntä sen verisen yön jälkeen, mutta Chloe oli ollut yhteydessä häneen silloin tällöin viimeisten kuudentoista kuukauden aikana. Winston ja hänen miehistönsä olivat vanhan koulukunnan miehiä eivätkä luottaneet juurikaan sähköiseen viestintään. Useimmiten se oli ollut koodattuja, käsin toimitettuja kirjeitä ja salaperäisiä luokiteltuja ilmoituksia eri sanomalehdissä. Chloe piti tätä Winstonin vainoharhaisuutta ärsyttävänä, mutta Paul ihaili sitä.</w:t>
      </w:r>
    </w:p>
    <w:p>
      <w:r>
        <w:rPr>
          <w:b/>
        </w:rPr>
        <w:t xml:space="preserve">Tulos</w:t>
      </w:r>
    </w:p>
    <w:p>
      <w:r>
        <w:t xml:space="preserve">Kuka oli Weather Undergroundin jäsen?</w:t>
      </w:r>
    </w:p>
    <w:p>
      <w:r>
        <w:rPr>
          <w:b/>
        </w:rPr>
        <w:t xml:space="preserve">Esimerkki 8.111</w:t>
      </w:r>
    </w:p>
    <w:p>
      <w:r>
        <w:t xml:space="preserve">Ei oikeastaan mikään iso juttu, mutta nauroimme sille jonkin aikaa.Kävimme ystävieni kanssa katsomassa Gin Blossomsia vuonna 1993 pienessä paikassa Chicagossa. Olimme juomassa olutta ja nauttimassa avausbändistä (he olivat ihan hyviä, mutta eivät ikimuistoisia), kun eräs kaveri tuli ja seisoi aivan kämppikseni edessä. Tarkoitan, että lattia oli toki täyttymässä, mutta olimme saaneet kunnon paikan keskeltä, ja mies tuli ja seisoi suoraan hänen eteensä, vaikka sivussa oli paljon tilaa. kämppikseni, ystävämme ja minä katsoimme toisiamme ja sanoimme: "Kuinka töykeää!". Suoraan sanottuna olin yllättynyt, ettei kämppikseni tehnyt tai sanonut mitään - kielensä pitäminen ei ollut hänen vahvuutensa. Odotin puoliksi, että hän läimäyttäisi miehen takapuolta - olin nähnyt hänen tekevän niin ennenkin saadakseen jonkun miehen huomion, ja tämä mies oli aika söpö. Mutta kun sama laulu loppui, kaveri kääntyi ympäri ja pyysi oikeastaan anteeksi meiltä kaikilta. Hän piteli kameraansa ja sanoi haluavansa todella hyvän kuvan bändistä, koska he olivat hänen ystäviään. Hän itse asiassa meni ja osti meille jokaiselle oluen, joten kaikki meni ihan hyvin. Kiitimme häntä ja hän lähti pois. Ainoa tekosyy, joka minulla on meidän puolestamme, on se, että olimme collegessa emmekä liimanneet MTV:tä tai viihdelehtiä, ja oikeastaan vain Hey Jealousy oli tullut radioaalloille, kun menimme konserttiin. Mutta kun Gin Blossoms astui lavalle, Robin Wilson huusi niille kolmelle tytölle, joille hän oli aiemmin tukkinut lavan, ja toivoi, että olisimme nauttineet oluistamme.Kuten sanoin, se on aika kesyä, mutta minusta hän hoiti asian tyylikkäästi, joten olen aina muistanut heidän musiikkinsa rakkaudella.</w:t>
      </w:r>
    </w:p>
    <w:p>
      <w:r>
        <w:rPr>
          <w:b/>
        </w:rPr>
        <w:t xml:space="preserve">Tulos</w:t>
      </w:r>
    </w:p>
    <w:p>
      <w:r>
        <w:t xml:space="preserve">Kuka oli se mies, joka vahingossa esti seuraavan bändin katsomista odottavien kämppisten näkymät?</w:t>
      </w:r>
    </w:p>
    <w:p>
      <w:r>
        <w:rPr>
          <w:b/>
        </w:rPr>
        <w:t xml:space="preserve">Esimerkki 8.112</w:t>
      </w:r>
    </w:p>
    <w:p>
      <w:r>
        <w:t xml:space="preserve">Angela Hammerly omisti elämänsä sille, että hänestä tuli piirisyyttäjä. 42-vuotiaana hän ei ollut koskaan ollut ollut naimisissa tai edes vakavasti seurustellut. Hän saattoi ajatella yötä päivää vain päämääräänsä. Ja hänen unelmansa toteutui vihdoin, kiitos 74-vuotiaan Porter Strickleyn kuoleman. 74-vuotias Porter Strickley ei voinut kieltää, että hän oli oppinut työnsä hyvin työskennellessään tuon vanhan kiusankappaleen palveluksessa. Hän oli 57-vuotias, kun hän haastatteli apulaissyyttäjän virkaa. Tuolloin hän luuli miehen olevan 70. Kaksi kuukautta sitten hänestä oli tullut piirisyyttäjä. Hän rakasti nähdä nimensä ovessa. Ja hän tunsi adrenaliinipiikin joka kerta, kun tuomari viittasi häneen "piirisyyttäjänä" julkisessa istunnossa. Syyttäjänvirastosta tulisi parempi kuin koskaan - nyt kun hän johti show'ta. kuului hiljainen koputus, ja Andrea Newly avasi oven juuri sen verran, että pääsi kurkistamaan sisään. "Tule sisään, Andrea." Angela mietti joskus, oliko hän tehnyt virheen kaksi viikkoa sitten, kun oli palkannut tämän aran nuoren naisen avustajakseen. Angela oli ollut vaikuttunut hänen ansioluettelostaan. Mutta kasvotusten Andrea oli hiljainen ja vaikutti melko pelokkaalta Angelan silmissä. mutta Andrea oli innostunut jokaisesta sanasta, jonka Angela puhui. Eikä uusi syyttäjä voinut vastustaa mahdollisuutta olla jumala avustajalleen. Hän oli palkannut Andrean saman tien, vaikka tiesi Andrean rasittavan hänen kärsivällisyyttään. 25-vuotias Angela oli kuitenkin varma, että hänet voitaisiin muovata mentorinsa näköiseksi. Ja siten tulla voimakkaaksi oikeudenmukaisuuden edistäjäksi syyttäjänvirastossa.Andrea istuutui syyttäjää vastapäätä olevaan tuoliin. syyttäjänviraston kalusteet olivat samanlaiset kuin useimmissa vanhoissa valtion virastoissa - pitkälti muuttumattomina 1950-luvulta lähtien. Kovapuiset tuolit ja työpöydät olivat kuitenkin niin hyvälaatuisia, että niiden tarkka korvaaminen olisi nykyisillä markkinoilla kohtuuttoman kallista. Angela suunnitteli suurentavansa pienen työpöytänsä mahdollisimman pian, vaikka rahat tulisivat hänen omasta taskustaan.</w:t>
      </w:r>
    </w:p>
    <w:p>
      <w:r>
        <w:rPr>
          <w:b/>
        </w:rPr>
        <w:t xml:space="preserve">Tulos</w:t>
      </w:r>
    </w:p>
    <w:p>
      <w:r>
        <w:t xml:space="preserve">Kuka oli 57-vuotias, kun hän haastatteli piirisyyttäjän virkaa?</w:t>
      </w:r>
    </w:p>
    <w:p>
      <w:r>
        <w:rPr>
          <w:b/>
        </w:rPr>
        <w:t xml:space="preserve">Esimerkki 8.113</w:t>
      </w:r>
    </w:p>
    <w:p>
      <w:r>
        <w:t xml:space="preserve">Menimme silloin teini-ikäisen tyttäreni kanssa uuteen ravintolaan. Se oli tyhjä lukuun ottamatta ravintolapäällikköä. Meitä kehotettiin etsimään itsellemme pöytä, joten istuimme houkuttelevalla alueella, joka muistutti pientä näyttämöä. 10 minuuttiin ei tullut tarjoilijaa, joten päätimme käydä vessassa; siellä oli vain yksi, jossa oli yksi vessa. Mutta edessämme ryntäsi nainen, jolla oli mukanaan vaatekimppu. Kun hän useita minuutteja myöhemmin ilmestyi uudelleen, tajusimme, että kyseessä oli tarjoilijamme, joka saapui myöhässä ja työnsi meidät asiakkaat pois tieltä, jotta hän voisi vaihtaa vaatteet.Okei... Kumpikin meistä kävi vessassa ja palasi pöytäämme, mutta se ei ollut enää meidän pöytämme. Johtaja tuli selittämään, että hänen piti varata näyttämömuotoinen alue hyvin erityiselle ryhmälle. tyttäreni ja minä olimme jo miettineet, jäisimmekö vai lähtisimmekö. Jäimme vain siksi, että olimme hyvin nälkäisiä ja pelkäsimme, että joutuisimme aloittamaan odottelun alusta, jos kokeilisimme toista paikkaa.Meidät ohjattiin uuteen pöytäämme: yksinäinen pieni pöytä vessaan johtavan käytävän varrella.Olin valmis lähtemään pois sieltä, pronto, mutta tyttäreni huomasi ruokalistalla lempiruokansa. Mutta kun yksinäistä tarjoilijaa ei näkynyt vielä vartin kuluttua, pudistimme molemmat päätämme ja nousimme ylös... Voi, tuolla se tarjoilija on! Tilasimme. Viidentoista minuutin kuluttua, ei ruokaa. nousimme jälleen ylös ja poistuimme lavan kaltaisen alueen ohi, joka oli yhtä tyhjä kuin se oli ollut, kun meidät heitettiin ulos. Erikoiset ihmiset eivät olleet saapuneet, joten (jos meidät olisi palveltu) olisimme voineet nauttia ateriamme juuri siellä.Löysimme ruokaa muualta. Ensimmäinen paikka sulkeutui alle kuukaudessa. Hyvä että pääsimme eroon!</w:t>
      </w:r>
    </w:p>
    <w:p>
      <w:r>
        <w:rPr>
          <w:b/>
        </w:rPr>
        <w:t xml:space="preserve">Tulos</w:t>
      </w:r>
    </w:p>
    <w:p>
      <w:r>
        <w:t xml:space="preserve">Kuka huomasi suosikkiateriansa ruokalistalla?</w:t>
      </w:r>
    </w:p>
    <w:p>
      <w:r>
        <w:rPr>
          <w:b/>
        </w:rPr>
        <w:t xml:space="preserve">Esimerkki 8.114</w:t>
      </w:r>
    </w:p>
    <w:p>
      <w:r>
        <w:t xml:space="preserve">Puolustusministeri Jim Mattis lupasi torstaina, että Pentagon "ilmoittaa" kongressille ennen mahdollisia sotilaallisia toimia Syyriassa, jossa Yhdysvallat harkitsee vastausta epäiltyyn kemiallisiin aseisiin kohdistuneeseen hyökkäykseen. "Johtajille ilmoitetaan tietenkin ennen hyökkäystä", Mattis sanoi todistuksessaan edustajainhuoneen asevoimien komiteassa. "Raportoimme kongressille. Pidämme avoimet viestintälinjat." Mattis ei kuitenkaan maininnut, että Trumpin hallinto hakisi kongressin hyväksyntää ennen iskua, joka oletettavasti kohdistuisi Syyrian presidentin Bashar al-Assadin hallitukseen." Trumpin mukaan Yhdysvallat aikoo pian laukaista "hienoja, uusia ja älykkäitä" ohjuksia vastauksena viime viikolla tapahtuneeseen epäiltyyn myrkkykaasuiskuun, jonka seurauksena kapinallisten hallitsemalla alueella kuoli useita ihmisiä. Trump syyttää hyökkäyksestä Assadia.Yhdysvaltain hyökkäys todennäköisesti suututtaisi pienen mutta kasvavan joukon Yhdysvaltain lainsäätäjiä, jotka vaativat presidentti Donald Trumpia pyytämään ensin kongressilta lupaa vihollisuuksiin vedoten vuoden 1973 sotavaltapäätökseen, joka on liittovaltion laki, jonka tarkoituksena on valvoa presidentin kykyä käydä sotaa.Yhdysvaltain presidentit, niin republikaanit kuin demokraatit, ovat pitkään väittäneet, että heillä on laillinen valtuus määrätä ilmaiskuista ja muista lyhytaikaisista sotilaallisista kampanjoista, jos nämä sitoumukset eivät ole sotavaltapäätökseen sisältyvää "vihollisuutta".Lisäksi Yhdysvaltain presidentit ovat vedonneet syyskuun 11. päivän 2001 terrori-iskujen jälkeen kongressin myöntämiin pariin valtuutukseen perusteluna Yhdysvaltain lähes jatkuville iskuille islamilaisia militantteja vastaan eri puolilla maailmaa.Trumpin hallinto on käyttänyt näitä valtuutuksia perusteluna nykyiselle sodalleen Syyriassa. Yhdysvalloilla on Syyriassa 2 000 sotilasta, ja se auttaa johtamaan kansainvälistä liittoumaa islamilaista valtiota vastaan Syyriassa ja naapurimaassa Irakissa. ylivoimainen enemmistö Yhdysvaltain lainsäätäjistä ei ole julkisesti vastustanut hallinnon laillisia perusteluja näille tehtäville. Mutta kun Trump harkitsee Yhdysvaltain sodan laajentamista koskemaan hyökkäyksiä Syyrian hallituksen kohteisiin, jotkut kongressissa puhuvat ääneen.</w:t>
      </w:r>
    </w:p>
    <w:p>
      <w:r>
        <w:rPr>
          <w:b/>
        </w:rPr>
        <w:t xml:space="preserve">Tulos</w:t>
      </w:r>
    </w:p>
    <w:p>
      <w:r>
        <w:t xml:space="preserve">Kuka pitää avoimet viestintälinjat yllä edustajainhuoneen asevoimien komiteassa?</w:t>
      </w:r>
    </w:p>
    <w:p>
      <w:r>
        <w:rPr>
          <w:b/>
        </w:rPr>
        <w:t xml:space="preserve">Esimerkki 8.115</w:t>
      </w:r>
    </w:p>
    <w:p>
      <w:r>
        <w:t xml:space="preserve">Ennen kuin kirjoitan, mitä tein ja mitä hän teki, haluan kertoa teille, että olin vasta teini-ikäinen ja kaikki tuntui uudelta, joten älkää tuomitko minua. Vaikka haluaisitte..Olen nimettömänä samasta syystä.Tämä tapahtui siis kun olin 16-vuotias. Kuulun hyvin vaatimattomaan ja konservatiiviseen perheeseen Indoresta. @En ollut koskaan ollut paljoa tekemisissä poikien kanssa, kunnes menimme osallistumaan yhden varakkaan sukulaisemme häihin Delhiin... se oli yksi parhaista ajoistani, koska meillä oli 4-5 samanikäisen serkun ryhmä, vaikka suurin osa heistä oli hyvin kaukaisia sukulaisia. Yksi heistä oli 19-vuotias kaveri, ja hän oli aika söpö. Mutta en olisi ikinä uskonut, että minulla olisi tämä halu... se oli teini-ikäistä ja kaikki tuntui uudelta ja jännittävältä. niinpä toisena päivänä, kierreltyämme ympäri Noidaa, palasimme vihdoin hotelliimme ja tuo kaveri saattoi minut huoneeseeni. Kysyin häneltä, haluaisiko hän tulla sisään, koska vanhempani olivat mukana myöhäisillan Sangeet-harjoituksissa. Hän nyökkäsi hellästi, ja ennen kuin ehdin edes tajuta, olimme halailemassa ja katsoimme televisiota. Tunsin itseni kapinalliseksi, vaikka se oli oudoin ja vähiten odotettu asia, jonka olin tehnyt. Sitten hän suuteli minua. Ennen kuin tajusinkaan, päästin hänet suuhuni ... ja hän pyöritteli kieltään suussani. Se oli ensimmäinen suudelmani, enkä kadu sitä. Hänen suunsa lämpö, hänen huuliensa kosteus ja hänen hengityksensä tuntuivat ainoalta asialta, jota olin koskaan halunnut. Olin teini-ikäinen, joten älkää tuomitko.Valitettavasti... ennen kuin pääsimme jatkamaan, muut serkkumme kutsuivat meidät leikkimään Antakhshree-leikkiä heidän kanssaan. Emme ole koskaan tavanneet sen jälkeen, mutta vaihdamme usein viestejä Facebookissa. On vaikeaa ja kiusallista osallistua hänen häihinsä. Rakastan häntä.</w:t>
      </w:r>
    </w:p>
    <w:p>
      <w:r>
        <w:rPr>
          <w:b/>
        </w:rPr>
        <w:t xml:space="preserve">Tulos</w:t>
      </w:r>
    </w:p>
    <w:p>
      <w:r>
        <w:t xml:space="preserve">Kuka nyökkäsi hellästi?</w:t>
      </w:r>
    </w:p>
    <w:p>
      <w:r>
        <w:rPr>
          <w:b/>
        </w:rPr>
        <w:t xml:space="preserve">Esimerkki 8.116</w:t>
      </w:r>
    </w:p>
    <w:p>
      <w:r>
        <w:t xml:space="preserve">Painonnousu on monimutkainen asia. Ei ole kuitenkaan epäilystäkään siitä, etteikö länsimaiden nykyisellä ruokaympäristöllä - jossa on paljon pitkälle jalostettua suolaista, sokeripitoista ja rasvaista ruokaa - olisi suuri merkitys. Suurin osa ruokavaliossamme syödystä suolasta on lisätty elintarvikkeisiin valmistusprosessin aikana. Tämä on ristiriidassa sen pienen suolamäärän kanssa, jota useimmissa elintarvikkeissa on luonnostaan tai jota lisätään ruokapöydässä tai kotona ruoanlaitossa. Suola voi olla haluttu maku, joka lisää ruoan maistuvuutta sen lisäksi, että se auttaa säilyttämään sitä; siksi sitä lisätään yleisesti jalostettuihin elintarvikkeisiin. suolan ja rasvan yhdistämisen yhdessä ajatellaan olevan voimakas yhdistelmä, joka auttaa edistämään passiivista ylikulutusta ruoan. Ajattele vain, miten herkullisia suolaiset sipsit voivat olla. Suurempi mieltymys suolaiseen ja rasvaiseen ruokaan on yhteydessä suurempaan kilojoulen kokonaismäärään, hallitsemattomaan syömiseen ja lasten ylipainoon. Tätä yhteyttä ruoan ylikulutuksen ja sen suolaisuuden välillä pidetään vahvempana kuin makeiden ja rasvaisten ruokien mieltymystä." Selvittääkseen tarkemmin, miten suola voi vaikuttaa rasvaisten ruokien ylikulutukseen, Deakinin yliopiston aistinvaraistutkijat värväsivät 48 tervettä aikuista osallistumaan makupaneeliin. Neljän lounasruokailun aikana (aamulla nautitun vakioidun aamiaisen jälkeen) jokainen henkilö söi makaroni- ja juustoaterian, jonka rasva- ja suolapitoisuutta oli manipuloitu. Neljä ateriayhdistelmää olivat vähärasvainen/matalasuolainen, vähärasvainen/korkea suolapitoisuus, runsasrasvainen/matalasuolainen ja runsasrasvainen/korkea suolapitoisuus. Osallistujia kannustettiin syömään niin paljon kuin he halusivat, kunnes he tunsivat olevansa kylläisiä. Lisäksi mitattiin syömisnopeus, aterian miellyttävyys sekä subjektiiviset arviot nälästä ja kylläisyydestä.Suola edistää ylensyöntiäSuola edistää ylensyöntiäElintarvikekilojouleja kului seitsemän prosenttia enemmän, kun syötyjen aterioiden suolapitoisuus oli korkea. Ja tämä oli riippumatta siitä, oliko rasvapitoisuus korkea vai matala. Aterian rasvapitoisuus ei johtanut siihen, että ihmiset söivät enemmän ruokaa painon mukaan, mutta sen suuremman energiatiheyden vuoksi se tarkoitti, että kilojouleja syötiin enemmän.</w:t>
      </w:r>
    </w:p>
    <w:p>
      <w:r>
        <w:rPr>
          <w:b/>
        </w:rPr>
        <w:t xml:space="preserve">Tulos</w:t>
      </w:r>
    </w:p>
    <w:p>
      <w:r>
        <w:t xml:space="preserve">Ketä testattiin Deakinin yliopistossa tehdyssä ruoan mieltymystutkimuksessa?</w:t>
      </w:r>
    </w:p>
    <w:p>
      <w:r>
        <w:rPr>
          <w:b/>
        </w:rPr>
        <w:t xml:space="preserve">Esimerkki 8.117</w:t>
      </w:r>
    </w:p>
    <w:p>
      <w:r>
        <w:t xml:space="preserve">Rakastin pikku kaveria siitä päivästä lähtien, kun hän toi sen kotiin. Hän kantoi hänet villapaitaan käärittynä kulmalla sijaitsevasta turvakodista, jonne hän oli sanonut menevänsä jo kuukausia. Hän laski sen kovapuulattialle, ja se kiersi ympäriinsä kuin peura - - clip, clip - katsellen oviaukoista sisään ja silmäillen meitä molempia varovasti. Se oli pieni mutta vahva. Se oli lihaksikas ja sileä, kuin pienoiskoossa oleva vinttikoira, ja me molemmat katselimme tarkkaavaisesti, kun se leikkasi ympäriinsä, taisteli ja vinkui henkeään pidätellen. neiti Tennessee katsoi minua, hymyili ja sanoi: "No, kulta? Mitä mieltä olet?" Ja minä kerroin hänelle: "Hän ei ollut koskaan oikeastaan minun koirani. Se oli enemmänkin koirapuoleni, mutta yhdessä annoimme sille nimen Steve. Meistä oli hauskaa antaa koiralle miehen nimi. Mutta se sopi, kuten Miss Tennessee, jonka aloitin vain kiusatakseni häntä siitä, että hän oli täysikasvuinen, pitkäjalkainen ja kaunis, mutta tummaihoisella tavalla, joka teki sekä naurettavaksi että uskottavaksi sen, että hän oli koskaan ollut Miss Anything. Se sai hänet aina nielemään virneen. Steven nimi taas sai sen kuulostamaan siltä, ettei hän ollutkaan koira, vaan tämä pieni mies. Neiti Tennessee kutsui häntä usein siksi: pikkumieheksi. steve piti minusta ihan hyvin, mutta hän rakasti neiti Tennesseetä. Minun kanssani se oli miesasia. Kun sitä oli leikattu tai kun mehiläiset olivat pistäneet sitä, se istui leukaan asti ulottuvassa ruohikossa minun luokseni toivoen, että ymmärtäisin. Hänen kanssaan se oli kaikkea muuta. Kun se kylvi, se seisoi tassut tassuillaan ammeen reunalla, ja kun se meni jonnekin, minne se ei voinut mennä, se seisoi siinä paikassa, missä se oli viimeksi nähnyt sen, ja odotti. Jos hän meni kauppaan ja jätti meidät yhdessä autoon, se seisoi tassut kojelaudalla odottaen ja itkien ja katsoen minua kuin olisin ehkä syyllinen.</w:t>
      </w:r>
    </w:p>
    <w:p>
      <w:r>
        <w:rPr>
          <w:b/>
        </w:rPr>
        <w:t xml:space="preserve">Tulos</w:t>
      </w:r>
    </w:p>
    <w:p>
      <w:r>
        <w:t xml:space="preserve">Ketä kutsuttiin "hunajaksi"?</w:t>
      </w:r>
    </w:p>
    <w:p>
      <w:r>
        <w:rPr>
          <w:b/>
        </w:rPr>
        <w:t xml:space="preserve">Esimerkki 8.118</w:t>
      </w:r>
    </w:p>
    <w:p>
      <w:r>
        <w:t xml:space="preserve">Chloen talo muistutti Paulia käytetyn kirjakaupan, tietokonekorjaamon ja opiskelija-asuntolan risteytyksestä. Kirjahyllyjen seinä hallitsi olohuonetta, ja jokainen hylly oli täynnä kaksi, joskus kolme kerrosta kirjoja, videokasetteja, CD- ja DVD-levyjä. Joka nurkassa oli lisää kirjapinoja ja aikakauslehtiä. Paul oli varma, että ne olisivat vallanneet kaikki muutkin tasaiset tilat, ellei sohvapöydässä, päätypöydissä ja kaikessa välissä olisi ollut puoliksi kasattuja tietokoneita ja kolme pölyistä vanhaa monitoria. Ainoat puoliavoimet tilat olivat kaksi sohvaa, jotka kohtasivat toisensa huoneen toiselta puolelta. Suuri punamusta-ruutuinen peitto peitti toista niistä, kun taas toinen oli halkeillutta mutta vielä käyttökelpoista ruskeaa nahkaa. Molemmat olivat säästökaupasta ostettuja, Paul ajatteli. "Tietokonevarusteet kuuluvat yhdelle kämppiksistäni", Chloe sanoi. "Hän näpelöi niitä aina saadakseen paremman suorituskyvyn tai jotain muuta. Kirjat ovat enimmäkseen minun tai toisen kämppikseni Kurtin. Tule keittiöön, niin laitamme voileivän." Paul seurasi Chloeta takaisin avoimeen keittiöön, joka (ottaen huomioon, että hän oli näennäisesti täällä lounasta varten) oli helpottunut nähdessään, että se oli siisti. Siellä oli toki sotkua, mutta likaisia astioita tai ruokajäämiä ei näkynyt. Vasemmalla seinustalla oli halpa, muovinen terassipöytä, jonka kummallakin puolella oli pitkät puiset penkit ja molemmissa päissä huonosti yhteen sopivat tuolit. Sanomalehdet, kirjat ja kannettava tietokone valtasivat suurimman osan pöydän pinta-alasta, mutta Paulia lähinnä oleva pääty näytti riittävän selkeältä, jotta sitä voitaisiin käyttää ruokailupaikkana. "Käykö maapähkinävoi?" hän kysyi ja viittasi Paulia kohti yhtä tuoleista. "Toki", Paul sanoi ja istuutui pöydän ääreen. Kun hän alkoi valmistaa pari maapähkinävoileipää valkoisella leivällä, hän sanoi: "Kerrohan Paul, miksi saat huomenna potkut?"</w:t>
      </w:r>
    </w:p>
    <w:p>
      <w:r>
        <w:rPr>
          <w:b/>
        </w:rPr>
        <w:t xml:space="preserve">Tulos</w:t>
      </w:r>
    </w:p>
    <w:p>
      <w:r>
        <w:t xml:space="preserve">Kenelle tietokoneen tavarat kuuluivat?</w:t>
      </w:r>
    </w:p>
    <w:p>
      <w:r>
        <w:rPr>
          <w:b/>
        </w:rPr>
        <w:t xml:space="preserve">Esimerkki 8.119</w:t>
      </w:r>
    </w:p>
    <w:p>
      <w:r>
        <w:t xml:space="preserve">Kuten kävi ilmi, Gregin olisi ollut vaikea peruuttaa shekkiä, vaikka hän olisi muuttanut mielensä. Chloen porukka oli jo ryhtynyt toimeen heti, kun he olivat poistuneet rakennuksesta. Yritys käytti tietokoneohjattua puhelinkeskusta puheluiden ohjaamiseen, ja se meni heti epäkuntoon, samoin kuin heidän internet-yhteytensä. Samaan aikaan yrityksen verkkosivuja vastaan tehtiin karkea mutta tehokas palvelunestohyökkäys. Jos Greg päättäisi käyttää kännykkäänsä, he eivät voisi tehdä paljoakaan, mutta toivottiin, että Greg olisi niin sidottu kaikkeen muuhun paskaan, ettei hänellä olisi aikaa miettiä sitä.Paulin mielestä mikään näistä ei ollut tarpeen. Greg oli antanut periksi, eikä hän aikonut soittaa ja peruuttaa sekkiä nyt. Hän oli suostunut jostain syystä, ja kun Gregillä oli syy tehdä päätös, hänen mieltään oli yleensä mahdotonta muuttaa. Eikä siinä muutenkaan ollut järkeä. Hän olisi vain hankkinut itselleen hieman lisää aikaa. Chloe ja Paul marssisivat vain takaisin ja aloittaisivat alusta - luultavasti lähetettyään kuvia Evanista pukeutuneena kaikille työntekijöille. Hänen näkökulmastaan Gregillä ei ollut mitään syytä tehdä niin." Tietysti se oli silti valtava riski Chloelle ja Paulille. Jos Greg halusi vain viivytystä saadakseen asianajajat mukaan, he olivat pulassa. Chloe ja hän olivat rikkoneet nyrkkiä myöten lakeja viimeisten kahdentoista tunnin aikana. Heidän oli lunastettava shekki ja häivyttävä niin pian kuin mahdollista. pankki nostatti hieman meteliä shekistä, mikä oli yksi syy lisää siihen, miksi Paul vihasi Bank of Fucking Americaa. Heillä oli aina jokin sääntö, jolla kusettaa asiakasta. Mutta Chloe piti meteliä ja hyppi jossain vaiheessa ylös ja alas, ja lopulta he kävelivät ulos pankista shekin kanssa.</w:t>
      </w:r>
    </w:p>
    <w:p>
      <w:r>
        <w:rPr>
          <w:b/>
        </w:rPr>
        <w:t xml:space="preserve">Tulos</w:t>
      </w:r>
    </w:p>
    <w:p>
      <w:r>
        <w:t xml:space="preserve">Kenen netti meni poikki?</w:t>
      </w:r>
    </w:p>
    <w:p>
      <w:r>
        <w:rPr>
          <w:b/>
        </w:rPr>
        <w:t xml:space="preserve">Esimerkki 8.120</w:t>
      </w:r>
    </w:p>
    <w:p>
      <w:r>
        <w:t xml:space="preserve">Johtuiko se asioista, joita hän kertoi minulle, vai tilanteesta, jossa olin?Työskentelin sellaisen henkilön kanssa, jota ei periaatteessa olisi koskaan pitänyt palkata tähän työhön, eikä häntä olisi pitänyt pitää niin kauan kuin hän oli. Hän oli täysin sopimaton tehtävään, jota hoidimme. Olin vastavalmistunut, ja olin onnekas, kun sain työpaikan alaltani melkein suoraan yliopistosta.Työskentelimme pienessä kolmen hengen toimistossa. Kolmas oli myyntiedustaja, ja hän kävi suurimman osan ajasta asiakkaiden luona. Hän oli enemmän tai vähemmän esimieheni, vaikka yhtiö teki selväksi, että häntä ei kannata matkia... mutta ei antanut minulle ketään muuta, jolta saisin neuvoja tai opastusta. hän sanoi jatkuvasti: "Tämä paikka jättää sinut uppoamaan tai uimaan" (muiden samansuuntaisten lauseiden ohella). Tuo on luultavasti huonoin sanonta ikinä, vaikka en oikeastaan voi pitää sitä naurettavana, koska rehellisesti sanottuna ymmärrän täysin, miksi hän sanoisi noin (esimerkiksi tapasin esimieheni kerran haastattelun aikana ja seuraavan kerran noin neljä kuukautta sen jälkeen, kun olin ollut palkattuna... sen pitäisi kertoa teille annetun tuen tasosta). Mutta en voi edes selittää teille, miten tämä lausunto ennakkoluulotti minua tätä yritystä ja työtäni vastaan. Olin hukassa ja todella uskoin, etten pystyisi parempaan (koska olin uppoamassa enkä keksinyt, miten uida omin avuin)... Kyllä, sinulla voi olla ongelmia missä tahansa työssäsi... mutta kertoa aloittelijalle, että hänen on selvitettävä se itse... se on aika naurettavaa. Jos kuulet tai ajattelet näin, eikä avun pyytäminen muilta tai tukevan ympäristön löytäminen ole vaihtoehto... yritä korvata se sanalla "opettele lentämään matkalla alaspäin". Ainakaan sinulla ei ole niin negatiivista mielentilaa.</w:t>
      </w:r>
    </w:p>
    <w:p>
      <w:r>
        <w:rPr>
          <w:b/>
        </w:rPr>
        <w:t xml:space="preserve">Tulos</w:t>
      </w:r>
    </w:p>
    <w:p>
      <w:r>
        <w:t xml:space="preserve">Kuka sanoi, että "tämä paikka jättää sinut uppoamaan tai uimaan"?</w:t>
      </w:r>
    </w:p>
    <w:p>
      <w:r>
        <w:rPr>
          <w:b/>
        </w:rPr>
        <w:t xml:space="preserve">Esimerkki 8.121</w:t>
      </w:r>
    </w:p>
    <w:p>
      <w:r>
        <w:t xml:space="preserve">Menin kerran ulos pitämään hauskaa erilaista kansallisuutta olevan ystäväni kanssa, ja hän halusi mennä paikkaan, jossa soitettiin hänen kulttuurinsa musiikkia. Koska olen aina ollut kiinnostunut muista kulttuureista, lähdin mielelläni mukaan. Kun istuimme yhdessä pöydässä, eräs vanhempi mies tuli luokseni ja pyysi ostamaan minulle juoman. Sanoin hänelle: "Ei kiitos, en juo". Käteni makasi kopin päällä, koska istuin sivuttain, koska vanha iso raskaana oleva vatsani ei mahtunut pöydän alle. Hän tarttui käteeni ja sanoi: "Tule sitten tanssimaan kanssani". Sanoin hänelle jälleen, etten ollut kiinnostunut tanssimisesta. Hän alkoi puristaa kättäni ja vaati minua nousemaan ylös ja tanssimaan hänen kanssaan. Sanoin hänelle jatkuvasti ei ja osoitin vatsaani ja sanoin, etten tanssi kenenkään kanssa. Hän vain puristi kättäni kovemmin ja yritti vetää minut ulos kopista. Raivostuin, kun tunsin, että jotain murtui kädessäni, ja huusin hänelle: "Ota helvetin kätesi irti minusta!". Baarin omistaja tuli katsomaan, mikä oli ongelma. Selitin, että "tämä ääliö vain satutti kättäni, koska en suostunut juomaan enkä tanssimaan hänen kanssaan!". Omistaja katsoi minua itkien ja miestä nauraen ja potkaisi minut ja ystäväni ulos paikasta! Näyttää siltä, että tuo töykeä paskiainen oli hänen paras ystävänsä. Sain huonon maun kyseisen kulttuurin paikoista (vaikka rakastankin sen ruokaa) ja murtuneen luun vasempaan käteeni vaivanpalkaksi. Hän ja minä emme enää koskaan menneet ulos, koska hän oli niin nolona siitä, mitä kaveri teki minulle, mutta hän vei minut ensiapuun kotimatkalla.</w:t>
      </w:r>
    </w:p>
    <w:p>
      <w:r>
        <w:rPr>
          <w:b/>
        </w:rPr>
        <w:t xml:space="preserve">Tulos</w:t>
      </w:r>
    </w:p>
    <w:p>
      <w:r>
        <w:t xml:space="preserve">Kuka halusi kuulla "kulttuurinsa musiikkia"?</w:t>
      </w:r>
    </w:p>
    <w:p>
      <w:r>
        <w:rPr>
          <w:b/>
        </w:rPr>
        <w:t xml:space="preserve">Esimerkki 8.122</w:t>
      </w:r>
    </w:p>
    <w:p>
      <w:r>
        <w:t xml:space="preserve">Rakkaussuhteeni teknologiaan alkoi jo varhain. Seitsemänvuotissyntymäpäivänäni vanhempani ostivat minulle käytetyn ZX Spectrumin, ja ennakkoon tulevasta elämästäni opettelin heti käyttämään sitä saadakseni huomiota. Teknologian nopeasta kehityksestä kertoo se, että surkeassa Spectrumissani, jossa oli 48 kilotavua muistia, oli jo 12 kilotavua enemmän tallennustehoa kuin tietokoneessa, joka oli ohjannut Apollo 11:n kuuhun laskeutumista kahdeksantoista vuotta aiemmin* Tällaisella teholla ei tuntunut olevan mitään rajaa sille, mitä voisin tehdä.Kun muut tietokoneen omistavat ikätoverini istuivat tuntikausia nauha-asemiensa räiskittäessä lataamalla Manic Mineriä tai Bubble Busteria, minua kiehtoi enemmän omien ohjelmieni kirjoittaminen. Ensimmäinen niistä koostui vain kahdesta koodirivistä*, jotka saivat sanan "shit" ilmestymään näytölleni yhä uudestaan ja uudestaan ystävieni valtavaksi huviksi ja vanhempieni ärsytykseksi, sillä heillä oli ilmeisesti kasvatuksellisempia motiiveja tietokoneen tuomiselle taloon.Tuosta päivästä lähtien jäin koukkuun tekniikan tarjoamiin mahdollisuuksiin sekä kumota normeja että herättää huomiota.Vuosia myöhemmin, yläasteella, suostuttelin englanninopettajani Coenin opettamaan minulle työpöytäjulkaisemista, jonka tarkoituksena oli näennäisesti työskennellä koulun virallisen lehden parissa, mutta todellisuudessa tuottaa vaihtoehtoinen underground-versio, joka sisälsi vähemmän mairittelevia artikkeleita opettajista ja oppilastovereista ja jota levitettiin julkisesti saatavilla olleen jaetun kovalevyn kautta, jota oli tarkoitus käyttää yhteisiin kurssitöihin. Tuon tempun takia sain porttikiellon koulun tietokonehuoneeseen puoleksi lukukaudeksi.Sitten, vuonna 1997, löysin Internetin.Historian saatossa jokainen kuuluisuudenhimoinen mediamulkku on löytänyt itselleen sopivan välineen kuuluisuuden ja rikkauden tavoitteluun (tässä järjestyksessä). Tony Parsonsille - ja Hitlerille - se oli kirja. William Randolph Hearst valitsi sanomalehdet. Don Imus ja Howard Stern suosivat radiota. Nick Griffinille se on kiihkoilevat lentolehtiset. Tracy Eminille taide. Tai ainakin sen lähentelyä. Internetin avulla olin löytänyt omani - ja se oli melkoinen.</w:t>
      </w:r>
    </w:p>
    <w:p>
      <w:r>
        <w:rPr>
          <w:b/>
        </w:rPr>
        <w:t xml:space="preserve">Tulos</w:t>
      </w:r>
    </w:p>
    <w:p>
      <w:r>
        <w:t xml:space="preserve">Kuka suosi radiota kuuluisuuden ja rikkauden tavoittelussa?</w:t>
      </w:r>
    </w:p>
    <w:p>
      <w:r>
        <w:rPr>
          <w:b/>
        </w:rPr>
        <w:t xml:space="preserve">Esimerkki 8.123</w:t>
      </w:r>
    </w:p>
    <w:p>
      <w:r>
        <w:t xml:space="preserve">Yhdysvaltain ulkoministeri Mike Pompeo on julkistanut kauaskantoisen vaatimuslistan Iranin kanssa solmittavasta uudesta ydinsopimuksesta ja uhkasi talouden tuhoavilla pakotteilla, jos Teheran ei muuta käyttäytymistään.12-kohtainen vaatimuslista esitettiin maanantaina konservatiivisessa Heritage Foundationissa pidetyssä puheessa, jossa esiteltiin Trumpin hallinnon strategia sen jälkeen, kun se vetäytyi Iranin ydinsopimuksesta aiemmin tässä kuussa.Missä tahansa uudessa sopimuksessa, Pompeo vaati, Iranin on lopetettava ydinasevarustelutyöt määräämättömäksi ajaksi ja annettava YK:n tarkastajille pääsy kohteisiin missä päin maata tahansa. hän sanoi, että Teheranin on myös lopetettava ballististen ohjusten leviäminen ja lopetettava "epävakauttavat toimensa" eri puolilla Lähi-itää. jos Iran ei muuta kurssiaan, Yhdysvallat "soveltaa ennennäkemätöntä taloudellista painostusta", Pompeo varoitti. "Nämä tulevat olemaan historian vahvimmat pakotteet, kun olemme valmiit", Pompeo sanoi. "[Iranin] hallinto on taistellut ympäri Lähi-itää jo vuosia. Kun pakotteemme tulevat täysimääräisesti voimaan, se taistelee pitääkseen taloutensa hengissä." Iranin presidentti Hassan Rouhani torjui uhkaukset: "Kuka sinä olet päättämään Iranin ja maailman puolesta?" "Kuka sinä olet päättämään Iranin ja maailman puolesta?" Rouhani sanoi Iranin valtion tiedotusvälineiden maanantaina julkaisemassa lausunnossa. "Maailma ei nykyään hyväksy sitä, että Yhdysvallat päättää maailman puolesta. Maat ovat itsenäisiä." Trumpin hallinto on vannonut ottavansa uudelleen käyttöön pakotteet, jotka poistettiin osana vuoden 2015 ydinsopimusta, joka allekirjoitettiin Iranin, Yhdysvaltojen ja useiden Euroopan maiden sekä Venäjän ja Kiinan välillä. Washington on asettanut myös lisäpakotteita." Euroopan maat käyvät Iranin kanssa neuvotteluja, joissa yritetään pelastaa sopimus. Mutta ei ole selvää, voivatko pyrkimykset onnistua. Sunnuntaina Iranin ulkoministeri Javad Zarif sanoi, että Euroopan unionin "poliittinen tahto ei riitä sopimuksen säilyttämiseen." EU:n ulkopolitiikan päällikkö Federica Mogherini reagoi Pompeon puheeseen maanantaina sanomalla, että olemassa olevalle sopimukselle, joka tunnetaan virallisesti nimellä Joint Comprehensive Plan of Action (JCPOA), ei ole "mitään vaihtoehtoa" ja että Euroopan maat käyttävät jo nyt pakotteita painostaakseen Irania muuttamaan käyttäytymistään.</w:t>
      </w:r>
    </w:p>
    <w:p>
      <w:r>
        <w:rPr>
          <w:b/>
        </w:rPr>
        <w:t xml:space="preserve">Tulos</w:t>
      </w:r>
    </w:p>
    <w:p>
      <w:r>
        <w:t xml:space="preserve">Kuka vaati Irania lopettamaan ballististen ohjusten levittämisen?</w:t>
      </w:r>
    </w:p>
    <w:p>
      <w:r>
        <w:rPr>
          <w:b/>
        </w:rPr>
        <w:t xml:space="preserve">Esimerkki 8.124</w:t>
      </w:r>
    </w:p>
    <w:p>
      <w:r>
        <w:t xml:space="preserve">Valkoisen talon mukaan Kiinan ehdotus presidentin virkakausien lakkauttamisesta - joka voisi tehdä Xi Jinpingistä elinikäisen presidentin - on Pekingin sisäinen asia. "Uskon, että Kiinan on tehtävä päätös siitä, mikä on maansa parhaaksi", sanoi lehdistösihteeri Sarah Huckabee Sanders maanantaisessa tiedotustilaisuudessa.Sanders sanoi, että Trump tukee virkakausien lakkauttamista täällä Yhdysvalloissa, mutta se on päätös, joka on Kiinan vastuulla."Kiinan kommunistinen puolue ehdotti presidentin kahden kauden rajoituksen poistamista Kiinan perustuslaista, kertoivat valtion tiedotusvälineet sunnuntaina." Siirto merkitsisi vallan lujittamista edelleen Xille, jota pidetään jo nyt yhtenä Kiinan vaikutusvaltaisimmista johtajista vuosikymmeniin.Maanantaina Yhdysvaltain presidentti Donald Trump ylisti Xiä ja sanoi, että hänellä on "erittäin hyvät suhteet" ja että hän kunnioittaa kiinalaista johtajaa suuresti. "Mielestäni presidentti Xi on ainutlaatuinen. Hän auttaa meitä Pohjois-Korean kanssa", Trump sanoi Valkoisessa talossa Yhdysvaltain kuvernöörien kanssa pidetyssä kokouksessa.Trump ei ole ottanut erikseen kantaa siihen, että Kiina poistaisi toimikausirajat.Joillekin Sandersin kommentit ovat viimeisin todiste siitä, että Yhdysvaltain pitkäaikainen suhde on katkennut. Sandersin kommentti on osoitus siitä, että Sanders on viimeisin askel Kiinan demokratian kannustamisen perinteestä ja heijastaa haluttomuutta kritisoida epädemokraattisia hallintoja. "Käytännössä hän sanoo, että Yhdysvallat hyväksyy sen, että Xi Jinping yksinkertaisesti vakuuttaa pysyvänsä vallassa loputtomiin", sanoi Sophie Richardson, Human Rights Watchin Kiinan johtaja. "Ymmärtääkö hän, ettei Kiina ole demokratia?" Trump haukkui presidentinvaalikampanjan aikana säännöllisesti Kiinaa ja sen kauppapolitiikkaa. Presidentiksi tultuaan Trump on kuitenkin lieventänyt kritiikkiä, ja sen sijaan hän on asettanut etusijalle yhteistyön Kiinan kanssa Pohjois-Korean ydin- ja ohjusohjelmien käsittelemiseksi.Useat raportit viittaavat kuitenkin siihen, että Valkoinen talo saattaa pian ilmoittaa kauppapoliittisista päätöksistä, kuten Kiinasta tuotaviin tuotteisiin kohdistuvista tulleista, jotka voivat rasittaa Yhdysvaltojen ja Kiinan suhdetta.</w:t>
      </w:r>
    </w:p>
    <w:p>
      <w:r>
        <w:rPr>
          <w:b/>
        </w:rPr>
        <w:t xml:space="preserve">Tulos</w:t>
      </w:r>
    </w:p>
    <w:p>
      <w:r>
        <w:t xml:space="preserve">Kuka kehui Xitä?</w:t>
      </w:r>
    </w:p>
    <w:p>
      <w:r>
        <w:rPr>
          <w:b/>
        </w:rPr>
        <w:t xml:space="preserve">Esimerkki 8.125</w:t>
      </w:r>
    </w:p>
    <w:p>
      <w:r>
        <w:t xml:space="preserve">Yhdistyneen kuningaskunnan korkeakoulusektorilla työskenteleville ei tule yllätyksenä, että yliopistot ovat tällä hetkellä ahdistuksen vallassa. Yliopistojen ja korkeakoulujen ammattiliitto (UCU) on hiljattain kiistellyt työnantajien kanssa USS-eläkejärjestelmään ehdotetuista muutoksista, ja alan historian pitkäkestoisin työtaistelujakso on tuonut esiin henkilöstön pelot tulevaisuutensa turvaamisesta eläkkeelle jäämisen jälkeen. Vaikka käsite on edelleen kiistanalainen, uusliberalististen ajatusten vaikutus korkeakouluihin näkyy selvimmin Success as a Knowledge Economy -asiakirjassa - hallituksen valkoisessa kirjassa, joka edelsi vuoden 2017 korkeakoulutusta ja tutkimusta koskevaa lakia - jossa todetaan seuraavaa: "Kilpailu palveluntarjoajien välillä millä tahansa markkinoilla kannustaa niitä nostamaan tasoaan, mikä tarjoaa kuluttajille suuremman valikoiman innovatiivisempia ja laadukkaampia tuotteita ja palveluja alhaisemmilla kustannuksilla. Korkea-asteen koulutus ei ole poikkeus." Mutta mitä "pelimme parantaminen" voi tarkoittaa akateemisen henkilöstön kannalta? Yliopistoa on kuvailtu "ahdistuneisuuskoneeksi": alan vähittäinen markkinoituminen, paine rekrytoida opiskelijoita (nykyään "kuluttajia"), lisääntyvä managerialismi ja suorituskyvyn arvioimiseksi käytettävien tarkastusprosessien, kuten REF:n ja TEF:n, käyttöönotto ovat kiistatta vaikuttaneet siihen, että työympäristö on yhä ahdistavampi.Vuonna 2016/17 34 prosenttia akateemisesta henkilöstöstä työskenteli määräaikaisilla sopimuksilla - UCU todennäköisesti kiistää tämän luvun, sillä vuonna 2016 se arvioi, että alalla työskentelevien irtisanomisaste on lähempänä 54 prosenttia, kun epätyypilliset sopimukset on otettu huomioon. Yliopistojen moniin työntekijöihin kohdistuvien paineiden - kuten ajankäytön hallinnan, työnantajan kasvavien odotusten täyttämisen ja suoritusten arvioinnin - lisäksi "tilapäiset" työsopimukset asettavat erityisiä haasteita niille, joiden työsuhde on epävarma: aineellisessa mielessä kyse voi olla säännöllisistä vuokran ja laskujen maksuista tai huollettavista huolehtimisesta; päivittäin aikaa kuluu nykyisten työsopimusten, työhakemusten ja haastattelujen kanssa jonglööraamiseen ja samalla tunnustetaan, että tulevaisuuden suunnitteleminen tuntuu tuntemattoman edessä usein mahdottomalta - jopa farssilta - tuntemattomalta.</w:t>
      </w:r>
    </w:p>
    <w:p>
      <w:r>
        <w:rPr>
          <w:b/>
        </w:rPr>
        <w:t xml:space="preserve">Tulos</w:t>
      </w:r>
    </w:p>
    <w:p>
      <w:r>
        <w:t xml:space="preserve">Kuka on viime aikoina kiistellyt USS-eläkejärjestelmään ehdotetuista muutoksista?</w:t>
      </w:r>
    </w:p>
    <w:p>
      <w:r>
        <w:rPr>
          <w:b/>
        </w:rPr>
        <w:t xml:space="preserve">Esimerkki 8.126</w:t>
      </w:r>
    </w:p>
    <w:p>
      <w:r>
        <w:t xml:space="preserve">VALKOINEN TALO - Maanantaina julkaistiin äänitallenne, jossa lapset itkevät epätoivoisesti ja kerjäävät vanhempiaan sen jälkeen, kun Yhdysvaltain maahanmuuttoviranomaiset olivat erottaneet heidät heistä lounaisrajallaan, mikä herätti uutta paheksuntaa Trumpin hallintoa ja sen uutta "nollatoleranssipolitiikkaa" laittomia maahanmuuttajia kohtaan.Lähes kahdeksan minuuttia pitkän tallenteen julkaisi riippumaton, tutkiva uutissivusto ProPublica. ProPublica kertoo, että tuntematon ilmiantaja välitti tallenteen kansalaisoikeusasianajajalle, joka antoi sen sivustolle. äänitteellä kuultiin muun muassa huolestuttavia ääniä, joissa ProPublican tunnistama El Salvadorista kotoisin oleva kuusivuotias lapsi rukoili espanjaksi viranomaisia soittamaan tädilleen, jotta tämä hakisi hänet pidätyskeskuksesta. eräässä kohtaa äänitettä rajavartijan agentiksi tunnistettu mies sanoi espanjaksi lukuisien lasten huutojen yli: "No, meillä on täällä orkesteri. Kapellimestari puuttuu." Presidentti Donald Trump puolusti maanantaina hallintonsa politiikkaa, jonka mukaan lapset erotetaan väkisin vanhemmistaan Yhdysvaltain ja Meksikon rajalla, ja sanoi: "Yhdysvallat ei ole siirtolaisleiri eikä pakolaisten säilöönottopaikka." Yhdysvallat ei ole myöskään pakolaisten säilöönottopaikka." Valkoisen talon itähuoneessa kansallisen avaruusneuvoston kokouksen aikana puhunut Trump varoitti, että "mitä Euroopassa tapahtuu ... emme voi sallia sen tapahtuvan Yhdysvalloissa - emme minun vahtivuorollani." Aiemmin päivällä presidentti yhdisti sosiaalisen median Twitter-alustalla virheellisesti maahanmuuton Saksassa nousevaan rikollisuuteen. (Itse asiassa Saksan hallituksen viimeisimpien tilastojen mukaan raportoidut rikokset ovat alhaisimmalla tasolla 30 vuoteen.) Hallituksen virkamiesten mukaan lähes 2 000 lasta lähetettiin joukkopidätyslaitoksiin tai sijaisperheisiin huhtikuun puolivälistä toukokuun loppuun.Valkoisen talon tavanomaista tiedotustilaisuutta lykättiin maanantaina useita kertoja kiivaan kohun keskellä, kun virkamiehet kokoontuivat Trumpin kanssa länsisiivessä.Lehdistösihteeri Sarah Huckabee Sanders esitteli lopulta myöhään illalla sisäisen turvallisuuden ministeri Kirstjen Nielsenin, joka puolusti hallinnon nollatoleranssipolitiikkaa, joka hajottaa perheitä Yhdysvaltain lounaisrajalla.Nielsen torjui voimakkaasti negatiivisen mediakritiikin ja väitti, että Yhdysvaltain viranomaiset valvovat lakia asianmukaisesti.</w:t>
      </w:r>
    </w:p>
    <w:p>
      <w:r>
        <w:rPr>
          <w:b/>
        </w:rPr>
        <w:t xml:space="preserve">Tulos</w:t>
      </w:r>
    </w:p>
    <w:p>
      <w:r>
        <w:t xml:space="preserve">Kuka puolusti hallinnon nollatoleranssipolitiikkaa?</w:t>
      </w:r>
    </w:p>
    <w:p>
      <w:r>
        <w:rPr>
          <w:b/>
        </w:rPr>
        <w:t xml:space="preserve">Esimerkki 8.127</w:t>
      </w:r>
    </w:p>
    <w:p>
      <w:r>
        <w:t xml:space="preserve">Kyllä. 20 vuotta sitten. Kun olin paljon nuorempi, jouduin kierojen poliisien uhriksi, jotka pidättivät minut ja lavastivat minut syytteeseen jostain, mitä en ollut tehnyt ja jonka uskon liittyvän muihin rikollisiin, jotka asuvat alueellani ja jotka uskoakseni liittyivät DJ-jengiin, joka oli mukana varastamassa minulta henkisiä ja tekijänoikeudellisia teoksia (todennäköisesti heidän puoluejärjestäjänsä ja huumekauppiaidensa kaverit).Minut lähetettiin oikeuteen, ja tuomari totesi minut syylliseksi ilman todisteita, ja hänet erotettiin myöhemmin korruptiosta, koska hän oli huijannut eräältä vanhalta rouvalta yli miljoona puntaa!En joutunut vankilaan tästä vähäisestä rikoksesta, mutta sain vähäisen rikosrekisteriotteen.Tätä rikosrekisteriotetta samat DJ:t ja kiero entinen poliisi ovat käyttäneet maineeni ja urani tuhoamiseen. Eräs kiero poliisi, joka oli muuten jo erotettu poliisista autovakuutuspetoksen takia, ilmestyi jopa yliopistoon, jossa opiskelin, ja levitti ilkeää panettelua pilatakseen minut siellä ja alueella, jossa tuolloin asuin.Sen jälkeen kuuluisan korkeakoulun ihmiset, jossa opiskelin, tekivät minusta uhrin, ja kaikki henkiset ja tekijänoikeudelliset teokseni varastettiin. Ne tuottivat miljoonia muille. Kun he olivat saaneet rahansa ja uskottavuuden kovan työni, innovaationi ja joidenkin mielestä nerokkuuteni ansiosta, varkaat tekivät sitten kaikkensa pilatakseen maineeni viihdeteollisuudessa ja asuinalueellani. He tekivät elämästäni äärimmäisen vaikeaa vain siksi, että työni varastettiin.Jos en olisi ollut niin kova, ja jos en olisi ollut niin kova ja jos jäljellä ei olisi muutamaa ihmistä, joilla on edes jonkinlainen rehellisyys, olisin nyt kuollut, kuten muutkin heidän uhrinsa.Olen menettänyt kunnioitukseni aika monia ihmisiä kohtaan, joita pidin ennen todella lahjakkaina.Ymmärrän nyt, mistä heidän lahjakkuutensa on peräisin... Hävetkää he.</w:t>
      </w:r>
    </w:p>
    <w:p>
      <w:r>
        <w:rPr>
          <w:b/>
        </w:rPr>
        <w:t xml:space="preserve">Tulos</w:t>
      </w:r>
    </w:p>
    <w:p>
      <w:r>
        <w:t xml:space="preserve">Kuka joutui uhriksi?</w:t>
      </w:r>
    </w:p>
    <w:p>
      <w:r>
        <w:rPr>
          <w:b/>
        </w:rPr>
        <w:t xml:space="preserve">Esimerkki 8.128</w:t>
      </w:r>
    </w:p>
    <w:p>
      <w:r>
        <w:t xml:space="preserve">Koska Guardianin kolumnista tuli nyt säännöllisesti rahaa, kirjoitin säännöllisesti muille julkaisuille ja sain vaatimattomia tilaustuloja The Friday Thing -lehden tilauksista, olin Lontooseen saavuttuani elänyt jonkinlaista ylellistä elämää.Olin alkanut hengailla dot com -maailman suurten ja hyvien ihmisten kanssa: osallistuin uusien sivustojen lanseerausbileisiin, menin juhliin juhlimaan, kun ne olivat pysyneet toiminnassa kokonaisen vuoden, söin heidän lounaitaan, join heidän viinaansa ja opin heidän salaisuuksiaan, samalla kun he yrittivät saada minut kirjoittamaan heistä kolumniini. Monista näistä verkkoyrittäjistä oli tullut ystäviäni, ja olin onnistunut löytämään itselleni uuden tyttöystävän - Maggien, walesilaisen toimittajan, joka oli ravintola-arvostelijana ruoka- ja juomasivustolla. Tämä oli loistava juttu: sen ansiosta saimme syödä joissakin Lontoon parhaista ravintoloista maksamatta penniäkään. Elämä oli ihanaa: The Friday Thing ja Guardianin kolumni merkitsivät sitä, että suunnitelmani tulla internetin avulla erittäin kuuluisaksi ja menestyksekkääksi oli hyvässä vauhdissa, olin saanut paljon uusia ystäviä, ja kaiken lisäksi sain seksiä ja söin gourmet-ruokaa ilmaiseksi. Jopa Sam Lewis oli kateellinen, ja hän oli rikas.Samaan aikaan ihmisillä, joista kirjoitin, ei ollut yhtä helppoa. Vuosi 2003 oli todella outoa aikaa uutisoida "uuden median" alasta - lähinnä siksi, että kukaan ei ollut varma, kuinka kauan alaa olisi enää jäljellä, josta voisi uutisoida. 1999 alkanut dot com -buumi tuntui olevan vuosituhannen takainen: yhtä hullu ajanjakso historiassa kuin tulppaanihuuma tai South Sea Bubble näyttävät meistä nyt. ensimmäiset merkit alan vaikeuksista olivat tulleet vuonna 2000. Vuosisadan vaihtuessa myös markkinat olivat kääntyneet, ja - analyytikoiden sanoin - nousukausi oli osoittautunut kuplaksi. Ja sitten kupla oli puhjennut.</w:t>
      </w:r>
    </w:p>
    <w:p>
      <w:r>
        <w:rPr>
          <w:b/>
        </w:rPr>
        <w:t xml:space="preserve">Tulos</w:t>
      </w:r>
    </w:p>
    <w:p>
      <w:r>
        <w:t xml:space="preserve">Kenen kanssa kirjailija söi lounasta, kun he yrittivät saada hänet kirjoittamaan heistä kolumnissaan?</w:t>
      </w:r>
    </w:p>
    <w:p>
      <w:r>
        <w:rPr>
          <w:b/>
        </w:rPr>
        <w:t xml:space="preserve">Esimerkki 8.129</w:t>
      </w:r>
    </w:p>
    <w:p>
      <w:r>
        <w:t xml:space="preserve">Yritän ajaa hyvin pienellä kadulla, jossa autot on pysäköity molemmin puolin, jotta vain yksi auto kerrallaan voisi päästä ohi, yksilö näkee minut jo tulleet ajoradalle, sai autossa selkä ulos ajotieltä, aikomuksenani on, että minun pitäisi peruuttaa koko matkan ulos. Olin noin puoliksi sisällä. Odotan ajatellen, että hän tajuaa, ettei se ollut kovin fiksua, ja hän peruuttaa päästääkseen minut ohi, koska eteenpäin on helpompi ja turvallisempi suunnitelma. Hän ei tee niin, istumme noin 30 sekuntia ja hän on päättänyt jäädä. Olin melko uusi kuljettaja ensimmäisessä autossani. Ärsyynnyn ja sammutan moottorin ja sanon periaatteessa, että kaveri, tulin kadulle ensimmäisenä, kun olit pysäköinyt etkä koskaan katsonut, ennen kuin vedit kiireesti eteenpäin. Niinpä hän sammuttaa moottorinsa ja hymyilee hyvä niin kuin sanoa pattitilanne. Ajattelen, ettei minulla ole mitään paikkaa, jossa minun pitäisi olla, odotan mieluummin kuin yritän peruuttaa puoli korttelia törmäämättä jonkun autoon. Odotamme, hän nousee ulos autostaan ja menee kotiinsa, silloin ei ollut kännykkää, se oli hakulaitteiden (piippareiden) aikakautta. En ollut varma, miksi hän oli menossa sisään, mutta luultavasti ei ollut hyvä lopputulos minulle. Minulla sattui olemaan pieni pullo Keri Lotionia (paksua, rasvaista voidetta erittäin kuivalle iholle) mukitelineessä. Hyppäsin ulos autostani juoksin hänen luokseen ruiskutin koko pullon hänen tuulilasiinsa juoksin takaisin autolleni ja onnistuin peruuttamaan nopeasti vahingoittamatta autoani tai ketään! Hän juoksi ulos talosta ja näin hänen ilmeestään, että hän oli raivoissaan! Ajattelin ajaessani pois, että toivottavasti hän ei yritä käyttää pyyhkimiä, siitä tulee todella likainen sotku. Hän ei ole menossa minnekään vähään aikaan. Vuosia myöhemmin kaduin sitä, että annoin tuntemattoman ihmisen provosoida minua, ja toiseksi tunsin syyllisyyttä siitä, että hänen kasvojensa näkeminen aiheutti iloisen voitonriemun. Minä voitin!</w:t>
      </w:r>
    </w:p>
    <w:p>
      <w:r>
        <w:rPr>
          <w:b/>
        </w:rPr>
        <w:t xml:space="preserve">Tulos</w:t>
      </w:r>
    </w:p>
    <w:p>
      <w:r>
        <w:t xml:space="preserve">Kenen voidetta käytetään?</w:t>
      </w:r>
    </w:p>
    <w:p>
      <w:r>
        <w:rPr>
          <w:b/>
        </w:rPr>
        <w:t xml:space="preserve">Esimerkki 8.130</w:t>
      </w:r>
    </w:p>
    <w:p>
      <w:r>
        <w:t xml:space="preserve">HÄN liikkui ruuhkaisilla kaduilla kuin omistaisi paikan. Helvetti, jos asiat sujuivat suunnitelmien mukaan tulevina kuukausina, hän saattoi itse asiassa omistaa paikan. Tai jonkun muun paikan, jos hän niin halusi. Jos asiat sujuisivat suunnitelmien mukaan, hänellä ei olisi rajoja sille, mitä hän voisi saada. Hän hymyili itsekseen, kun joukko auringonpolttamia, keski-ikäisiä miehiä rikkoi rivinsä päästääkseen hänet ohitseen matkalla kohti Mallory Squarea. Heillä ei ollut aavistustakaan, kuka hän oli, mutta hän halusi ajatella, että he aistivat hänen voimansa ja että se pelotti heitä. Se ei tietenkään estänyt heitä tuijottamasta avoimesti hänen rintaansa, mutta mitä hän odotti? He olivat yhä miehiä.Duval Street, Key Westin tärkein turistikatu, vilisi alkuillasta. Aurinko oli laskenut vajaa tunti sitten, ja Mallory Squaren iltaremonttia seuranneet väkijoukot vaelsivat nyt ympäriinsä yrittäen valita kymmenien baarien ja ravintoloiden välillä, jotka kilpailivat heidän huomiostaan. Hän liikkui yleistä virtaa vastaan ja näytti tietävän tarkalleen, minne oli menossa. Hän tunsi nämä kadut hyvin ja oli suunnitellut reittinsä etukäteen, mutta jokin vaivasi häntä. Se nalkuttava tunne hänen takaraivossaan, jota hän oli jo kauan sitten oppinut noudattamaan, vaikka se oli yhtä usein väärässä kuin oikeassa. Hänen maailmassaan ei voinut selviytyä oppimatta kiinnittämään huomiota tällaisiin tunteisiin, ja hän oli enemmän kuin selviytynyt - hän oli menestynyt paremmin kuin kukaan nuori hakkeri tai huijari unelmoi. Hän otti huomioon alitajuisen varoituksen, muutti suunnitelmiaan ja astui Duval Streetin vilkkaaseen liikenteeseen. Violetti taksi torveili vihaisesti, mutta hän vain hymyili, kun hän käveli kadun yli ja tuijotti kiihkeästi halpoja, mauttomia t-paitoja erään kaupan ikkunassa.</w:t>
      </w:r>
    </w:p>
    <w:p>
      <w:r>
        <w:rPr>
          <w:b/>
        </w:rPr>
        <w:t xml:space="preserve">Tulos</w:t>
      </w:r>
    </w:p>
    <w:p>
      <w:r>
        <w:t xml:space="preserve">Kuka ylitti kadun?</w:t>
      </w:r>
    </w:p>
    <w:p>
      <w:r>
        <w:rPr>
          <w:b/>
        </w:rPr>
        <w:t xml:space="preserve">Esimerkki 8.131</w:t>
      </w:r>
    </w:p>
    <w:p>
      <w:r>
        <w:t xml:space="preserve">Sen on oltava tämä...Donald Trump lunasti kerran 0,13 dollarin shekin...Vuonna 1990 Spy-lehden kirjoittajalla oli loistava idea pilaa varten: "Mitä tapahtuisi, jos lähettäisit julkkiksille pienten summien shekkejä ja näkisit, kuka lunastaa ne, testaten teoriaa siitä, että jokaisella miehellä (ja naisella) on hintansa"? Heidän sanojensa mukaan: "Voisimme kuitenkin lähettää heille shekkejä mitättömistä rahasummista - niin pienistä summista, että niillä ei voitaisi rahoittaa kuin minuutti vastaanottajien olemassaolosta - ja katsoa, kuka vaivautuisi tallettamaan nämä pikkuruiset rahasummat." Spy ajatteli, että "jonkinlainen huijaus" olisi tarpeen - olisi epäilyttävää saada shekki lehdeltä, joka pilkkasi niin monia aiottuja vastaanottajia. Tämä koski erityisesti Trumpia, jota Spy kerran kutsui tunnetusti "lyhytsormiseksi vulgääriksi." Niinpä he perustivat täysin rahoitetun ja rekisteröidyn yrityksen nimeltä National Refund Clearinghouse, jonka avulla he pystyivät avaamaan sekkitilin. Sitten he laativat kirjeen, jossa he selittivät, että shekki oli palautus pienestä liikamaksusta, joka oli tapahtunut vuonna 1988 - sitä, mistä julkkiksia oli laskutettu liikaa, ei koskaan mainittu. He lähettivät shekit (alun perin 1,11 dollarin arvosta) 58 tunnetulle henkilölle, kuten Cherille, Henry Kissingerille ja tietysti Donald Trumpille. Näistä 58:sta 26 lunasti shekit - myös Donald. Lehti laati jatkokirjeen ja 0,64 dollarin shekit näille 26 henkilölle nähdäkseen, kuka ottaisi lisää ilmaista rahaa. Kolmetoista - mukaan lukien Donald Trump - lunasti pankkiinsa kahden neljännesdollarin, kymmenen sentin ja neljän pennin arvoiset sekit. 13 henkilön kunniaksi lähetettiin vielä 13 sekkiä, joiden arvo oli 0,13 dollaria. Kaksi ihmistä lunasti ne: saudiarabialainen asekauppias Adnan Khashoggi ja Donald Trump. "En todellakaan tiedä, onko tämä kaikkein "halpamaisinta", vai vain HULLUA finanssipoliittista vastuullisuutta. Mutta jos minun pitäisi valita, tämä saisi ääneni... resurssit: Splinter - Totuus sattuu</w:t>
      </w:r>
    </w:p>
    <w:p>
      <w:r>
        <w:rPr>
          <w:b/>
        </w:rPr>
        <w:t xml:space="preserve">Tulos</w:t>
      </w:r>
    </w:p>
    <w:p>
      <w:r>
        <w:t xml:space="preserve">Kuka perusti yrityksen National Refund Clearinghouse?</w:t>
      </w:r>
    </w:p>
    <w:p>
      <w:r>
        <w:rPr>
          <w:b/>
        </w:rPr>
        <w:t xml:space="preserve">Esimerkki 8.132</w:t>
      </w:r>
    </w:p>
    <w:p>
      <w:r>
        <w:t xml:space="preserve">Jatkona äskettäiselle blogikirjoitukselleni, jossa selitän, miksi ravintolisät tarjoavat vain vähän hyötyä useimmille ihmisille, uusi tutkimus on osoittanut, että ihmiset, jotka käyttävät mineraalilisää, kuluttavat itse asiassa enemmän mineraaleja tavallisesta ruokavaliostaan kuin ihmiset, jotka eivät käytä ravintolisiä. "Huolestuneen hyvinvoinnin" käsite elää ja voi hyvin.Vitamiini- ja kivennäisainevalmisteet ovat iso bisnes. Australiassa raportoitujen lukujen mukaan 27 prosenttia naisista ja 15 prosenttia miehistä käyttää jonkinlaista lisäravinteen muotoa, ja C-vitamiinia, B-vitamiinikompleksia, monivitamiineja, E-vitamiinia ja kalsiumia ovat kaikki suosittuja valintoja.Toisin kuin lisäravinteiden tarpeen perusteluissa ajatellaan, lisäravinteita käyttävät ihmiset ovat todennäköisemmin terveempiä kuin ihmiset, jotka eivät käytä lisäravinteita. Lisäravinteiden käyttäjät ovat myös yleensä laihempia, tupakoivat vähemmän, harrastavat enemmän liikuntaa ja syövät enemmän hedelmiä ja vihanneksia.Vaikka saattaa tuntua ilmeiseltä, että lisäravinteita käyttävät ihmiset todennäköisesti kuluttavat aluksi enemmän ravintoaineita tavallisesta ruokavaliostaan, tätä ei ole tutkittu laajoissa väestöryhmissä.Yhdysvaltalaiset tutkijat käyttivät valtakunnallisesti edustavan valtion terveystutkimuksen tietoja ja tarkastelivat yli 8000 miehen ja naisen kivennäisaineiden saantia ravinnosta ja lisäravinteista vuosien 2003 ja 2006 välillä. Tulokset olivat selkeät: kivennäisvalmisteita käyttävät ihmiset saivat enemmän kivennäisaineita normaalista ruokavaliostaan kuin ne, jotka eivät käyttäneet ravintolisiä. Havainto oli vielä vahvempi naisilla kuin miehillä.Kahdeksan suosituinta käytettyä kivennäisainelisää olivat kalsium, rauta, magnesium, sinkki, fosfori, kupari, kalium ja seleeni.Todisteena siitä, että hyvää asiaa voi olla liikaa, oli se, että lisäravinteiden käyttäjät ylittivät todennäköisemmin magnesiumin, sinkin, raudan ja kalsiumin suositellun ylärajan.Ihmiselle, joka uskoo olevansa kohtuullisen terveellinen ja joka on tietoinen siitä, mitä syö suurimman osan ajasta, kivennäisainelisän ottaminen "kaiken varalta" ei tarjoa juurikaan mitään hyötyä.</w:t>
      </w:r>
    </w:p>
    <w:p>
      <w:r>
        <w:rPr>
          <w:b/>
        </w:rPr>
        <w:t xml:space="preserve">Tulos</w:t>
      </w:r>
    </w:p>
    <w:p>
      <w:r>
        <w:t xml:space="preserve">Kuka Australiassa käyttää tiettävästi jonkinlaista lisäravintoa?</w:t>
      </w:r>
    </w:p>
    <w:p>
      <w:r>
        <w:rPr>
          <w:b/>
        </w:rPr>
        <w:t xml:space="preserve">Esimerkki 8.133</w:t>
      </w:r>
    </w:p>
    <w:p>
      <w:r>
        <w:t xml:space="preserve">Kaksi allekirjoitusta. Se riittää pakottamaan edustajainhuoneen laajan keskustelun - ja äänestykset - rajaturvallisuudesta ja 700 000 lapsena Yhdysvaltoihin tulleen paperittoman nuoren maahanmuuttoasemasta.Koska maltilliset republikaanit vastustivat edustajainhuoneen johtoa kaksi viikkoa sitten harvinaisella vastuuvapausvetoomuksella, jolla haluttiin pakottaa niin sanottu "kukkulan kuningatar" -keskustelu (edustajainhuoneen sääntö perustuu suurimpaan äänimäärään) maahanmuuttoasioista, toimenpide on saanut jatkuvasti kannatusta omassa puolueessaan. Vetoomus tarvitsee 218 allekirjoitusta keskustelun aloittamiseksi, ja jos oletetaan, että kaikki 193 edustajainhuoneen demokraattia allekirjoittavat sen, republikaanit tarvitsevat vain kaksi allekirjoitusta lisää. Tämä ponnistus on kuitenkin nyt jäissä, kun kongressi lähtee 11 päivän lomatauolle, mikä antaa kaikille osapuolille hengähdystaukoa miettiä, mitä seuraavaksi tapahtuu. Monet vetoomuksen allekirjoittaneista 23 republikaanista ovat marraskuussa vaikeissa uudelleenvalintakilpailuissa.Keskustelu DACA-ohjelman (Deferred Action for Childhood Arrivals) vastaanottajista on haastanut lainsäätäjiä viime syyskuusta lähtien, jolloin Yhdysvaltain presidentti Donald Trump lopetti ohjelman ja kehotti kongressia löytämään pysyvän lainsäädännöllisen ratkaisun.Lainsäätäjät palaavat Washingtoniin välittömän aikataulun edessä. Kalifornialainen republikaaniedustaja Jeff Denham, joka on yksi vetoomuspyrkimyksen johtajista, kertoi toimittajille, että kesäkuun 7. päivä olisi ehdoton viimeinen hetki antaa vetoomuksen kypsyä ennen kuin lainsäätäjät joutuvat seitsemän viikon kesätauolle.Denham sanoi, että neuvottelut edustajainhuoneen johdon ja edustajainhuoneen Freedom Caucus -ryhmän kanssa, joka on konservatiivinen äänestäjäryhmä, joka vaatii merkittäviä turvallisuusmyönnytyksiä vastineeksi DACA-vastaanottajien kansalaisuusmahdollisuudesta, ovat olleet hedelmällisiä. "Olemme päässeet periaatteelliseen sopimukseen", Denham sanoi sopimuksesta, joka tarjoaisi DACA-vastaanottajille, jotka tunnetaan myös nimellä unelmoijat, 12-vuotisen kansalaisuusmahdollisuuden. "Nyt kyse on siitä, että tiedot yritetään saada paperille. Joten, olettaen, että voimme jatkaa eteenpäin, se on jotain, jonka tuomme konferenssimme 7. päivänä, kun meillä on kaksituntinen maahanmuuttokokouksemme, mutta olemme valmiita siirtämään äänestyksiä, jos neuvottelut katkeavat.""</w:t>
      </w:r>
    </w:p>
    <w:p>
      <w:r>
        <w:rPr>
          <w:b/>
        </w:rPr>
        <w:t xml:space="preserve">Tulos</w:t>
      </w:r>
    </w:p>
    <w:p>
      <w:r>
        <w:t xml:space="preserve">Kuka sanoi, että hän on valmis siirtämään äänestyksiä, jos neuvottelut kariutuvat?</w:t>
      </w:r>
    </w:p>
    <w:p>
      <w:r>
        <w:rPr>
          <w:b/>
        </w:rPr>
        <w:t xml:space="preserve">Esimerkki 8.134</w:t>
      </w:r>
    </w:p>
    <w:p>
      <w:r>
        <w:t xml:space="preserve">Kaikki heräsivät aikaisin sinä päivänä, kun Doglandin ravintola avattiin. Kaikki, mitä etukäteen piti tehdä, oli tehty: ravintolan vihreällä betoniterassilla seisoivat valkoiset lankapöydät ja tuolit, ja kyltinmaalari oli maalannut jokaisen ravintolan ikkunan: Koiralahjat ja Välipalabaari ja Opastetut kierrokset ja Ota kamera mukaan! ja Sisäänkäynti, jossa on tyylitelty käsi, jonka sormi osoittaa kohti ravintolan ulko-ovea. Äiti, Mayella ja Francine olivat jynssänneet etuhuoneen ja keittiön "ylhäältä alas", kuten äiti ylpeänä ilmoitti useaan otteeseen. Hän toivoi, että hänen äitinsä voisi tulla käymään, sillä hän tiesi, ettei paikka olisi enää koskaan yhtä puhdas. James oli niittänyt avomaata, ja Ethorne oli kävellyt pihapiirissä leikkurin ja veitsen kanssa ja sanonut, että hänellä oli aikomus parantaa täydellisyyttä. Seth oli kirjaillut useisiin julistetauluihin tietoa siitä, että kennelit avattaisiin virallisesti vasta, kun lisää koiria oli saapunut, ihmiset olivat tervetulleita kävelemään katselupolkua pitkin ilmaiseksi, ja pyydän, älkää ruokkiko koiria. heräsimme auringonnousun aikaan. Koska tämä oli erityinen päivä, Pa lähti hakemaan työntekijöitä. Äiti puki meidät ja käski meidän pysyä siisteinä ja olla puhumatta asiakkaille, elleivät he puhuisi ensin meille, ja pysyä talon vieressä, olla aina kohteliaita ja olla aina kohteliaita, olla huutamatta tai metelöimättä, ellei joku halunnut meidän nousevan autoonsa tai menevän jonnekin heidän kanssaan ilman, että äiti tai isä sanoivat ensin, että se oli ok, ja silloin meidän piti huutaa täysillä.Little Bit ei halunnut pukea mekkoa. Kun äiti kysyi, halusiko hän olla pikkuneiti, hän sanoi päättäväisesti "ei", joten äiti antoi hänen pukeutua shortseihin, t-paitaan ja cowboysaappaisiin kuten Digger ja minä.</w:t>
      </w:r>
    </w:p>
    <w:p>
      <w:r>
        <w:rPr>
          <w:b/>
        </w:rPr>
        <w:t xml:space="preserve">Tulos</w:t>
      </w:r>
    </w:p>
    <w:p>
      <w:r>
        <w:t xml:space="preserve">Kuka oli jynssännyt etuhuoneen ja keittiön "ylhäältä alas"?</w:t>
      </w:r>
    </w:p>
    <w:p>
      <w:r>
        <w:rPr>
          <w:b/>
        </w:rPr>
        <w:t xml:space="preserve">Esimerkki 8.135</w:t>
      </w:r>
    </w:p>
    <w:p>
      <w:r>
        <w:t xml:space="preserve">SEOUL - Asevalvonta-asiantuntijat arvioivat, että Pohjois-Korean ydinohjelman purkaminen voi kestää vuosikymmenen ja maksaa 20 miljardia dollaria, jos Yhdysvaltain presidentti Donald Trump ja Pohjois-Korean johtaja Kim Jong Un pääsevät ydinsopimukseen tavatessaan Singaporessa 12. kesäkuuta. "Kova työ ei ole vielä alkanut, ja se vaatii jatkuvaa tarmokkuutta Yhdysvalloilta, Etelä-Korealta, Japanilta, Kiinalta ja Pohjois-Korealta. Siitä tulee monivuotinen prosessi", sanoi Washingtonissa toimivan Asevalvontajärjestön toiminnanjohtaja Daryl Kimball.Presidentti Trump on sanonut odottavansa Pohjois-Korean ydinvoimahuippukokoukselta "erittäin myönteistä tulosta", mutta hän sanoi myös, että se on todennäköisesti alku prosessille, jonka tarkoituksena on ratkaista erimielisyydet siitä, missä määrin Pohjois-Korean ydinaseet on purettava ja millaisia pakotteiden lieventämisiä, talousapua ja turvallisuustakuita vastineeksi tarjotaan.Yhdysvaltain puolustusministeri Jim Mattis sanoi sunnuntaina, että Pohjois-Korea saisi pakotteiden lieventämisen vasta sen jälkeen, kun se on ryhtynyt "todennettavissa oleviin ja peruuttamattomiin toimiin ydinaseriisunnan purkamiseksi." Tämä kanta on lähempänä Kimin hallituksen kantaa, jonka mukaan ydinaseriisuntatoimia ja myönnytyksiä vastataan teoista tekoihin. Lisäksi se poikkeaa joidenkin presidentin kansallisen turvallisuustyöryhmän jäsenten vaatimuksista, joiden mukaan Pjongjangin olisi purettava nopeasti ja yksipuolisesti kaikki joukkotuhoaseensa ennen kuin myönnytyksiä tarjotaan. Pohjois-Korealla arvioidaan olevan 20-80 ydinkärkeä, tunnettuja ja salaisia ydintutkimus- ja -käsittelylaitoksia sekä tuhansia liikkuvista ajoneuvoista laukaistavia ballistisia ohjuksia, ja viime vuosina on testattu myös sukellusveneisiin perustuvia laukaisulaitteita.Kookminin yliopiston turvallisuusstrategian professorin Kwon Hyuk-chulin hiljattain tekemän tutkimuksen mukaan Yhdysvaltojen tavoite täydellisestä, peruuttamattomasta ja todennettavissa olevasta ydinaseiden purkamisesta (CVID) voisi maksaa 20 miljardia dollaria, kun kyseessä on näin laaja ydinasevarasto. Kwon perusti arvionsa osittain Pohjois-Korean kanssa tehtyihin aiempiin ydinsopimuksiin ja Ukrainan kokemuksiin ydinasevarastonsa purkamisesta Neuvostoliiton hajoamisen jälkeen 1990-luvulla.</w:t>
      </w:r>
    </w:p>
    <w:p>
      <w:r>
        <w:rPr>
          <w:b/>
        </w:rPr>
        <w:t xml:space="preserve">Tulos</w:t>
      </w:r>
    </w:p>
    <w:p>
      <w:r>
        <w:t xml:space="preserve">Kuka uskoo, että 12. kesäkuuta pidettävä huippukokous on erimielisyyksien ratkaisuprosessin alku?</w:t>
      </w:r>
    </w:p>
    <w:p>
      <w:r>
        <w:rPr>
          <w:b/>
        </w:rPr>
        <w:t xml:space="preserve">Esimerkki 8.136</w:t>
      </w:r>
    </w:p>
    <w:p>
      <w:r>
        <w:t xml:space="preserve">Vuonna 1981, kun olin yhdeksänvuotias, isäni vei minut katsomaan Kadonneen arkin metsästäjät -elokuvan. Vaikka jouduin siristelemään silmiäni joidenkin pelottavien kohtausten aikana, pidin elokuvasta - erityisesti siksi, että olin melko varma, että Harrison Fordin hahmo perustui isääni. Isäni oli paleontologi Chicagon yliopistossa, ja olin käynyt hänen kanssaan useilla kenttäretkillä Kalliovuorilla, missä hän tuntui muuttuvan kivivasaraa heiluttavaksi supersankariksi. tämä illuusio murtui muutamaa vuotta myöhemmin, kun sain selville, mitä hän oikeastaan teki: Jack Sepkoski ei viettänyt aikaansa vaarallisilla kallioilla kiipeilemällä ja dinosauruksia kaivamalla, vaan hän vietti suurimman osan työurastaan tietokoneen ääressä rakentaen ensimmäistä kattavaa tietokantaa elämän fossiilisista löydöistä. Hänen ja hänen kollegoidensa tekemät analyysit paljastivat uusia käsityksiä monipuolistumisen ja sukupuuton kaltaisista ilmiöistä ja muuttivat paleontologien työskentelytapoja. Hän oli kuitenkin niin erilainen kuin Indiana Jones voi olla. Isäni ja hänen tieteenalansa toisiinsa kietoutuvat tarinat sisältävät oppeja algoritmisen analyysin ja tekoälyn nykyiselle aikakaudelle, ja ne viittaavat siihen, miten arvolatautuneesti "näemme" datan.Isäni kuului paleontologian innovaattoreiden ryhmään, joka identifioitui "paleobiologeiksi" - mikä tarkoittaa, että he eivät lähestyneet tiedettään geologian haarana vaan pikemminkin menneen elämän biologian ja evoluution tutkimisena. Charles Darwinin ajoista lähtien paleontologiaan - erityisesti selkärangattomien merieläinten tutkimukseen, jotka muodostavat suurimman osan aineistosta - kuului kuvailevia tehtäviä, kuten fossiilien luokittelu tai suhteuttaminen maapallon kerroksiin (ns. stratigrafia). Jotkut selkärangattomien paleontologit tutkivat myös evoluutiota, mutta usein evoluutiobiologit ja geneetikot pitivät näitä tutkimuksia pelkkänä "postimerkkien keräämisenä".</w:t>
      </w:r>
    </w:p>
    <w:p>
      <w:r>
        <w:rPr>
          <w:b/>
        </w:rPr>
        <w:t xml:space="preserve">Tulos</w:t>
      </w:r>
    </w:p>
    <w:p>
      <w:r>
        <w:t xml:space="preserve">Kuka vei kirjailijan katsomaan Kadonneen arkin löytöretket?</w:t>
      </w:r>
    </w:p>
    <w:p>
      <w:r>
        <w:rPr>
          <w:b/>
        </w:rPr>
        <w:t xml:space="preserve">Esimerkki 8.137</w:t>
      </w:r>
    </w:p>
    <w:p>
      <w:r>
        <w:t xml:space="preserve">Aivan kuten Yorkin vanha herttua, jolla oli kymmenentuhatta miestä ja joka marssitti heidät kukkulan huipulle ja sitten taas alas, en saa tarpeekseni Yorkista... (koska hän kävi siellä toistuvasti, se oli ilmeistä, eikö niin?)Käydessäni siellä lähes puoli tusinaa kertaa vuosien varrella, enkä jotenkin onnistunut jakamaan sitä blogissani vuosien varrella, sanoisin, että vaikka voisitte käydä Lontoosta käsin päivän ajan, minä en kävisi. Menkää vähintään yöksi tai muutamaksi päiväksi, jos voitte. Todista sumuinen aamu ja karkkivärinen auringonlasku, vaeltele Dalesissa tai käy meren rannalla jossain Scarborough'n kaltaisessa paikassa ja tutustu todella muinaiseen kaupunkiin... Valitettavasti en ole oikein oppinut noudattamaan omia neuvojani, mutta perhevierailun päätteeksi Lincolnshiressä meillä oli onni viettää aikaa yhden suosikkini kanssa Yorkshiressä (okei, okei, tunnen vain kaksi, mutta he ovat ehdottomasti kahdessa parhaassa paikassa tuossa rajallisessa ranking-järjestelmässä). Kyseessä oli tietenkin Amanda, hänen upea aviomiehensä Sam ja saimme tavata heidän upean uuden perheenjäsenensä, ilkikurisen mäyräkoiranpennun, joka kulkee nimellä Harold. Instagram oli täynnä "OOOOOOOOOH MY GOD YOU GOT TO MEET HAROLLLLLD "Unohda rocktähti nykypäivänä, koiranpennun silmät ovat kaikki mitä tarvitset saadaksesi naiset itkemään ja sitten vinkumaan näppäimistöihinsä.Me ryöppäsimme junasta, posket punertavina Pohjanmeren raikkaista tuulahduksista (tuoreina vierailusta hyljekoloniassa Donna Nookissa, jossa oli litania pentuja, ja kalaa ja ranskalaisia perheemme kanssa Cleethorpesissa), ja lähdimme vaeltamaan. teen suuren väitteen tässä: jos matkustat Yhdistyneessä kuningaskunnassa ja mahtuu vain yksi kaupunkivierailu Lontoon ulkopuolelle, York tai ehkä Bath olisivat erinomaisia valintoja. Ne ovat tarpeeksi kompakteja, jotta niihin voi todella tutustua, ne ovat täynnä ikivanhoja rakennuksia ja historiaa, ja niissä on hyvää kakkua - mitä muuta vielä tarvitaan?</w:t>
      </w:r>
    </w:p>
    <w:p>
      <w:r>
        <w:rPr>
          <w:b/>
        </w:rPr>
        <w:t xml:space="preserve">Tulos</w:t>
      </w:r>
    </w:p>
    <w:p>
      <w:r>
        <w:t xml:space="preserve">Kuka putosi junasta?</w:t>
      </w:r>
    </w:p>
    <w:p>
      <w:r>
        <w:rPr>
          <w:b/>
        </w:rPr>
        <w:t xml:space="preserve">Esimerkki 8.138</w:t>
      </w:r>
    </w:p>
    <w:p>
      <w:r>
        <w:t xml:space="preserve">Kiitos A2A:sta .....Mikä on ollut suurin sydänsurusi aikuisiälläsi?Jos olisin vastannut tähän kysymykseen 20 vuotta sitten, se olisi ollut isäni kuolema ... Jos se olisi ollut 12 vuotta sitten, se olisi ollut äitini kuolema ... Jos se olisi ollut 10 vuotta sitten, se olisi ollut, kun poikani käänsi selkänsä Jumalalle niin pitkälle, että hän meni satanismiin ... Kuten nyt ~ minun on sanottava, että elämäni suurin sydäntäsärky oli 3 vuotta sitten, kun sain selville (netissä), että kaunis tyttäreni oli alkanut ottaa testosteronipistoksia.Uskokaa minua ~ minulle on sanottu kerta toisensa jälkeen, että hänen päätöksensä tehdä niin on hänen oma päätöksensä ... siihen suostun. Se, mihin en kuitenkaan voi suostua, on se, että minulla ei ole oikeutta tuntea loukkaantumista, järkyttyneisyyttä tai muita tunteita, joita transsukupuolisen lapsen saaminen tuo mukanaan!!! Ei ole ok olla järkyttynyt valinnoista, joita pieni tyttöni tekee ... Ei ole ok olla samaa mieltä siitä, mitä hän tekee itselleen ... Sillä ei ole vaikutusta hänen perheeseensä ... Se ei ole asia, joka saa vaikuttaa suhteeseemme ... AINOA asia, jolla on merkitystä ~ on transsukupuolinen henkilö ja se, miltä hänestä tuntuu!!!!Yksi suurimmista asioista, jotka häiritsevät minua, on se, kun minulle sanotaan, etten voi rakastaa lastani ~ jos en hyväksy sitä, että hän tahtoo olla mies, ja jos en tue häntä tässä päätöksessään. Voin sanoa, että rakastan tytärtäni ~ olen aina rakastanut ~ ja tulen aina rakastamaan. Äidinrakkaus ei katoa. ***Neille, jotka haluavat hyökätä kimppuuni sen vuoksi, mitä minulla on sanottavana transsukupuolisuudesta ~ kunnioitan oikeutta kertoa minulle mielipiteesi ja miksi olet sitä mieltä, että olen väärässä ... mutta minunkin tunteillani on merkitystä, ja ne ansaitsevat saman kunnioituksen teiltä. ***Toivotan teille kaikkea hyvää!!!</w:t>
      </w:r>
    </w:p>
    <w:p>
      <w:r>
        <w:rPr>
          <w:b/>
        </w:rPr>
        <w:t xml:space="preserve">Tulos</w:t>
      </w:r>
    </w:p>
    <w:p>
      <w:r>
        <w:t xml:space="preserve">Kuka on kuollut?</w:t>
      </w:r>
    </w:p>
    <w:p>
      <w:r>
        <w:rPr>
          <w:b/>
        </w:rPr>
        <w:t xml:space="preserve">Esimerkki 8.139</w:t>
      </w:r>
    </w:p>
    <w:p>
      <w:r>
        <w:t xml:space="preserve">WASHINGTON - Yhdysvaltain presidentti Barack Obama on lyhentänyt 214:n Yhdysvaltain liittovaltion vankilan vangin tuomiota, mitä Valkoinen talo kutsui suurimmaksi eräksi tuomioiden muuttamista samana päivänä yli vuosisataan.Ennenaikainen vapauttaminen on osa Obaman pyrkimystä korjata hänen mielestään kohtuuttoman pitkiä pakollisia vähimmäisrangaistuksia.Presidentin pyrkimys lieventää väkivallattomien huumerikollisten taakkaa kuvastaa hänen pitkään esittämäänsä näkemystä, jonka mukaan kansakunnan pitäisi korjata vuosikymmeniä voimassa olleiden raskaiden rangaistussääntöjen seuraukset, joiden vuoksi kymmenet tuhannet amerikkalaiset ovat istuneet telkien takana aivan liian kauan.Keskiviikon presidentin määräyksen piiriin kuului 67 elinkautista tuomiota istuvaa henkilöä - lähes kaikki väkivallattomista huumausainerikoksista, vaikka muutamaa syytettiin myös huumausainerikoksiin liittyvistä ampuma-aserikkomuksista.Obama on tähän mennessä myöntänyt 562 armahdusta, enemmän kuin yhdeksän edellistä presidenttiä yhteensä, ja enemmän armahduksia kuin yksikään muu presidentti on myöntänyt lähes vuosisataan.Valkoisen talon neuvonantaja Neil Eggleston sanoi Valkoisen talon blogissa, että Obama tutkii jokaisen armahdushakemuksen sen erityispiirteiden perusteella, jotta voidaan määrittää asianmukainen helpotus, mukaan lukien se, auttaisiko vangille ylimääräinen huumehoito, koulutusohjelmat tai neuvonta.Presidenteillä on taipumus käyttää valtuuksiaan muuttaa tuomioita tai armahtaa vankeja useammin virkakautensa loppupuolella. Hallinnon virkamiesten mukaan nopea tahti jatkuu ennen Obaman poistumista Valkoisesta talosta tammikuussa 2017. "Emme ole vielä valmiita", apulaisoikeusministeri Sally Yates sanoi. "Odotamme, että armahdusaloitteen kautta annetaan vielä monille miehille ja naisille toinen mahdollisuus." Obama on jo pitkään vaatinut, että huumausainerikoksista langetettavista ankarista tuomioista luovutaan asteittain, koska ne johtavat liiallisiin rangaistuksiin ja vankiloissa istumislukuihin, joita ei ole nähty muissa kehittyneissä maissa. Presidentin tuella oikeusministeriö on viime vuosina ohjeistanut syyttäjiä vähentämään ankarien pakollisten vähimmäisrangaistusten käyttöä.Eggleston kehotti jälleen kerran kongressia hyväksymään lain, jolla uudistetaan Yhdysvaltojen rikosoikeusjärjestelmää. "On ratkaisevan tärkeää, että sekä edustajainhuone että senaatti jatkavat kahden puolueen työtä rikosoikeusuudistuksen saamiseksi presidentin pöydälle", hän kirjoitti.</w:t>
      </w:r>
    </w:p>
    <w:p>
      <w:r>
        <w:rPr>
          <w:b/>
        </w:rPr>
        <w:t xml:space="preserve">Tulos</w:t>
      </w:r>
    </w:p>
    <w:p>
      <w:r>
        <w:t xml:space="preserve">Kuka sanoi, että edustajainhuoneen ja senaatin on jatkettava työskentelyä kahden puolueen pohjalta?</w:t>
      </w:r>
    </w:p>
    <w:p>
      <w:r>
        <w:rPr>
          <w:b/>
        </w:rPr>
        <w:t xml:space="preserve">Esimerkki 8.140</w:t>
      </w:r>
    </w:p>
    <w:p>
      <w:r>
        <w:t xml:space="preserve">Mitä yhteistä on omenoilla, päärynöillä ja appelsiineilla? Jos vastasit, että ne ovat kaikki hedelmiä, olet täysin oikeassa. Jos vastasit, että ne ovat kaikki hyväksi terveydelle, olet taas aivan oikeassa. Hedelmät kuuluivat ennen monien ruokavalioiden perusruokavalioon, mutta kaiken vähähiilihydraattisen ja sokerinvastaisen kaaoksen keskellä monet ihmiset välttelevät niitä.Kiireessä vapauttaa ruokavalio "myrkyllisestä sokerista" hedelmät ovat jääneet syrjään. Monet tutkimukset ovat kuitenkin osoittaneet, että hedelmillä ei ole mitään haitallisia terveysvaikutuksia, päinvastoin. Ruotsalaiset tutkijat havaitsivat hiljattain, että hedelmäpitoinen ruokavalio voi vähentää usein tappavan aortan aneurysman riskiä. Tutkimuksessa kerättiin tietoja yli 80 000 ihmiseltä 13 vuoden ajalta, ja siinä havaittiin, että vähintään kahta kokonaista hedelmää päivässä syövillä ihmisillä riski sairastua vatsa-aortan aneurysmaan väheni lähes kolmanneksella. Hedelmien korkea antioksidanttipitoisuus saattaa tarjota suojaa vähentämällä hapetusstressiä ja tulehdusta. kokonaisten hedelmien syöminen voi myös vähentää riskiä sairastua diabetekseen. Aiemmin tänä vuonna British Medical Journal -lehdessä julkaistussa tutkimuksessa kävi ilmi, että tietyt kokonaiset hedelmät - erityisesti mustikat, viinirypäleet, omenat ja päärynät - voivat pienentää riskiä sairastua tyypin 2 diabetekseen. 18 vuoden aikana 187 382 osallistujasta 6,5 prosenttia sairastui diabetekseen, mutta ne, jotka nauttivat vähintään kaksi annosta hedelmiä viikossa, pienensivät riskiä jopa 23 prosentilla. 18-vuotisessa tutkimuksessa ne, jotka nauttivat vähintään kaksi annosta hedelmämehua päivässä, lisäsivät riskiä sairastua diabetekseen jopa 21 prosentilla. Kuten Tim kirjoitti aiemmassa blogikirjoituksessaan, tämä on syy siihen, miksi sinun pitäisi syödä hedelmääsi, ei juoda sitä.</w:t>
      </w:r>
    </w:p>
    <w:p>
      <w:r>
        <w:rPr>
          <w:b/>
        </w:rPr>
        <w:t xml:space="preserve">Tulos</w:t>
      </w:r>
    </w:p>
    <w:p>
      <w:r>
        <w:t xml:space="preserve">Kuka havaitsi, että hedelmäpitoinen ruokavalio voi vähentää aortan aneurysman riskiä?</w:t>
      </w:r>
    </w:p>
    <w:p>
      <w:r>
        <w:rPr>
          <w:b/>
        </w:rPr>
        <w:t xml:space="preserve">Esimerkki 8.141</w:t>
      </w:r>
    </w:p>
    <w:p>
      <w:r>
        <w:t xml:space="preserve">Näen toistuvasti ihmisten kyselevän foorumeilla neuvoja siitä, mikä on paras vieroitus. Aina kun näen tämän kysymyksen, haluan huutaa henkilölle: "Ei, älä tee sitä. Se on ajan ja rahan tuhlausta"... mutta en tee niin. En halua aiheuttaa kohtausta tai aloittaa vastareaktioiden tulvaa ihmisiltä, jotka väittävät, että se toimi heille. Sen sijaan esittelen faktat ja annan teidän päättää itse, kannattaako se tehdä.Ennen kuin aloitan, haluan vain selventää, että kun viittaan detoxiin, tarkoitan niitä, joita ostetaan, kun on otettava miljoona erilaista tablettia päivässä ja noudatettava hyvin rajoitettua ruokavaliota. Jos aiot "vieroittaa" yksinkertaisesti syömällä terveellisesti, niin kaikki voima sinulle. Se tekee varmasti ihmeitä kehollesi. Nämä detox-paketit eivät tee. Ne tuottavat tuloksia, mutta tulokset ovat kuitenkin väliaikaisia.Miksi detoxit eivät toimiEnsinnäkin detoxeja markkinoivat yritykset puhuvat kehoon kertyneiden myrkkyjen poistamisesta. Mitä nämä myrkyt sitten ovat? He eivät sano. Ne jäävät epämääräisiksi ja jättävät mielikuvituksesi valloilleen. Tarkoittavatko he kemikaaleja, ruoansulatuksen jätteitä, bakteereja? Luulen, että kuvittelin sen olevan ruoansulatuksen jätteitä, mutta olisi mielenkiintoista kuulla, mitä muut ihmiset kokevat kehossaan oleviksi "myrkyiksi".Luin mielenkiintoisen artikkelin British Beauty Bloggerista, jossa kerrottiin, miten Veet antoi kiinalaisille naisille ongelman, jota heillä ei koskaan ollut. Kiinalaisilla naisilla on luonnostaan hyvin vähän karvoitusta, joten karvanpoistotuotteet ovat aina olleet huonoja myyntimenestyksiä. Siksi Reckitt Benckiser (joka omistaa Veetin) suunnitteli markkinointikampanjan vakuuttaakseen kiinalaiset siitä, että kaikki karvoitus on rumaa, ja julkaisi mainoksia, joissa karvaton iho rinnastetaan terveyteen, itseluottamukseen ja "loistavaan loistoon" (koko markkinointikonsepti on luettavissa täältä). Minusta tuntuu, että tämä on sama asia kuin mitä tapahtuu detoxien suhteen. Tuotteiden markkinoijat ovat saaneet meidät vakuuttuneiksi siitä, että kehomme on täynnä niin sanottuja "myrkkyjä", jotka ovat peräisin epäterveellisistä elämäntavoistamme ja jotka on poistettava detoxin avulla.</w:t>
      </w:r>
    </w:p>
    <w:p>
      <w:r>
        <w:rPr>
          <w:b/>
        </w:rPr>
        <w:t xml:space="preserve">Tulos</w:t>
      </w:r>
    </w:p>
    <w:p>
      <w:r>
        <w:t xml:space="preserve">Kuka oli se yritys, joka antoi kiinalaisille naisille ongelman, jota heillä ei ollut koskaan ollut?</w:t>
      </w:r>
    </w:p>
    <w:p>
      <w:r>
        <w:rPr>
          <w:b/>
        </w:rPr>
        <w:t xml:space="preserve">Esimerkki 8.142</w:t>
      </w:r>
    </w:p>
    <w:p>
      <w:r>
        <w:t xml:space="preserve">Valkoinen talo sanoi maanantaina, että presidentti Donald Trump "ei usko mitään näistä syytöksistä", joita aikuisfilminäyttelijä Stormy Daniels esitti siitä, että hänellä oli yhden yön suhde Yhdysvaltain tulevan johtajan kanssa vuonna 2006 ja viisi vuotta myöhemmin häntä uhkailtiin vaikenemaan heidän väitetystä suhteestaan.Trumpin tiedottaja Raj Shah torjui kaikki vihjailut, joiden mukaan Trump olisi syyllistynyt väärinkäytöksiin, koska hänen henkilökohtainen asianajajansa Michael Cohen maksoi pornotähdelle 130 000 dollaria salarahaa omasta varallisuudestaan vähän ennen vuoden 2016 presidentinvaaleja."Väärät syytteet sovitaan koko ajan tuomioistuimen ulkopuolella", sanoi Shah, joka joutui kohtaamaan toimittajien kysymysten tulvan sen jälkeen, kun Danielsin pitkä haastattelu esitettiin sunnuntai-iltana CBS:n uutislähetyksessä 60 Minutes, joka saavutti suurimmat katsojaluvut vuosikymmeneen. "Hän on johdonmukaisesti kiistänyt nämä syytökset", Shah sanoi Trumpista. Tiedottajan mukaan 39-vuotias Daniels, oikealta nimeltään Stephanie Clifford, oli "epäjohdonmukainen", koska hän on eri aikoina kiistänyt, että hänellä olisi ollut seksuaalinen kohtaaminen Trumpin kanssa, mutta nyt hän väittää puhuvansa totta, että tapasi Trumpin julkkisten golfturnauksessa Nevadassa.Shah hylkäsi myös Danielsin väitteen, jonka mukaan vuonna 2011, kun hän oli matkalla pikkutyttärensä kanssa kuntoilutunnille Las Vegasissa, häntä lähestyi tuntematon mies, joka uhkaili häntä. "Mies käveli luokseni, ja hän käski minua: 'Jätä Trump rauhaan. Unohda juttu", Daniels kertoi toimittaja Anderson Cooperille. "Sitten hän kumartui ja katsoi tytärtäni ja sanoi: 'Onpa kaunis pieni tyttö. Olisi sääli, jos hänen äidilleen tapahtuisi jotain. Ja sitten hän oli poissa." Trump ei ole vielä kommentoinut suoraan Danielsin tarinaa. Hän kuitenkin julkaisi maanantaina Twitterissä kommentin, joka näytti viittaavan kiistaan.Daniels sanoo, että Las Vegasin välikohtaus tapahtui pian sen jälkeen, kun hän yritti ensimmäisen kerran myydä tarinaansa Trumpin kohtaamisesta iltapäivälehdelle. Hän sanoi, että tapaus sai hänet pelkäämään vuosia ja että hän luuli tekevänsä oikein, kun hän otti Trumpin asianajaja Cohenilta vastaan 130 000 dollaria pysyäkseen hiljaa.</w:t>
      </w:r>
    </w:p>
    <w:p>
      <w:r>
        <w:rPr>
          <w:b/>
        </w:rPr>
        <w:t xml:space="preserve">Tulos</w:t>
      </w:r>
    </w:p>
    <w:p>
      <w:r>
        <w:t xml:space="preserve">Kuka on johdonmukaisesti kiistänyt syytökset?</w:t>
      </w:r>
    </w:p>
    <w:p>
      <w:r>
        <w:rPr>
          <w:b/>
        </w:rPr>
        <w:t xml:space="preserve">Esimerkki 8.143</w:t>
      </w:r>
    </w:p>
    <w:p>
      <w:r>
        <w:t xml:space="preserve">Minulle kävi näin, kun olin Chicagossa muutama viikko sitten. Nuori pariskunta, jolla oli vauva lastenvaunuissa, nousi täpötäyteen bussiin. Bussinkuljettaja ei pysähtynyt pysäkiltä ennen kuin lastenvaunut oli kiinnitetty pyörätuolin kiiloihin, mutta eräs iäkäs nainen ei suostunut luovuttamaan istuinta (istuin piti taittaa ylös, jotta lastenvaunu mahtuisi pyörätuolin pitolaitteeseen). istuimme siinä noin 4-5 minuuttia, kun kuljettaja, äiti ja iäkäs nainen riitelivät. Lopulta vaimoni ja minä tarjosimme istumapaikkojamme (pikemminkin käskyttämällä, mielistelemällä, mitä hän halusi kuulla, eräänlainen keskustelu), ja nainen siirtyi meidän istuimillemme. Nuori pariskunta lukitsi lastenvaununsa, ja bussi lähti liikkeelle. Meg ja minä seisoimme koko loppumatkan. nainen oli todella ärsyyntynyt siitä, että hänen oli siirryttävä, ja hänen tilanteeseensa liittyi jonkin verran painolastia - inhoan sitä, että joudun mainitsemaan rasistiset näkökohdat tässä, mutta se on tärkeä osa tarinaa. Suurin osa matkustajista oli nuorempia valkoihoisia (bussi kulki kaupunginosan läpi, jossa oli tapahtunut uudelleenkasvu). Iäkäs nainen oli vähintään 75-vuotias ja ainoa musta henkilö täpötäyden bussin etuosassa. Hän istui vanhuksille tai vammaisille varatulla istuimella, ja hän oli ilmeisesti ansainnut asemansa saadakseen tuon paikan. Valitettavasti se oli myös se paikka, joka piti vapauttaa, jos pyörätuolivarusteita käytettäisiin. bussin kulkiessa eteenpäin hänen vihansa kyti. Hän kysyi minulta, mitä minä (keski-ikäinen valkoinen mies) tekisin tuollaisessa tilanteessa. Voin vastata vain, että antaisin sen Jumalan haltuun. Kuuma päivä, bussissa ei ole ilmastointia, ihmiset haluavat vain päästä määränpäähänsä.</w:t>
      </w:r>
    </w:p>
    <w:p>
      <w:r>
        <w:rPr>
          <w:b/>
        </w:rPr>
        <w:t xml:space="preserve">Tulos</w:t>
      </w:r>
    </w:p>
    <w:p>
      <w:r>
        <w:t xml:space="preserve">Kuka oli vihainen, kun bussi ajoi eteenpäin?</w:t>
      </w:r>
    </w:p>
    <w:p>
      <w:r>
        <w:rPr>
          <w:b/>
        </w:rPr>
        <w:t xml:space="preserve">Esimerkki 8.144</w:t>
      </w:r>
    </w:p>
    <w:p>
      <w:r>
        <w:t xml:space="preserve">Toinen puhelu hieman kolmen jälkeen. Hän vastasi kolmanteen soittoon. "Onko tämä herra Ray... ." Papereiden sekoittumisen ääni. "Kyllä. "Ääni kirkastui tuntuvasti, puki ystävällisyyden naamion. "Nimeni on John Donovan. Olen asianajaja, joka edustaa Donald Ackermanin perhettä. Olen pahoillani, että soitan näin myöhään." "Minulle ei ole myöhäistä." Nauru, jonka oli tarkoitus kuulostaa hermostuneelta tai hämmentyneeltä. Raylle se kuulosti vain valheelliselta. "Aivan oikein, tietenkin. Vain minulle myöhässä. Haittaako sinua, jos nauhoitan tämän keskustelun?" Sujuva siirtymä, jonka tarkoituksena oli yllättää Ray, hätkähdyttää hänet hyväksymään. "Kyllä, haittaa. Voinko auttaa teitä?" Helvetin paskiainen." John Donovan pysähtyi linjan päähän. Ray kuvitteli, että hän kurottautui hakemaan lehtiöstä muistiinpanoja (aivan kuten hänen piti kuvitella), vaikka nauhuri oli tietysti yhä käynnissä. "Voisinko saada tietoja?" "Herra, liittovaltion laki kieltää minua vahvistamasta tai kiistämästä sen henkilön läsnäoloa, josta olette puhunut, tai hänen osallistumistaan ohjelmaamme." Ray virnisti. "Oikein hyvin tehty", lakimies sanoi. "Se kai asettaa rajat." "Niin kai." "Olitko töissä kaksi yötä sitten." "Sir, keskuksen politiikka ja osavaltion laki kieltävät minua keskustelemasta kanssanne tässä laitoksessa työskentelevien työntekijöidemme työaikataulusta, ellette ole lainvalvoja tai ellei teillä ole haastetta mukananne, jolloin minulla on oikeus ohjata teidät vain esimieheni puheille." Ray virnisti taas. Hän nautti tästä. "Entä jos kerron, että minulla on hallussani haaste?" "Oletko puhunut asianajajamme kanssa?" Ray vastasi. "Itse asiassa, poika, kyllä olen. Tänään iltapäivällä." Ray murahti. Normaali viestintätaso. "Se on hyvä, koska minä en ole. Mikä tietysti tarkoittaa, etten ole valmis puhumaan teille lainkaan ennen kuin lakimies neuvoo minua lausuntoni suhteen."</w:t>
      </w:r>
    </w:p>
    <w:p>
      <w:r>
        <w:rPr>
          <w:b/>
        </w:rPr>
        <w:t xml:space="preserve">Tulos</w:t>
      </w:r>
    </w:p>
    <w:p>
      <w:r>
        <w:t xml:space="preserve">Kuka soitti puhelun?</w:t>
      </w:r>
    </w:p>
    <w:p>
      <w:r>
        <w:rPr>
          <w:b/>
        </w:rPr>
        <w:t xml:space="preserve">Esimerkki 8.145</w:t>
      </w:r>
    </w:p>
    <w:p>
      <w:r>
        <w:t xml:space="preserve">Koska minulla on bpd-diagnoosi, tämä kysymys kosketti sydäntäni useista syistä.Ymmärtääkseni häiriön ytimessä on epävakaa itsetunto ja luontainen häpeä tai arvottomuus.Ennen kuin minua hoidettiin, ajattelin, että tarvitsin vain jonkun toisen, oikean ihmisen, joka tulisi paikalle rakastamaan minua juuri oikealla tavalla, huomioiden traumat eikä koskaan laukaisisi oireitani. elin mielikuvitusmaailmassa. ei voi odottaa, että toinen ihminen, kokonainen ihminen, jolla on terve mieli ja vakaa minäkäsitys, alistuisi meidän elämämme sirkusnäytelmään. Emme pysty hallitsemaan sitä edes itse!!! Olen ollut kahdessa pitkäaikaisessa suhteessa ja kymmenissä lyhyissä, enintään puoli vuotta kestäneissä suhteissa. Toinen näistä kahdesta alkoi, kun olin hyvin alamaissa, ja se kesti hyvin myrkylliset 3 vuotta. Aloitin hoidon tuon suhteen aikana, mikä johti sen päättymiseen. Olin paljon onnellisempi sen jälkeen. toinen suhde alkoi sen jälkeen, kun olin lopettanut hoidon. Olemme eronneet kahdesti viimeisten 2,5 vuoden aikana, ja suhteemme on tälläkin hetkellä kivinen. Mutta se, kuka olen suhteessa, on muuttunut. en ole enää se tyttö, joka tarvitsee päivittäin ylimääräistä vakuutusta siitä, että mies tulee töistä kotiin. Voin hengittää, kun hän lähtee hengailemaan kavereidensa kanssa. Minua ei uhkaa jokainen valveilla oleva ajatus siitä, että hän ei ole minua varten. Sen sijaan olen nainen, joka validoi hänet ja itseni riidoissa, ja asetan kunnioituksen kaiken edelle. Totta kai menetän malttini. Itsensä parantaminen on jatkuva prosessi. mutta, jotta et satuttaisi ketään rakastamaasi ihmistä, sinun kannattaa ehdottomasti puhua neuvojan kanssa, jos etsit toista ihmistä auttamaan sinua :) Perheenjäsenille/rakkaille/huoltajille se on stressaavaa ja johtaa usein paljon kaunaa suhteeseen!Ole turvassa!</w:t>
      </w:r>
    </w:p>
    <w:p>
      <w:r>
        <w:rPr>
          <w:b/>
        </w:rPr>
        <w:t xml:space="preserve">Tulos</w:t>
      </w:r>
    </w:p>
    <w:p>
      <w:r>
        <w:t xml:space="preserve">Ketä kirjailija ei enää murehdi töistä kotiin tullessaan?</w:t>
      </w:r>
    </w:p>
    <w:p>
      <w:r>
        <w:rPr>
          <w:b/>
        </w:rPr>
        <w:t xml:space="preserve">Esimerkki 8.146</w:t>
      </w:r>
    </w:p>
    <w:p>
      <w:r>
        <w:t xml:space="preserve">The Good, The Bad and The Ugly on loistava elokuva, jota pidetään usein yhtenä kaikkien aikojen parhaista elokuvista. En ole koskaan kiinnittänyt paljon huomiota siihen, miten elokuva on valaistu, mutta tarkemmin tarkasteltuna en tiedä, mitä mieltä olen valaistuksesta. Ehkä olen täysin väärässä, mutta valaistus vaikuttaa melko ilmeiseltä, kun siihen kiinnittää huomiota, mikä saa minut ajattelemaan, että se olisi voitu tehdä paremmin? Valaistus on toki mestarillisesti tehty, sillä se valottaa hahmojen kasvot kunnolla ja roiskuu tiettyjen rekvisiittien ja esineiden ympärille, mikä lisää moniin otoksiin paljon ulottuvuutta. Mutta se näyttää melko ilmeiseltä, kun siihen kiinnittää huomiota, varsinkin kun yhdestä hahmosta tulee useita varjoja. Kaikki tämä sanottuna, valaistus on silti melko mestarillinen ja olen hyvin kiinnostunut analysoimaan sitä kunnolla. kohtauksen ensimmäisessä otoksessa on äärimmäisen kaunis (vaikka se onkin ilmeinen 😉 ) valaistus. Kun cowboy seisoo käytävällä, voi huomata, että kuvan vasemmasta reunasta tulee voimakas avainvalo, joka valaisee hänen kasvonsa, kun hän astuu ulos varjosta. Näyttää siltä, että toinen valo, joka tulee ehkä korkealta katolta, valaisee kuvan oikeaa puolta, lähellä käytävän takaosaa. Todennäköisesti se on suunnattu hahmoa kohti ja valaisee häntä oikealta puolelta erottaakseen hänet taustasta. Tämän otoksen valaistusasetelma on erittäin kaunis, sillä se korostaa erilaisia puunpaloja ja rekvisiittaa kehyksessä, ja miten cowboy on onnistuttu pitämään varjossa, kun hän hiipii ympäriinsä, vaikka kehyksessä on melko paljon valoa. Vaikuttaa siltä, että he ovat saattaneet käyttää leikkuria tämän vaikutuksen aikaansaamiseksi, sillä se on hyvin erityinen alue, lähinnä vain cowboyn yläpuolisko, joka on kastettu varjossa. Oven yläreunassa, lähellä cowboyn päätä, on myös outo musta pyöreä varjo, joka pysyy pysyvästi erittäin tummana, paljon tummempana kuin muut varjot kehyksessä. Mitenköhän tämä efekti on saatu aikaan? Ehkäpä hyvin tarkasti sijoitetulla pyöreällä leikkurilla.</w:t>
      </w:r>
    </w:p>
    <w:p>
      <w:r>
        <w:rPr>
          <w:b/>
        </w:rPr>
        <w:t xml:space="preserve">Tulos</w:t>
      </w:r>
    </w:p>
    <w:p>
      <w:r>
        <w:t xml:space="preserve">Kuka seisoo käytävällä "The Good, The Bad, and The Ugly" -elokuvan ensimmäisessä kuvassa?</w:t>
      </w:r>
    </w:p>
    <w:p>
      <w:r>
        <w:rPr>
          <w:b/>
        </w:rPr>
        <w:t xml:space="preserve">Esimerkki 8.147</w:t>
      </w:r>
    </w:p>
    <w:p>
      <w:r>
        <w:t xml:space="preserve">Sisaruskaksoseni syntyivät 2 kuukautta etuajassa. Henkilökunta oli jo pysäyttänyt ennenaikaisen synnytyksen kuuden kuukauden kohdalla, mutta tällä kertaa se eteni liian nopeasti. Synnytys kesti yhteensä 2,5 tuntia. Sanomattakin on selvää, että he olivat pikkuruisia - naispuoliset 2 lbs. 3 oz, uros 3 lbs. 10 oz. Naaras syntyi tummansinisenä - onneksi olin osavaltion tämän puoliskon parhaassa synnytyssairaalassa (McGee Women's). He toivat naaraan hengittämään, kun minä itkin ja luulin, että hän oli kuollut. Kaksoset kiidätettiin vastasyntyneiden teho-osastolle, koska he olivat liian pieniä imetettäviksi, paitsi pumpatulla maidolla letkun kautta. Lääkärit ja sairaanhoitajat seurasivat molempia tarkasti, koska he eivät erittäneet jätteitä kunnolla. Sinä päivänä, kun päätettiin, että uros tarvitsi leikkauksen, naaras päästettiin kotiin. Uros siirrettiin toiseen erittäin hyvään sairaalaan, jossa hänelle leikattiin väliaikainen paksusuolen poistoleikkaus. Hänet kotiutettiin viikon kuluttua. Sydämeni särki se, että sain vierailla hänen luonaan sairaalassa, mutta hänen isoveljensä ja kaksoissiskonsa eivät saaneet. Ennen hänen kotiuttamistaan henkilökunta opasti minua vaihtamaan ja ylläpitämään hänen kolostomiapussiaan päivittäin. Hän piti kolostomiapussia, kunnes hän oli noin 5 kuukauden ikäinen; hän palasi sairaalaan kolostomian peruuttamista varten. Kyltissä, jonka ripustin heidän yhteisen leikkikehänsä yläpuolelle, luki: "Mikä ei tapa minua, tekee minusta vahvemman." Miten selvisin siitä? Enimmäkseen yksin. Sairaala tarjosi ryhmäistuntoja vakavasti ennenaikaisesti syntyneiden lasten vanhemmille. Heti ensimmäisellä istunnolla sain zen-toteamuksen, että kun tajusin, että olosuhteet eivät olleet hallinnassani, sain hallinnan itsestäni ja elämästäni. Vähän niin kuin seesteisyysrukous. Kerroin tästä oivalluksesta ryhmälle, ja he katsoivat minua kuin minulla olisi kaksi päätä. En ollut koskaan kuullutkaan tyyneysrukouksesta, ja olin ollut ateisti 13-vuotiaasta lähtien, joten uskonto ei ollut silloin eikä ole nytkään minun juttuni. Tuo oivallus auttoi. Kaksoset ovat nyt 37-vuotiaita.</w:t>
      </w:r>
    </w:p>
    <w:p>
      <w:r>
        <w:rPr>
          <w:b/>
        </w:rPr>
        <w:t xml:space="preserve">Tulos</w:t>
      </w:r>
    </w:p>
    <w:p>
      <w:r>
        <w:t xml:space="preserve">Kuka kiidätettiin vastasyntyneiden teho-osastolle</w:t>
      </w:r>
    </w:p>
    <w:p>
      <w:r>
        <w:rPr>
          <w:b/>
        </w:rPr>
        <w:t xml:space="preserve">Esimerkki 8.148</w:t>
      </w:r>
    </w:p>
    <w:p>
      <w:r>
        <w:t xml:space="preserve">Valkoinen talo on ilmoittanut pakotteista 38 venäläistä henkilöä ja yritystä vastaan ja sanoo, että Yhdysvallat vastustaa Venäjän hallituksen jatkuvaa "pahansuopaa toimintaa" länsimaisia demokratioita ja koko maailmaa vastaan.Perjantaina Valkoisen talon tiedotustilaisuudessa lehdistösihteeri Sarah Huckabee Sanders sanoi, että Yhdysvallat haluaa edelleen tehdä yhteistyötä Venäjän kanssa. "Jälleen kerran, haluaisimme nähdä, että Venäjän käyttäytyminen muuttuu kokonaisuudessaan. Haluamme jatkaa keskusteluja ja pyrkiä rakentamaan parempia suhteita", Sanders sanoi." Pakotteet kohdistuvat seitsemään venäläiseen oligarkkiin - muun muassa Oleg Deripaskaan, alumiinimagnaattiin ja Venäjän presidentin Vladimir Putinin läheiseen liittolaiseen - ja 12:een heidän omistamaansa tai hallitsemaansa yritykseen. Myös seitsemäntoista Venäjän hallituksen korkeaa virkamiestä sekä valtion omistama venäläinen asekauppayhtiö ja sen tytäryhtiö, venäläinen pankki, joutuvat pakotteiden kohteeksi.Ryhmään kuuluu keskeisiä Putinin lähipiirin jäseniä.Pakotteiden kohteena olevilta henkilöiltä jäädytetään heidän omaisuutensa Yhdysvalloissa, ja Yhdysvalloissa olevilta henkilöiltä kielletään liiketoiminta heidän kanssaan.Perjantaina useat yhdysvaltalaiset lainsäätäjät ja ulkopoliittiset asiantuntijat pitivät toimenpidettä myönteisenä ja sanoivat, että pakotteet ovat myöhässä. edustaja Adam Schiff Kaliforniasta, edustajainhuoneen tiedustelukomitean johtava demokraattinen jäsen, sanoi, että toimenpide on Trumpin hallinnon tähän mennessä voimakkain toimenpide Venäjän sekaantumisesta Yhdysvaltain vuoden 2016 vaaleihin. presidentinvaaleihin ja "sen toisinajattelijoiden murhiin kotona ja ulkomailla". "Oleg Deripaskan kaltaisten oligarkkien, jotka ovat yhteydessä Paul Manafortiin, Aleksandr Torshiniin ja Putinin vävyyn, sanktioiminen lähettää vahvan viestin Kremlille", Schiff sanoi lausunnossaan." Myös Floridan republikaanisenaattori ja entinen presidenttiehdokas Marco Rubio oli tyytyväinen perjantaiseen ilmoitukseen."Nämä uudet pakotteet lähettävät Vladimir Putinille selkeän viestin siitä, että Ukrainan laiton miehitys, tuki ... sotarikoksille [Syyrian presidentin Bashar al-Assadin hallinnon alaisuudessa], pyrkimykset heikentää länsimaisten demokratioiden asemaa ja pahansuovat verkkohyökkäykset johtavat jatkossakin vakaviin seurauksiin hänelle ja niille, jotka antavat hänelle valtaa", Rubio sanoi lausunnossaan.</w:t>
      </w:r>
    </w:p>
    <w:p>
      <w:r>
        <w:rPr>
          <w:b/>
        </w:rPr>
        <w:t xml:space="preserve">Tulos</w:t>
      </w:r>
    </w:p>
    <w:p>
      <w:r>
        <w:t xml:space="preserve">Kuka on Venäjän presidentti?</w:t>
      </w:r>
    </w:p>
    <w:p>
      <w:r>
        <w:rPr>
          <w:b/>
        </w:rPr>
        <w:t xml:space="preserve">Esimerkki 8.149</w:t>
      </w:r>
    </w:p>
    <w:p>
      <w:r>
        <w:t xml:space="preserve">Heräsin aamunkoitteessa, kun Digger kiipesi päälleni noustakseen sängystä, ja heräsin taas tuntia myöhemmin, kun isä huusi: "Kaikki ylös, jotka haluavat aamiaista!". Huoneen toisella puolella Little Bit pukeutui T-paitaan ja farkkuihin, jotka olivat olleet minun vuosi sitten. Äiti oli laittanut minulle pinon puhtaita vaatteita sängyn jalkopäähän. Pukeuduin välittämättä siitä, mitä laitoin päälleni. Ainoat tärkeät tavarat olivat cowboysaappaat ja Roy Rogers -vyö, jossa oli kaksi pistoolikoteloa, vaikka minulla oli jäljellä vain yksi pistooli, ja sen liipaisin oli rikki.Kun kävin vessassa, istuin istuimen etureunalla, katselin vettä allani ja lähdin pois heti, kun olin valmis. Olin nähnyt Abner-ukin kirjassa sarjakuvan, jossa kala hyppäsi ulos vessanpöntöstä ja nainen tuijotti sitä suurilla silmillä. Pidin sitä hauskana ja tiesin, että se oli mahdotonta, mutta en ajatellut, että olisi syytä ottaa riskejä. äiti huusi: "Little Bitin on käytävä vessassa." huusin: "Olen melkein valmis." äiti huusi: "Oletko päässyt vessasta?" huusin: "Kyllä!" Äiti avasi oven ja toi Little Bitin sisään. Puristin hammastahnaa hammasharjaani ja sanoin: "En ollut vielä valmis." Äiti sanoi: "Isäsi valmistaa aamiaista ravintolassa." Se tarkoitti, että meidän pitäisi kiirehtiä, joten liu'utin harjan hampaideni yli, kun Little Bit istui lavuaarin vieressä, ja sitten juoksin ulos talosta. auringonvaloon astuminen oli kuin Floridaan astuminen. En haistanut appelsiinien tuoksua - äiti oli selittänyt, että appelsiinit kasvoivat etelämpänä - mutta haistoin kostean pinelandsin, joka ei muistuttanut New Orleansin lähiötä, jonka olin tuntenut.</w:t>
      </w:r>
    </w:p>
    <w:p>
      <w:r>
        <w:rPr>
          <w:b/>
        </w:rPr>
        <w:t xml:space="preserve">Tulos</w:t>
      </w:r>
    </w:p>
    <w:p>
      <w:r>
        <w:t xml:space="preserve">Kenen piti kiirehtiä vessaan?</w:t>
      </w:r>
    </w:p>
    <w:p>
      <w:r>
        <w:rPr>
          <w:b/>
        </w:rPr>
        <w:t xml:space="preserve">Esimerkki 8.150</w:t>
      </w:r>
    </w:p>
    <w:p>
      <w:r>
        <w:t xml:space="preserve">"Onneksi olkoon, ääliö, sait meidät juuri haastetuksi oikeuteen. "Toimittajani Sharon seisoi työpöytäni edessä. Hän ei ilmeisesti ollut iloinen. kohautin olkapäitäni ja lysähdin tuolissani yrittäen piiloutua hänen jättimäisiltä hulluilta silmiltään tietokoneeni taakse. Se oli valkoinen kannettava tietokone, jonka takapuolella oli yrityksen logon päälle liimattu tarra, jossa luki "Tämä kone tappaa juppeja." Hän ojensi yhden friikkimäisistä ihmiskäsistään ja paiskasi näytön kiinni. "Anna kun yritän tätä uudelleen. Sait meidät juuri haastettua oikeuteen kuusi kertaa." Sharon Sinclair oli 180-senttinen naispeto, jolla oli valtava harmaahiuksinen, mustan ja harmaan värinen tukka, joka oli vedetty poninhännän taakse. Luotin täysin siihen, että hän voisi repiä minut kahtia ja käyttää veristä ruhoani jossain perverssissä hedonistisessa lesbokultin rituaalissa tai jotain. Niinpä yritin yleensä valita sanani riittävän varovaisesti hänen seurassaan. "Voi helvetin Jeesus, en ole vielä juonut edes aamukahvia, ja pääni on yhä sekaisin eilisiltaisesta Louisville Sluggerin iskusta. Joten minua ei todellakaan huvita käsitellä sitä ärsyttävää hormonaalista episodia, joka sinulla on meneillään." Hän tuijotti minua hiljaa ja katseli, kun kiemurtelin hieman, ennen kuin kysyi: "Oletko valmis?" "Luultavasti." "Hyvä", hän sanoi tukahdutetusti virnistäen ja istuutui viereeni. "Koska annoin sinun juuri julkisesti syyttää pormestaria ja laakson vaikutusvaltaisimpia yrityksiä salaliitosta veronmaksajien huijaamiseksi. Mikä on siis suunnitelmasi pitää minut poissa tulilinjalta?" Kallistuin tuolissani taaksepäin ja kohtasin Sharonin katseen. "Tiesimme, että saisimme aikaan voimakkaan reaktion. Antakaa heidän haastaa heidät oikeuteen. Meillä on sähköpostit, jotka tukevat meitä." "Näissä oikeudellisissa tiedotteissa sanotaan, että sähköpostinne olivat väärennettyjä", hän vastasi ja heilutti paksua paperipinoa edessäni. "Totta kai he sanovat niin. Siksi varmistin, että sain vahvistuksen. Abrasax vahvisti, että Dylan Maxwellin ja kaupungintalon väliset sähköpostit ovat aitoja. Mutta sinä tiedät kaiken tämän, joten en tiedä, miksi tuhlaamme aikaa käymällä sen läpi uudelleen."</w:t>
      </w:r>
    </w:p>
    <w:p>
      <w:r>
        <w:rPr>
          <w:b/>
        </w:rPr>
        <w:t xml:space="preserve">Tulos</w:t>
      </w:r>
    </w:p>
    <w:p>
      <w:r>
        <w:t xml:space="preserve">Kenellä oli kummajaiset ihmiskädet?</w:t>
      </w:r>
    </w:p>
    <w:p>
      <w:r>
        <w:rPr>
          <w:b/>
        </w:rPr>
        <w:t xml:space="preserve">Esimerkki 8.151</w:t>
      </w:r>
    </w:p>
    <w:p>
      <w:r>
        <w:t xml:space="preserve">Greg hyvästeli viimeisen oppilaansa kello 20.15, lukitsi studion ja nousi autoonsa. Hän odotti aina innolla iltatapaamistaan Bonnien - hänen lempinimensä Bonneville - kanssa. Hän tykkäsi laskea auton katon alas ja ajaa sillä ympäri kaupunkia kuunvalossa. Heidän reittinsä vaihteli illasta toiseen, mutta perimmäinen määränpää ei ollut koskaan epäselvä. "Voinko auttaa?" Kulunut kaiutin oli säröinen, mutta hän tunnisti silti Fontana Fryn erityisen vivahteikkaan itäteksasilaisen äänen. kuuden vuoden laulukoulutuksen aikana hän oli tullut tarkkaan tietoiseksi aksenteista. Tämä pätee kaikkiin klassisesti koulutettuihin laulajiin. Tarkkaa ääntämistä ja ääntämistä korostetaan suuresti. Laulajan ohjelmistoon on pakko sisällyttää englanniksi, latinaksi, italiaksi, saksaksi ja ranskaksi kirjoitettuja teoksia, joten Gregin aksentti oli lähes hävinnyt, kun hän valmistui diplomi-insinööriksi. Hän kuulosti itätekstasilaisen sijaan hieman verkkouutisten ankkurilta. "Haluaisin suuren...""- suuren kastetun tötterön, tavallisen. Eikö niin?" Dairy Queenin drive-thru-tilausasema sijaitsi ravintolan edessä, oikealla puolella. Hän katsoi ylös ja näki 19-vuotiaan vilkuttavan hänelle. Hän näytti niin söpöltä pienessä Dairy Queen -asussaan. Fontana oli ensimmäistä vuottaan Kilgore Collegessa. Hän aikoi ryhtyä peruskoulun opettajaksi. Greg tiesi, että hänestä tulisi hyvä opettaja. Greg oli tavannut Fontanan muutama kuukausi aiemmin, kun tämä oli tuonut 13-vuotiaan veljensä studiolle ilmoittautumaan kitaratunneille. Pojalla oli kädessään Yhdysvalloissa valmistettu, vuoden 1968 Harmony-akustinen kitara, jonka setä oli antanut hänelle. Runko ja kitarat olivat pahasti kuluneet, mutta soitin soi silti kauniisti. Se näytti hieman isolta viululta, jossa oli kaareva yläosa ja f-aukot. Tällainen muoto tuottaa pehmeämmän äänen kuin flattopit. Lisäksi kitaran ikä toi sointiin lisää lämpöä.</w:t>
      </w:r>
    </w:p>
    <w:p>
      <w:r>
        <w:rPr>
          <w:b/>
        </w:rPr>
        <w:t xml:space="preserve">Tulos</w:t>
      </w:r>
    </w:p>
    <w:p>
      <w:r>
        <w:t xml:space="preserve">Kuka ilmoittautui kitaratunneille?</w:t>
      </w:r>
    </w:p>
    <w:p>
      <w:r>
        <w:rPr>
          <w:b/>
        </w:rPr>
        <w:t xml:space="preserve">Esimerkki 8.152</w:t>
      </w:r>
    </w:p>
    <w:p>
      <w:r>
        <w:t xml:space="preserve">Teksasilainen kirkko, jossa asemies avasi tulen sunnuntain jumalanpalveluksen aikana tappaen 26 ihmistä ja haavoittaen 20:tä, ei välttämättä avaudu uudelleen.Sutherland Springsin ensimmäisen baptistikirkon pastori Frank Pomeroy kertoi aiemmin tällä viikolla eteläisen baptistikonventin johtajille, että olisi liian tuskallista jatkaa kirkon käyttöä jumalanpalveluspaikkana.Pomeroy, joka menetti verilöylyssä oman 14-vuotiaan tyttärensä, ehdotti, että kirkosta tehtäisiin muistomerkki ja rakennettaisiin toinen kirkko toiselle paikalle. lopullisen päätöksen rakennuksen kohtalosta tekevät kirkkokunnan ylimmät johtajat, jotka matkasivat maaseutuyhteisöön osoittaakseen tukeaan. Kansallisen Southern Baptist -järjestön tiedottaja sanoi kuitenkin, että pastorin toiveet otetaan huomioon.Muitakin joukkoampumisten tapahtumapaikkoja on purettu, kuten Sandy Hook Elementary Newtownissa Connecticutissa, jossa ampuja tappoi 20 lasta ja kuusi aikuista joulukuussa 2012. Pennsylvanian Lancasterin lähellä sijaitseva yksiluokkainen amish-koulurakennus purettiin vuonna 2006, 10 päivää sen jälkeen, kun hyökkääjä oli ottanut lapsia panttivangiksi ja ampunut viisi 6-13-vuotiasta tyttöä. Koulun alkuperäinen paikka on nyt laitumena. Lähelle pystytettiin lähes samanlainen koulurakennus, joka on varustettu turva-aidalla.Torstaina myös teksasilaisen ampujan isä rikkoi hiljaisuutensa ja kertoi perheensä surevan.Michael Kelley puhui ABC Newsille keskiviikkona kotonaan New Braunfelsissa, noin 55 kilometriä Sutherland Springsistä pohjoiseen.Hän kieltäytyi kommentoimasta enempää ja sanoi, ettei halua Devin Patrick Kelleyn iskun ympärillä olevan "mediasirkuksen" tuhoavan "meidän elämiämme, lastenlastemme elämiä." Verilöylyn motiivi on edelleen epäselvä, mutta nuorempi Kelley näyttää ottaneen kirkon kohteekseen, koska siellä kävi hänen vaimonsa perhe. Hän kuoli itse aiheuttamaansa ampumahaavaan sen jälkeen, kun kaksi asukasta oli ampunut häntä ja ajanut häntä takaa, kun hän oli poistumassa kirkosta.</w:t>
      </w:r>
    </w:p>
    <w:p>
      <w:r>
        <w:rPr>
          <w:b/>
        </w:rPr>
        <w:t xml:space="preserve">Tulos</w:t>
      </w:r>
    </w:p>
    <w:p>
      <w:r>
        <w:t xml:space="preserve">Kuka oli eteläinen baptisti?</w:t>
      </w:r>
    </w:p>
    <w:p>
      <w:r>
        <w:rPr>
          <w:b/>
        </w:rPr>
        <w:t xml:space="preserve">Esimerkki 8.153</w:t>
      </w:r>
    </w:p>
    <w:p>
      <w:r>
        <w:t xml:space="preserve">"Mikä oli pahin meikkikatastrofi?" Lasketaanko kynnet? Toivottavasti, sillä tämä on hyvä: Olin 21-vuotias. Olin töissä suuressa kaupallisessa lentoyhtiössä. Päätimme ystäväni kanssa lähteä Puerto Ricoon pitkäksi viikonlopuksi. Se oli ensimmäinen matkamme Puerto Ricoon. hotellissa, jossa asuimme, oli ihana (tyylikäs/kallis) ravintola, jossa tarjoiltiin mannermaista ruokaa. Niinpä päätimme syödä siellä ensimmäisen illallisen.Pukeuduimme hienosti. Hiuksemme ja meikkimme olivat täydelliset. Minulla oli tekokynnet (ei akryylikynnet - ne olivat silloin melko uusia. Minulla oli sellaiset, jotka liimataan). Kynnet olivat pitkät, ja ne oli maalattu hyvin kirkkaan - ja ilmeisen - punaisiksi.Kun tarjoilija tuli ottamaan juomatilauksemme, tilasimme kumpikin lasillisen viiniä.Tarjoilija toi viinin, laski sen pöydälle ja odotti, että hän ottaisi ateriatilauksemme. Tupakoin silloin, ja siihen aikaan tupakointi oli vielä sallittua ravintoloissa. Yrittäessäni näyttää 21-vuotiaana tyylikkäältä ja hienostuneelta otin tuolla hetkellä savukkeen esiin, laitoin sen huulteni väliin, otin sytyttimeni ja sytytin savukkeeni - tai niin ainakin luulin. valitettavasti pitkä, punainen, väärennetty peukalonkynteni joutui liekin tielle, ja se syttyi tuleen. tarjoilijan suu loksahti auki, silmät laajoina. Hän jähmettyi paikalleen. olin kauhuissani. Liekki oli kirjaimellisesti nousemassa kynsistäni! Ja savua; kynsi oli muovia!Tutkin nopeasti pöytää etsien lähintä esinettä, jolla voisin sammuttaa liekin, ja huomasin viinilasin. Työnsin peukaloni lasiin mahdollisimman välinpitämättömästi. Kuului sihinä, kun liekehtivä naula osui viiniin. Kun vedin peukaloni pois lasista, kynsi oli sulanut, musta ja käpristynyt alleen.Ammattimiehenä tarjoilija palautti tyyneytensä ja jatkoi tilaustemme vastaanottamista ilman, että hän menetti hetkeäkään - mutta olen varma, että olin keittiön puheenaihe koko loppuillan ajan.Se siitä yrityksestäni esiintyä "tyylikkäänä" ja "hienostuneena". ....</w:t>
      </w:r>
    </w:p>
    <w:p>
      <w:r>
        <w:rPr>
          <w:b/>
        </w:rPr>
        <w:t xml:space="preserve">Tulos</w:t>
      </w:r>
    </w:p>
    <w:p>
      <w:r>
        <w:t xml:space="preserve">Kuka oli jähmettynyt paikalleen?</w:t>
      </w:r>
    </w:p>
    <w:p>
      <w:r>
        <w:rPr>
          <w:b/>
        </w:rPr>
        <w:t xml:space="preserve">Esimerkki 8.154</w:t>
      </w:r>
    </w:p>
    <w:p>
      <w:r>
        <w:t xml:space="preserve">Coreyvillen First Baptist Churchin penkit olivat täynnä. Kirkon osa-aikaisena musiikkipastorina Greg Tenorly istui tavanomaisella paikallaan korokkeella, pastorin takana ja hieman vasemmalla puolella. Hän ihmetteli, miksi kävijämäärä oli kasvanut. Oli täydellinen päivä - seitsemänkymmentä astetta lämmintä, aurinkoista. Sen täytyi olla osasyy. Ja saarnan otsikko oli "Anteeksiannon taistelijoita". Ihmiset kuuntelisivat paljon mieluummin saarnan anteeksiannosta kuin helvetistä. kaikki halusivat saada anteeksi. Mutta kun oli kyse toisten anteeksiantamisesta - monet ihmiset taistelevat sitä vastaan. Pastori sanoi, että nämä ihmiset olivat anteeksiantamisen taistelijoita. Hän luki raamatunkohdan: "Silloin Pietari tuli hänen luoksensa ja sanoi: "Herra, kuinka usein minun veljeni tekee syntiä minua vastaan, ja minä annan hänelle anteeksi, seitsemään kertaan asti?" Jeesus sanoi hänelle: "Minä en sano sinulle: seitsemän kertaa, vaan seitsemänkymmentä kertaa seitsemän." Kun Greg kuuli nämä jakeet, jotka hän tiesi ulkoa, se oli kuin isku kasvoihin. Kuinka monta kertaa hän oli jo antanut anteeksi isälleen? Mutta hän tiesi, että 'seitsemänkymmentä kertaa seitsemän' ei tarkoittanut kirjaimellisesti 490 kertaa. Raamatun luku 'seitsemän' symbolisoi täydellisyyttä. Se tarkoitti sitä, että anteeksiantoa voidaan antaa rajattomasti. Mutta miten Greg voisi koskaan antaa isälleen anteeksi, että tämä oli tappanut hänen äitinsä?Ehkä jos Greg olisi ollut paikalla, sitä ei olisi tapahtunut. Mutta hän oli muuttanut pois talosta ensimmäisen lukukauden aikana Lamarin yliopistossa - vaikka se oli vain neljänkymmenen minuutin päässä, Beaumontissa. Musiikkia opiskeleva opiskelutoveri oli ollut enemmän kuin iloinen voidessaan antaa Gregin jakaa pienen vuokratalon ja kulut. Ralph Tenorly oli lähettänyt vaimonsa ruokakauppaan hakemaan lisää sipsejä ja dippiä. Iso peli oli jo alkamassa, eikä talossa ollut eväitä. Mutta hänen paluumatkallaan kotiin lava-auto ajoi stop-merkin läpi ja törmäsi auton kuljettajan kylkeen. Barbara kuoli välittömästi.</w:t>
      </w:r>
    </w:p>
    <w:p>
      <w:r>
        <w:rPr>
          <w:b/>
        </w:rPr>
        <w:t xml:space="preserve">Tulos</w:t>
      </w:r>
    </w:p>
    <w:p>
      <w:r>
        <w:t xml:space="preserve">Kuka luki raamatunkohdan?</w:t>
      </w:r>
    </w:p>
    <w:p>
      <w:r>
        <w:rPr>
          <w:b/>
        </w:rPr>
        <w:t xml:space="preserve">Esimerkki 8.155</w:t>
      </w:r>
    </w:p>
    <w:p>
      <w:r>
        <w:t xml:space="preserve">Kuukauden ajan kaikki syömiseni johti siihen, että ryntäsin pesuhuoneeseen oksentamaan. Kun tämä alkoi, ajattelin, että se liittyy jotenkin siihen, mitä olin aiemmin syönyt, joka oli tunkkaista, ja että minulla oli reaktio huonoon ruokaan. Kun ongelma jatkui viikon ajan, jolloin pystyin hädin tuskin pitämään ruokani ulkona, menin lääkäriin. Hän kyseli minulta kysymyksiä ja antoi minulle joitakin vitamiineja ja pillereitä ennen ja jälkeen ruoan, jotta oksentelu loppuisi. Ne eivät tehonneet. Vaikka en ollut seksuaalisesti aktiivinen, teetin itselleni raskaustestin, joka näytti negatiivista tulosta. yritin syödä terveellisesti, mutta turhaan. Ruoka oli vatsassani korkeintaan 15 minuuttia. Oksennusten takia olin heikkenemässä ja laihtumassa nopeasti. Kävin taas lääkärissä ja hän sanoi, että olin stressaantunut. Hän kirjoitti minulle lisää pillereitä. Mikään ei auttanut. Äitini tuli vainoharhaiseksi ja vei minut toiselle lääkärille toisen mielipiteen saamiseksi. Lääkäri pyysi minua kirjoittamaan ylös kaiken mitä söin ja kuinka monta kertaa oksensin seuraavien kahden päivän aikana ja palaamaan hänen klinikalleen. vasta silloin he pystyivät toteamaan, että minulla oli laktoosi-intoleranssi!!! Maito, maitotuotteet, juusto, voi, kerma, mikään ei tunnu enää sopivan vatsalleni. Yllättävää kyllä, juuri tätä söin ennen - muroja maidon kanssa, kananmunia voin kanssa, pizzaa, pastaa, lasagnea, juustoa leivän kanssa, pitkiä ja pitkiä laseja jääkahvia, frappeja ja pam, kehoni hylkäsi ne 15 minuutissa. Oli kamalaa vaihtaa maitokahvi mustaan kahviin, kunnes aloin oppia maistamaan sitä. Pizzoja en voi vieläkään syödä. Minun on poistettava juusto viipaleesta, ja valitettavasti kehoni kestää vain yhden viipaleen pizzaa. Pasta, valkoinen kastike on tiukka ei ei, ellen halua tuntea oloani paisuneeksi ja oksentaa. Joten jep. Lääkärini ei pystynyt diagnosoimaan minua. Onneksi otin toisen mielipiteen.</w:t>
      </w:r>
    </w:p>
    <w:p>
      <w:r>
        <w:rPr>
          <w:b/>
        </w:rPr>
        <w:t xml:space="preserve">Tulos</w:t>
      </w:r>
    </w:p>
    <w:p>
      <w:r>
        <w:t xml:space="preserve">Kuka antoi kertojalle vitamiineja?</w:t>
      </w:r>
    </w:p>
    <w:p>
      <w:r>
        <w:rPr>
          <w:b/>
        </w:rPr>
        <w:t xml:space="preserve">Esimerkki 8.156</w:t>
      </w:r>
    </w:p>
    <w:p>
      <w:r>
        <w:t xml:space="preserve">SINGAPORE - Presidentti Donald Trump lähtee Singaporesta tiistai-iltana historiallisen huippukokouksensa jälkeen Pohjois-Korean johtajan Kim Jong Unin kanssa, Valkoinen talo kertoi maanantaina ja lisäsi, että Yhdysvaltain ja Pohjois-Korean virkamiesten väliset neuvottelut ovat käynnissä ja ovat edenneet odotettua nopeammin."Valkoisen talon lausunnossa sanottiin, että Trump pitää tiistaiaamuna kahdenkeskisen tapaamisen Kimin kanssa, jossa ovat läsnä vain kääntäjät, minkä jälkeen seuraa työlounas ja laajennettu kahdenvälinen tapaaminen, johon osallistuvat ulkoministeri Mike Pompeo, esikuntapäällikkö John Kelly ja kansallisen turvallisuuden neuvonantaja John Bolton." Yhdysvaltain presidentti puhuu sitten tiedotusvälineille ennen kuin hän lentää pois myöhään tiistaina Singaporen aikaa. Aiempien tietojen mukaan Trump lähtisi keskiviikkona.Yhdysvaltain istuvan presidentin ja Pohjois-Korean johtajan ensimmäisen tapaamisen aattona amerikkalaiset virkamiehet pitävät kiinni siitä, että minkä tahansa tuloksena syntyvän sopimuksen on johdettava Pohjois-Korean ydinase- ja ohjusuhkien lopettamiseen.Yhdysvaltain aiempien hallintojen ja Pohjois-Korean välillä tehtyjen "heppoisten sopimusten" toistumista ei tule tapahtua, sanovat amerikkalaiset virkamiehet. Ulkoministeri Mike Pompeo sanoi toimittajille Singaporessa maanantaina. "Perimmäinen tavoite, johon pyrimme diplomatialla Pohjois-Korean kanssa, ei ole muuttunut - Korean niemimaan täydellinen, todennettavissa oleva ja peruuttamaton ydinaseiden poistaminen on ainoa tulos, jonka Yhdysvallat hyväksyy", Pompeo julisti. "Pakotteet pysyvät voimassa siihen asti, kunnes Pohjois-Korea poistaa joukkotuhoaseohjelmansa täydellisesti ja todennettavissa olevalla tavalla", Pompeo lisäsi."Jos diplomatia ei etene oikeaan suuntaan, nuo toimenpiteet lisääntyvät", hän sanoi.Pompeo sanoi olevansa "hyvin optimistinen", että presidentti Donald Trumpin ja Pohjois-Korean johtajan Kim Jong Unin tiistain tapaaminen "johtaa onnistuneeseen lopputulokseen." "Kummassakin näistä kahdesta maasta on vain kaksi ihmistä, jotka pystyvät tekemään tämän suuruisia päätöksiä, ja nämä kaksi ihmistä istuvat huomenna yhdessä huoneessa", Pompeo sanoi.Hän kieltäytyi kuitenkin paljastamasta yksityiskohtia alustavista keskusteluista, joita Yhdysvaltain ja Pohjois-Korean virkamiehet käyvät maanantaina." Pompeo sanoi kuitenkin, että Yhdysvallat on "valmis ottamaan vastaan erilaisia, ainutlaatuisia turvallisuustakuita, joita Amerikka on ollut valmis antamaan aiemmin." Pompeo sanoi, että Yhdysvallat on valmis ottamaan vastaan erilaisia, ainutlaatuisia turvallisuustakuita, joita Yhdysvallat on ollut valmis antamaan aiemmin. Se on tarpeellista ja asianmukaista".</w:t>
      </w:r>
    </w:p>
    <w:p>
      <w:r>
        <w:rPr>
          <w:b/>
        </w:rPr>
        <w:t xml:space="preserve">Tulos</w:t>
      </w:r>
    </w:p>
    <w:p>
      <w:r>
        <w:t xml:space="preserve">Kuka nähdään Ranskan nuoren ja reippaan johtajan kanssa?</w:t>
      </w:r>
    </w:p>
    <w:p>
      <w:r>
        <w:rPr>
          <w:b/>
        </w:rPr>
        <w:t xml:space="preserve">Esimerkki 8.157</w:t>
      </w:r>
    </w:p>
    <w:p>
      <w:r>
        <w:t xml:space="preserve">Presidentti Donald Trump ja Pohjois-Korean johtaja Kim Jong Un tekivät historiaa huippukokouksessaan Singaporessa. Kättelyjen, rentojen kävelyjen ja yhteisten sivulauseiden lisäksi monet analyytikot ja asiantuntijat pohtivat jo nyt, mikä on huippukokouksen kestävä sisältö ja voiko se parantaa Trumpin poliittista arvostusta kotimaassaan.Suurelle poliittiselle häirikölle Trumpille se oli hänen presidenttikautensa merkittävin ulkopoliittinen siirto. Se tapahtuu samaan aikaan, kun hän pyrkii kääntämään usein heikkoja mielipidemittauksiaan ja vahvistamaan poliittista asemaansa kotimaassaan ennen marraskuussa pidettäviä kongressin välivaaleja, joissa demokraattien on määrä tehdä voittoja.Historiallisesta ensimmäisestä kädenpuristuksesta ydinsulkusopimuksen allekirjoittamiseen Trump ja Kim ottivat ensimmäiset askeleet kohti uutta lukua maidensa välisissä suhteissa."Ihmiset tulevat olemaan hyvin vaikuttuneita, ihmiset tulevat olemaan hyvin iloisia, ja me tulemme hoitamaan hyvin suuren ja hyvin vaarallisen ongelman maailmalle", Trump sanoi istuen Kimin vieressä sen jälkeen, kun molemmat miehet olivat allekirjoittaneet yhteisen sopimuksen.Se oli Trumpin suurin hetki maailmannäyttämöllä ja tilaisuus, johon hän halusi tarttua. "Tulimme toimeen todella hyvin.Meillä oli loistava kemia.Ymmärrättehän te, mitä ajattelen kemiasta.Se on hyvin tärkeää", Trump sanoi VOA:n toimittajalle Greta Van Susterenille heti huippukokouksen jälkeen. "Tarkoitan, että tunnen ihmisiä, joilla ei ole kemiaa. Meillä oli sitä heti alusta alkaen. Puhuimme siitä, ja uskon, että Pohjois-Korealle tulee tapahtumaan suuria asioita." Kyseessä oli ensimmäinen Yhdysvaltain presidentin ja Pohjois-Korean johtajan välinen tapaaminen. Miehet allekirjoittivat sopimuksen, jossa molemmat maat sitoutuvat työskentelemään Korean niemimaan ydinaseettomuuden poistamiseksi, mutta yksityiskohdat ovat edelleen epämääräisiä: Yhdysvallat tarjosi tarkemmin määrittelemättömiä turvatakuita ja keskeytti sotaharjoitukset Etelä-Korean kanssa. Trump kertoi myös ottaneensa ihmisoikeuskysymyksen esille Kimin kanssa, mutta lisäsi, että suurin osa tapaamisesta keskittyi ydinkysymykseen.</w:t>
      </w:r>
    </w:p>
    <w:p>
      <w:r>
        <w:rPr>
          <w:b/>
        </w:rPr>
        <w:t xml:space="preserve">Tulos</w:t>
      </w:r>
    </w:p>
    <w:p>
      <w:r>
        <w:t xml:space="preserve">Kuka huolehtii tästä hyvin suuresta ja hyvin vaarallisesta ongelmasta maailmalle?</w:t>
      </w:r>
    </w:p>
    <w:p>
      <w:r>
        <w:rPr>
          <w:b/>
        </w:rPr>
        <w:t xml:space="preserve">Esimerkki 8.158</w:t>
      </w:r>
    </w:p>
    <w:p>
      <w:r>
        <w:t xml:space="preserve">Heiluvat ovet paiskautuivat auki. Cedric vilkaisi sinne, missä hän istui laboratoriojakkaralla, pureskeltu peukalonkynsi hampaidensa välissä. Hänen olkapäiden pituiset vaaleat hiuksensa olivat kiiltävät kuin joku, joka oli vain kastellut hiuksensa eikä pessyt niitä. Hänen punaiset raidalliset silmänsä olivat varma merkki siitä, että hän oli hiljattain herännyt. Hän katseli, kuinka Dorian peruutti ovesta sisään vetäen paarit perässään. "Dorian", Cedric sanoi ja vaikeni heti, kun Dorian kääntyi ympäri. Dorianin silmissä oli paniikkia ja hänen kasvojensa karvaisen kalpeuden alla oli vahamainen kalpeus, joka kertoi unen puutteesta. "Dorian", Cedric sanoi uudelleen, ja tuo yksi sana paljasti useita tunteita: pelon kerros levisi hänen ystävänsä puolesta tuntemansa huolen päälle, huolen omasta hyvinvoinnistaan ja pelkän vihan siitä, että hän oli antanut itsensä sekaantua tähän. "Kytke hänet", Dorian sanoi ennen kuin siirtyi omalle laboratoriojakkaralleen ja liu'utti näppäimistön pöydän yli eteensä, sormet naputtelivat kärsimättömästi välilyöntinäppäintä odottaessaan monitorin vastausta. Näyttö aktivoitui valon hytkähdyksellä, mikä teki Dorianin kasvoista entistäkin onttommat sen sairaalloisen hehkun ansiosta. Hän oli normaalisti komea mies, jolla oli lyhyet ruskeat hiukset, jotka oli aina kammattu täydellisesti. Tänä iltana ne olivat kuitenkin täynnä hillittömiä nutturoita, ja hänen valkoinen laboratoriotakkinsa, joka yleensä lisäsi hänen läsnäoloaan heidän tutkimusryhmänsä yleisenä johtajana, valui tietokoneen valossa kiusallisiin vihreän ja sinisen sävyihin. Suuri kahvitahra etupuolella näytti olevan vielä märkä. Cedric ei vastannut. "Käskin kytkeä hänet", Dorian sanoi. "Dorian", Cedric sanoi kolmannen kerran. "Sanoin, että ota hänet kiinni!" Dorian huusi ja Cedric hyppäsi eteenpäin paareille. Kahvitahra tai ei, Dorian oli hallitseva läsnäolo.</w:t>
      </w:r>
    </w:p>
    <w:p>
      <w:r>
        <w:rPr>
          <w:b/>
        </w:rPr>
        <w:t xml:space="preserve">Tulos</w:t>
      </w:r>
    </w:p>
    <w:p>
      <w:r>
        <w:t xml:space="preserve">Kenellä on viimeinen sana?</w:t>
      </w:r>
    </w:p>
    <w:p>
      <w:r>
        <w:rPr>
          <w:b/>
        </w:rPr>
        <w:t xml:space="preserve">Esimerkki 8.159</w:t>
      </w:r>
    </w:p>
    <w:p>
      <w:r>
        <w:t xml:space="preserve">VALKOINEN TALO - Päivä sen jälkeen, kun Yhdysvaltain presidentti Donald Trump kumosi maahanmuuttajaperheiden erottamispolitiikan Yhdysvaltain ja Meksikon rajalla, edustajainhuoneen on määrä äänestää torstaina parista maahanmuuttolakiesityksestä, jotka koskevat erottamisia sekä muita kysymyksiä, jotka ovat jakaneet maan suurimmat poliittiset puolueet.Äänestysten tulos on epävarma. Toinen toimenpide on tiukempi, kun taas toinen edustaa kompromissia republikaanipuolueen konservatiivisen ja maltillisen siiven välillä.Kompromissiehdotukseen sisältyy säännös, jonka mukaan lapset ja heidän vanhempansa on pidätettävä yhdessä, jos he ylittävät rajan laittomasti. Se tarjoaisi myös 25 miljardin dollarin rahoituksen Trumpin paljon lupaamalle rajamuurille, muuttaisi nykyisen viisumiloton ansioihin perustuvaksi järjestelmäksi ja tarjoaisi polun kansalaisuuteen nuorille paperittomille maahanmuuttajille, jotka ovat tulleet Yhdysvaltoihin lapsina.Republikaanit hallitsevat kongressin molempien kamarien enemmistöä. Puolueen johtajat, mukaan lukien presidentti Trump ja edustajainhuoneen puhemies Paul Ryan, ovat lobanneet lainsäätäjiä tällä viikolla toivoen saavansa heidän tukensa lainsäädännölle. "Voimme valvoa maahanmuuttolakiemme noudattamista rikkomatta perheitä", Ryan sanoi keskiviikkona ennen kuin Trump ilmoitti allekirjoittavansa toimeenpanomääräyksen perheiden erottamisen lopettamiseksi.Presidentti vetäytyi politiikasta republikaanien ja demokraattien virkamiesten hyökättyä ankarasti vastaan, kun he luonnehtivat perheiden erottamista epäinhimilliseksi. Toimet jättivät vanhemmille vain vähän tai ei lainkaan tietoa siitä, minne heidän lapsiaan viedään tai milloin tai miten heidät yhdistettäisiin. "Kyse on perheiden pitämisestä yhdessä ja samalla siitä, että meillä on hyvin voimakas ja vahva raja", Trump sanoi allekirjoittaessaan asiakirjan juuri ennen kuin hän lähti Valkoisesta talosta poliittiseen tilaisuuteen Minnesotan osavaltiossa.Myöhemmin poliittisessa tilaisuudessa presidentti puolusti kantaansa sanomalla, ettei hänen tunteja aiemmin allekirjoittamansa toimeenpanomääräys heikennä hänen rajastrategiaansa: "Raja tulee olemaan yhtä kova kuin se on ollut" toimeenpanomääräyksestä huolimatta, hän sanoi." Trumpin toimeenpanomääräys astui voimaan heti allekirjoitettuaan sen, Yhdysvaltain oikeusministeri Jeff Sessionsin neuvonantaja Gene Hamilton kertoi. Hän lisäsi kuitenkin, että tulee "täytäntöönpanovaihe, joka seuraa".</w:t>
      </w:r>
    </w:p>
    <w:p>
      <w:r>
        <w:rPr>
          <w:b/>
        </w:rPr>
        <w:t xml:space="preserve">Tulos</w:t>
      </w:r>
    </w:p>
    <w:p>
      <w:r>
        <w:t xml:space="preserve">Kuka väitti, että raja olisi edelleen tiukka toimeenpanomääräyksestä huolimatta?</w:t>
      </w:r>
    </w:p>
    <w:p>
      <w:r>
        <w:rPr>
          <w:b/>
        </w:rPr>
        <w:t xml:space="preserve">Esimerkki 8.160</w:t>
      </w:r>
    </w:p>
    <w:p>
      <w:r>
        <w:t xml:space="preserve">Tiedän 21, joten lasken sen vielä lapseksi, koska maailma on vielä uusi minulle.Työskentelen tiedän turvallisuus ja eräänä yönä noin klo 2 kävelin kylpyhuoneeseen, koska asiakas valitti miehestä, joka huusi kylpyhuoneessa.Sanoin kumppanilleni, että menisin tarkistamaan asian itse, jotta hän voisi jäädä ja pitää laadunvalvontaa siitä, kuka tulee paikalle.Kävelin sisään ja ensimmäisessä koppiin näin paljon verta lattialla ja pari jalkaa, jotka oli asetettu niin kuin hän olisi istunut.Menin nopeasti seuraavaan koppiin ja kysyin samalla, onko henkilö kunnossa, mutta en saanut vastausta. Katson ympärilleni ja se oli kauhean verinen sotku.Otan nopeasti radion käyttöön ja sanon parilleni, että hän soittaa poliisille ja ambulanssin ja laittaa paikan lukkojen taakse.Kävelen koppiin ja potkaisen oven auki. Mies oli tarttunut partaveitseen ja viiltänyt kätensä erittäin syvälle ranteesta alaspäin aina kyynärpäähän asti kämmenet ylöspäin. Molempiin käsivarsiin. Hyvä esimerkki siitä, miltä se näyttäisi, olisi kohtaus Terminator 2:sta, jossa Arnold leikkaa ihon irti käsivarrestaan. ambulanssi tuli ja sen piti kutsua toinen tiimi hakemaan ruumista. Rakennus oli suljettu noin puolitoista päivää he joutuivat maalaamaan uudelleen ja tekemään kaikenlaista koska verta oli niin paljon. sanonpa että he eivät kouluta sinua näkemään tällaisia kauheita asioita tai edes mainita että niin voi tapahtua olen onnekas että minulla on vahva pää ja kestän nähdä tällaista kauhua. Tietenkään en ole 100% kunnossa siitä ja nyt pidän tarkasti silmällä vessoja. Mutta olen tarpeeksi kunnossa jatkaakseni työntekoa ja olen käynyt psykologin luona vain kahdesti sen takia. joten kyllä, se on pahin asia jonka olen nähnyt elämässäni.</w:t>
      </w:r>
    </w:p>
    <w:p>
      <w:r>
        <w:rPr>
          <w:b/>
        </w:rPr>
        <w:t xml:space="preserve">Tulos</w:t>
      </w:r>
    </w:p>
    <w:p>
      <w:r>
        <w:t xml:space="preserve">Kuka vuoti verta?</w:t>
      </w:r>
    </w:p>
    <w:p>
      <w:r>
        <w:rPr>
          <w:b/>
        </w:rPr>
        <w:t xml:space="preserve">Esimerkki 8.161</w:t>
      </w:r>
    </w:p>
    <w:p>
      <w:r>
        <w:t xml:space="preserve">Erään kuolevan naisen sukulaiset, jota hoidin, potkivat ja huusivat, etteivät he antaisi äidilleen kivunlievitystä, koska he olivat niin kauhuissaan / tiesivät, että se olisi luultavasti se asia, joka lopettaisi hänen elämänsä.Hänellä oli kauhea aggressiivinen syöpä, joka runteli koko hänen kehoaan ja tarvitsi hyvin säännöllisiä annoksia vahvaa kivunlievitystä, jolla ei ollut niin sanotusti ylärajaa, koska hänellä oli kuolemaan johtava sairaus ja hän sai saattohoitoa. Hän sai kivunlievitystä tarpeen mukaan, jotta hänen olonsa olisi mukava, ja se johtaa usein siihen, että ihmiset lopulta ottavat yliannostuksen. äidillä oli Alzheimerin tauti, ja hän ulvoi ja vääntelehti tuskissaan, joten annoimme hänelle kivunlievitystä, mutta tyttäret tiesivät, että se todennäköisesti johtaisi hänen kuolemaansa - minkä he olivat oikeassa siinä, että näin saattoi tapahtua, ja surussaan ja paniikissaan he alkoivat yrittää estää meitä tekemästä mitään. He eivät halunneet meidän pääsevän hänen lähelleen lainkaan, ja meidän oli käytävä läpi kauhea skenaario, jossa yritimme selittää, mitä meidän oli tehtävä äidin vuoksi ja miksi, ja kun he eivät edelleenkään suostuneet siihen tai päästäneet meitä lähelle, meidän oli tehtävä se, mitä kukaan ei halua, ja vastoin heidän toiveitaan annettava kivunlievitystä joka tapauksessa. yksi tytär huusi koko paikan, uhkasi pidättää minut ja saada minut pois täältä / sanoi menevänsä sanomalehtiin kertomaan, miten tapoimme hänen äitinsä, ja lopulta hänet oli poistettava makuuhuoneesta.Hänen äidilleen annettiin kipulääkettä, hän rentoutui välittömästi ja nukahti ja kuoli sitten rauhallisesti unissaan noin 15 minuuttia myöhemmin. surullisinta on se, että hänen tyttärensä ei pystynyt olemaan paikalla ja näkemään, kun hänen äitinsä nukahti niin rauhallisesti, ja hänen viimeinen muistonsa on ikuisesti hänen huutonsa ja riehumisensa, kun hänet (tytär) poistettiin fyysisesti huoneesta. traagista.</w:t>
      </w:r>
    </w:p>
    <w:p>
      <w:r>
        <w:rPr>
          <w:b/>
        </w:rPr>
        <w:t xml:space="preserve">Tulos</w:t>
      </w:r>
    </w:p>
    <w:p>
      <w:r>
        <w:t xml:space="preserve">Kuka menisi lehtiin?</w:t>
      </w:r>
    </w:p>
    <w:p>
      <w:r>
        <w:rPr>
          <w:b/>
        </w:rPr>
        <w:t xml:space="preserve">Esimerkki 8.162</w:t>
      </w:r>
    </w:p>
    <w:p>
      <w:r>
        <w:t xml:space="preserve">Yhdysvaltain kongressi on askeleen lähempänä hallituksen sulkemisen välttämistä torstaina, kun Yhdysvaltain edustajainhuone hyväksyi helposti 1,3 biljoonan dollarin menosuunnitelman, joka lopettaisi kuukausia kestäneen hallituksen toiminnan lyhytaikaisten menolakien nojalla.Toimenpide, joka hyväksyttiin äänin 256-167, siirtyy nyt senaattiin, jolla on perjantaihin keskiyöhön asti aikaa hyväksyä se ja välttää vuoden kolmas hallituksen sulkeminen. Massiivinen kahden puolueen lakiesitys pitäisi hallituksen rahoituksen syyskuun loppuun asti.Lainsäätäjillä oli vain tunteja aikaa lukea keskiviikkoiltana julkaistu lähes 2 200-sivuinen lakiesitys. Senaatin sääntöjen mukaan yksittäinen senaattori voi lykätä äänestystä, mutta ei pysäyttää sitä kokonaan.Senaattori Rand Paul on vastustanut jäsenille annettua lyhyttä aikaa lukea pitkä laki. Torstaina iltapäivällä senaatti odotti, miten äänestys etenisi, ja tämä herätti toiveita uudesta lyhyestä hallituksen työnseisauksesta.Marraskuussa pidettävien välivaalien lähestyessä lakiehdotus on todennäköisesti viimeinen kerta, kun Capitol Hillissä tarkastellaan merkittäviä lakeja tänä vuonna. Toimenpide täyttäisi presidentti Donald Trumpin lupauksen lisätä sotilasrahoitusta, mutta sillä rahoitetaan rajoitetusti hänen maahanmuutto-ohjelmansa osia. Lakiehdotus, jota Valkoinen talo sanoi Trumpin tukevan, antaisi Trumpille valtavan budjettilisäyksen armeijalle, mukaan lukien 2,4 prosentin palkankorotus sotilashenkilöstölle. "Tänään alkaa uusi aikakausi Yhdysvaltain armeijalle", edustajainhuoneen puhemies Paul Ryan sanoi lausunnossaan torstaina. "Tämä laki täyttää lupauksemme Yhdysvaltojen armeijan jälleenrakentamisesta." Republikaanien ja demokraattien välisten laajojen neuvottelujen jälkeen lakiehdotuksessa esitetään myös 1,6 miljardia dollaria fyysisiin esteisiin ja 150 kilometrin pituiseen muuriin Yhdysvaltojen ja Meksikon rajalla, mikä ei vastaa Trumpin pyytämää 25 miljardin dollarin summaa, jota hän on toistuvasti mainostanut kampanjapolulla ja luvannut, että Meksiko maksaisi kustannukset.</w:t>
      </w:r>
    </w:p>
    <w:p>
      <w:r>
        <w:rPr>
          <w:b/>
        </w:rPr>
        <w:t xml:space="preserve">Tulos</w:t>
      </w:r>
    </w:p>
    <w:p>
      <w:r>
        <w:t xml:space="preserve">Kenen maahanmuutto-ohjelmalla on rahoitusta sen rajoitettuihin osiin?</w:t>
      </w:r>
    </w:p>
    <w:p>
      <w:r>
        <w:rPr>
          <w:b/>
        </w:rPr>
        <w:t xml:space="preserve">Esimerkki 8.163</w:t>
      </w:r>
    </w:p>
    <w:p>
      <w:r>
        <w:t xml:space="preserve">En ole koskaan syöttänyt vauvalle mitään, mitä ei olisi pitänyt, mutta tiedän tapauksen, jossa joku teki niin... Naapurini oli lapsenvahtina lapsenlapsensa luona. Äiti oli laittanut jääkaappiin VODKAlla täytetyn vesipullon. Isoäiti käytti tuota VODKAA täyttääkseen pullon, johon oli lisätty jauhetta. jossain vaiheessa, kun vauva ei juonut pulloa (maun takia, kuvittelen), mutta oli juonut jonkin verran, isoäiti tajusi, että se oli VODKAA eikä VETTÄ. Hän antoi vauvalle jauhemaista hiiltä ja vauva oksensi maitoseoksen pois. Vauva oli kunnossa ja mitään vahinkoa ei tapahtunut. hän oli onnekas, että hänellä oli jauhettua hiiltä ympärillä. Sitä on nyt vaikea löytää kaupoista. Kun olin lapsi (50-60-luvuilla) oli tavallista, että kaikissa lääkekaapeissa oli hiiltä. Säilytän sitä edelleen lääkekaapissani. Asun maaseudulla. Minulta kestäisi 45 minuuttia päästä lääkäriasemalle. Ambulanssilla kestää 14 minuuttia päästä kotiini ja 45 minuuttia päästä sairaalaan.Nyt voin sanoa, että olen syöttänyt vauvoille asioita, joita ei suositella heidän iässään. Jos vauva ei esimerkiksi saa täyttä oloa pelkällä äidinmaidonkorvikkeella, teen riisimuroja ja syötän vauvalle sitä. Jotkut vauvat ovat liian isoja ollakseen tyytyväisiä pelkkään maitoon. Riisi on hyvä täyteaine eikä siitä ole haittaa. (kuten en käyttäisi vehnämuroja) Antaisin vauvalle myös lämmintä teetä, kun hänellä on vatsakipuja. Teessä on tietysti kofeiinia. Sitä ei pidettäisi kosherina. Syötän myös tyttärentyttärilleni makeaa teetä. He rakastavat sitä. se on parempaa kuin monet sokeriset maissisiirapin saastuttamat juomat, jotka muut ovat valinneet lapsilleen. Käytän 3/4 kupillista sokeria jokaista kahta litraa kohti, joten siinä EI ole paljon sokeria.</w:t>
      </w:r>
    </w:p>
    <w:p>
      <w:r>
        <w:rPr>
          <w:b/>
        </w:rPr>
        <w:t xml:space="preserve">Tulos</w:t>
      </w:r>
    </w:p>
    <w:p>
      <w:r>
        <w:t xml:space="preserve">Kuka antoi vauvalle vodkaa?</w:t>
      </w:r>
    </w:p>
    <w:p>
      <w:r>
        <w:rPr>
          <w:b/>
        </w:rPr>
        <w:t xml:space="preserve">Esimerkki 8.164</w:t>
      </w:r>
    </w:p>
    <w:p>
      <w:r>
        <w:t xml:space="preserve">Internetin kasvun ja sisällön julkaisemisen helppouden myötä yhä useammat luovat mielet tulevat verkkoon jakamaan videoita, musiikkia, ohjelmistoja, tuotteita, palveluja, mielipiteitä ja paljon muuta. Vaikka teknologia on antanut sukupolvelle mahdollisuuden rakentaa uusia yleisöjä ja jakaa mielenkiintoisia asioita, valitettava sivuvaikutus on ollut kulttuuri, jossa jotkut tämän sisällön kuluttajat ovat antaneet palautetta henkilökohtaisessa, ilkeämielisessä, epäkunnioittavassa ja joissakin tapauksissa ilkeämielisessä muodossa.Olemme kaikki nähneet sen... trollit, vihaajat, kommenttilaatikot täynnä myrkkyä ja vitriolia, joka kohdistuu yleensä ihmisiin, jotka vain yrittävät tehdä hyviä ja mielenkiintoisia asioita. valitettavasti tämä käytös voi olla järkyttävää monille ihmisille, ja jotkut menevät niin pitkälle, että luopuvat luovien ponnistelujensa jakamisesta, jotta he eivät joutuisi kohtaamaan "internetin vihaa". kuten jotkut teistä varmasti tietävät, tämä on häirinnyt minua jo jonkin aikaa. Vaikka näiden ongelmien ratkaisemiseen ei olekaan olemassa hopealuotia, yksi asia, jonka olen oppinut vuosien varrella, on se, miten asettaa negatiiviset, epäsosiaaliset ja ei-rakentavat kommentit ja palaute oikeisiin mittasuhteisiin.Auttaakseni muita tässä asiassa olen kirjoittanut ilmaisen kirjan nimeltä Dealing With Disrespect.Dealing With Disrespect on lyhyt, helppolukuinen ja ilmainen kirja, joka tarjoaa suoraviivaisen oppaan tämänkaltaisen haastavan palautteen käsittelyyn, laillisen kritiikin erottamiseen, josta voi oppia, ja siihen, miten vihaajia ei voi vain jättää huomiotta, vaan miten heitä voi myös hallita. Kirja auttaa asettamaan kaiken viestinnän, olipa se sitten verkossa tai offline, oikeaan perspektiiviin ja auttaa sinua itseäsi tulemaan paremmaksi viestijäksi.Kirjan tavoitteena on, että kun joku lukee jotain epäsosiaalista, joka demotivoi häntä, ystävä voi suositella 'Dealing With Disrespect' -teosta, joka voi auttaa asettamaan asiat oikeaan perspektiiviin.</w:t>
      </w:r>
    </w:p>
    <w:p>
      <w:r>
        <w:rPr>
          <w:b/>
        </w:rPr>
        <w:t xml:space="preserve">Tulos</w:t>
      </w:r>
    </w:p>
    <w:p>
      <w:r>
        <w:t xml:space="preserve">Kuka luopuu luovan työnsä jakamisesta?</w:t>
      </w:r>
    </w:p>
    <w:p>
      <w:r>
        <w:rPr>
          <w:b/>
        </w:rPr>
        <w:t xml:space="preserve">Esimerkki 8.165</w:t>
      </w:r>
    </w:p>
    <w:p>
      <w:r>
        <w:t xml:space="preserve">Annoin tämän esimerkin jo toisessa viestissä, mutta mielestäni se oli todella mielenkiintoinen tilanne ja mielenkiintoinen lopputulos, joten aion toistaa sen. Kun olin 21-vuotias, tuotin näytelmän. Se oli itse asiassa toinen näytelmäni. Ensimmäinen oli todella onnistunut. Toisen kanssa purin paljon enemmän kuin pystyin pureskelemaan, ja minusta tuli liian suuri kuin mitä pystyin pureskelemaan, ja päädyin laajalle levinneeseen rahaa syövään katastrofiin, joka aiheutti sen, että jouduin muuttamaan köyhään kaupunginosaan, käymään oikeutta tiedottajani kanssa ja olemaan veloissa pari vuotta. Olisin ehdottomasti voinut antaa tämän pilata minut ja lannistaa minut. Ja tajusin, että tämä oli hyvin herkkä tilanne luovuuteni ja tulevaisuuden toivon tunteeni kannalta. Niinpä sanoin itselleni eräänä päivänä: "Käyn kävelyllä puistossa ja selvitän tämän tilanteen itseni kanssa lopullisesti." Kahden korttelin päässä kotonani oli tämä ihana uusklassinen puisto, jossa oli kauniit portaat, jotka johtivat tasolta toiselle. Kävelin portaita ylös ja alas ja periaatteessa sanoin itselleni: "Tämä oli epäonnistuminen. Minulla on epäonnistumisen kokemus. Mutta minulla on mahdollisuus valita, miten katson tätä. Ja tämän kokemuksen suuri anti minulle on se, että minulla on lahjakkuutta ja että minulla on suuri luova tulevaisuus. Ja minulla on toivoa. Minun on hidastettava vauhtia. Minun on varmistettava, etten mene asioiden edelle. Minun on ehdottomasti siivottava tämä sotku ja oltava kärsivällinen, vaikka se kestäisi kuinka kauan. Mutta pohjimmiltaan tästä kokemuksesta on otettava se, että minulla on lahjakkuutta, minulla on tulevaisuus ja minulla on toivoa." Se oli yksi upeimmista hetkistä, joita olen koskaan kokenut itseni kanssa. Elämässäni on noin sata muuta kokemusta, joissa toivon, että olisin käynyt tällaisen keskustelun. Tämä oli aarre.</w:t>
      </w:r>
    </w:p>
    <w:p>
      <w:r>
        <w:rPr>
          <w:b/>
        </w:rPr>
        <w:t xml:space="preserve">Tulos</w:t>
      </w:r>
    </w:p>
    <w:p>
      <w:r>
        <w:t xml:space="preserve">Kuka kirjailijan mukaan oli kasvanut liian suureksi housuihinsa nähden?</w:t>
      </w:r>
    </w:p>
    <w:p>
      <w:r>
        <w:rPr>
          <w:b/>
        </w:rPr>
        <w:t xml:space="preserve">Esimerkki 8.166</w:t>
      </w:r>
    </w:p>
    <w:p>
      <w:r>
        <w:t xml:space="preserve">Paul oli myöhässä voitonjuhlista. Kun hän vihdoin saapui takaisin Chloen talolle, hän huomasi Chloen pihatien ja naapuruston olevan niin täynnä autoja, että hänen oli pakko pysäköidä seuraavalle kadulle. Hän oli hieman huolissaan autonsa jättämisestä näkymättömiin tässä naapurustossa, mutta oikeastaan hänen vatsaansa sitoi hermostuneisuus juhlia kohtaan. Kaksikymmentä dollaria maksava samppanjapullo kainalossaan Paul käveli rohkeasti ulko-ovelle, joka avautui sisältä ennen kuin hän ehti koskea ovikelloon. "Kello 8.17!" Chloe huusi heittäytyessään ovesta sisään, rannekello kädessään. "Kuka veikkasi lähimpänä kello 8:17?" Chloella oli vihreä ja sininen sari, joka oli kiedottu matalalle vyötärön ympärille, ja valkoinen t-paita, jonka etupuolelle joku oli kirjoittanut teräväkärkisellä tussilla "HOOK-HER." Nuori, tukeva aasialaisamerikkalainen nainen nimeltä Bee astui esiin. Hänellä oli kädessään pieni paperilappu, jota hän työnsi leikkisästi Chloen kasvojen eteen. "8:15! Minulla oli kello 8:15!" Kahden naisen taakse ilmestyi pitkä, hoikka mies, jolla oli yllään haalistunut sininen poolopaita, jossa oli Microsoftin logo, ja khakihousut. Paul tunnisti hänet Raffiksi, jonka hän oli tavannut edellisenä iltana. "Päihitti juuri ja juuri kahdeksan aikani." Hän sanoi. Raff oli tietokonemies - ryhmän johtava hakkeri, joka oli vastannut varastetun sähköisen datan lajittelusta ja mehukkaiden kohtien löytämisestä. Hän oli myös suunnitellut hyökkäyksen yrityksen verkkosivuja vastaan ja joitakin muita ongelmia, jotka olivat sitoneet hänen entisiä kumppaneitaan Paulin shekin saamisen jälkeisinä tunteina. "Halusin lyödä vetoa 'ei koskaan', mutta Chloe oli jo veikannut sitä." "Älä kuuntele häntä, Paul", Chloe sanoi. "Minä vain löin vetoa ei koskaan, koska tiesin, että kaikki muut haluaisivat sen ja minä yksin uskoin sinun paluuseesi. Mutta muut päättivät lyödä vetoa siitä, milloin sinä vihdoin ilmestyisit sen jälkeen, kun teit sen pienen katoamistemppusi aiemmin." Chloe heilutti sormiaan hänelle pilkallisesti nuhtellen. "Olet tuhma pikkupoika, kun annoit minulle tuolla tavalla kenkää."</w:t>
      </w:r>
    </w:p>
    <w:p>
      <w:r>
        <w:rPr>
          <w:b/>
        </w:rPr>
        <w:t xml:space="preserve">Tulos</w:t>
      </w:r>
    </w:p>
    <w:p>
      <w:r>
        <w:t xml:space="preserve">Kuka suunnitteli hyökkäyksen yrityksen verkkosivustolle?</w:t>
      </w:r>
    </w:p>
    <w:p>
      <w:r>
        <w:rPr>
          <w:b/>
        </w:rPr>
        <w:t xml:space="preserve">Esimerkki 8.167</w:t>
      </w:r>
    </w:p>
    <w:p>
      <w:r>
        <w:t xml:space="preserve">Vaikutusohjelmalta ei voi välttyä. Tutkimuksen huippuosaamisen viitekehyksen vaikuttavuuspainotusta on nostettu vuodeksi 2021, ja äskettäin Yhdistyneen kuningaskunnan hallitus ilmoitti uudesta rahoitusvirrasta tiedonvaihtoa varten. Vaikuttavuuden saavuttaminen ei kuitenkaan ole helppoa, varsinkaan uransa alkuvaiheessa oleville tutkijoille. Jos sinulla on vapaa viikko tai kymmenen, kannattaa lukea läpi joitakin HEFCE:n verkkosivustolla olevista 6 637 REF-vaikuttavuutta käsittelevästä tapaustutkimuksesta. Siellä on loistavia ja kiehtovia esimerkkejä siitä, miten tutkijat ovat saavuttaneet vaikuttavuutta, mutta eniten minua hämmästyttää se, miten erilaiselta vaikuttavuus näyttää eri oppiaineissa. Monissa lääketieteen ja teknologian esimerkissä on tuttu kaava ja selkeä reitti vaikuttavuuteen: tehdään läpimurto, lisensoidaan lääke/teknologia, pelastetaan ihmishenkiä/miljoonia puntia. Yhteiskunta- ja valtiotieteissä (puhumattakaan taloustieteistä, kielistä, kasvatustieteistä, filosofiasta jne.) reitti vaikuttavuuteen on paljon hajanaisempi. Esimerkiksi sosiologian 97 tapaustutkimuksessa vaikutus on seurausta lukuisista tiedotustilaisuuksista hallituksen virkamiehille ja parlamentin jäsenille, ennen kuin tutkijat liittyvät "verkostoihin" ja "komiteoihin", joissa keskustellaan heidän tutkimuksestaan ja laajemmista kysymyksistä. Kansalliset tiedotusvälineet uutisoivat heidän tutkimuksestaan, ja he tapaavat vielä enemmän ihmisiä - käytännön toimijoita tai kolmannen sektorin kampanjaorganisaatioita, jotka jakavat tietämystään eteenpäin. Kaiken tämän ja usein paljon muunkin jälkeen joskus saadaan aikaan muutoksia politiikassa tai käytännöissä, joiden voidaan osoittaa olevan välittömiä vaikutuksia, joskus taas ei.Keskeistä suuressa osassa vaikutuksista on "saatavuus". Merkittävät ja kokeneet tutkijat pääsevät todennäköisemmin komiteoihin, tuntevat oikeat toimittajat ja hallituksen virkamiehet ja heillä on yhteyksiä kolmannen sektorin järjestöihin jne. Työskentelin useiden vuosien ajan vaali-illoista tunnetun professori Sir John Curticen kanssa. Hän ei tarvinnut paljon tukea. Annoin neuvoja ja avustin häntä, mutta 30 vuotta alalla oltuaan hän tunsi Whitehallin (ja Holyroodin) läpikotaisin - ja Whitehall tunsi hänet. Mutta monilla tutkijoilla, varsinkin uransa alussa, ei ole tällaisia verkostoja, joten miten he voivat kehittää niitä? Yksi tapa on median kautta.</w:t>
      </w:r>
    </w:p>
    <w:p>
      <w:r>
        <w:rPr>
          <w:b/>
        </w:rPr>
        <w:t xml:space="preserve">Tulos</w:t>
      </w:r>
    </w:p>
    <w:p>
      <w:r>
        <w:t xml:space="preserve">Kenen kanssa kirjoittaja työskenteli vaali-iltana?</w:t>
      </w:r>
    </w:p>
    <w:p>
      <w:r>
        <w:rPr>
          <w:b/>
        </w:rPr>
        <w:t xml:space="preserve">Esimerkki 8.168</w:t>
      </w:r>
    </w:p>
    <w:p>
      <w:r>
        <w:t xml:space="preserve">William White istui minua vastapäätä ja pyöritteli hermostuneesti tyhjää pakettia keinotekoista makeutusainetta, samalla kun hänen kahvinsa kylmeni, ja hän jätti huomiotta pöydän edessä olevan kahvin. Hän rullautti revenneen keltaisen paperin kuin tiukan pienen spliffin, sitten purki sen, siloitti sen tasaiseksi ja rullautti sen sitten uudelleen. Olin jo puolivälissä kolmatta kupillista kahvia, eikä minulla ollut aikomustakaan lopettaa pian. Olin väsynyt ja ärtynyt, ärsyyntynyt Williamiin siitä, että hän raahasi minut ulos tähän aikaan yöstä, ja vielä enemmän minua ärsytti hänen kieltäytymisensä mennä asiaan. "Tiesitkö, että Philip K. Dickillä oli kaksoissisko? Tuijotin häntä tyhjänä. Hänen nimensä oli Jane. Hän kuoli pian heidän syntymänsä jälkeen. He olivat kuusi viikkoa ennenaikaisia", hän jatkoi, ja hänen katseensa harhaili oikealla puolella olevaan ikkunaan. En ollut varma, katseliko hän jotain ikkunan läpi vai tuijottiko hän omaa peilikuvaansa siinä. Dick ei koskaan päässyt Janen kuolemasta yli; Janen haamu kummitteli hänen koko elämänsä ajan, ja ajatus aavekaksosesta esiintyy hänen teoksissaan. Jotkut ovat jopa arvelleet, että Dickin kyvyttömyys tehdä sovintoa sisarensa menetyksen kanssa vaikutti osaltaan hänen huumeidenkäyttöönsä ja siten myös hänen kuolemaansa suhteellisen nuorena, 53-vuotiaana. Hän purki makeutusainepakkauksen, laski sen pöydälle, asetti molemmat etusormensa yhteen sen keskelle ja levitti ne sitten ulospäin tasoittaen paperin tasaiseksi. Ojensin käteni ja löin oman käteni paketin päälle, estäen häntä enää näpyttelemästä sitä. "Anteeksi", hän sanoi nihkeästi. Minä huokaisin. "Ei sillä, etteikö tämä olisi kiehtovaa, mutta kutsuitko tosissasi minut Denny'siin kolmelta yöllä tämän takia?</w:t>
      </w:r>
    </w:p>
    <w:p>
      <w:r>
        <w:rPr>
          <w:b/>
        </w:rPr>
        <w:t xml:space="preserve">Tulos</w:t>
      </w:r>
    </w:p>
    <w:p>
      <w:r>
        <w:t xml:space="preserve">Kuka jätti hänen kahvinsa huomiotta?</w:t>
      </w:r>
    </w:p>
    <w:p>
      <w:r>
        <w:rPr>
          <w:b/>
        </w:rPr>
        <w:t xml:space="preserve">Esimerkki 8.169</w:t>
      </w:r>
    </w:p>
    <w:p>
      <w:r>
        <w:t xml:space="preserve">Kyllä, olen ehdottomasti. Siitä on nyt yli kymmenen vuotta... Minulla todettiin rajatilapersoonallisuushäiriö, mutta minulla oli bipolaarisen manian oireita. Olin sairaalassa hoidossa ja psykiatri halusi tietysti lääkitä minua siihen asti, kunnes maniavaihe laantuu, jotta voisin paremmin vakauttaa itseni ja saada oikean diagnoosin jne. Psykiatria on minusta taidetta. Minulla ei ole koulutusta, jotta voisin perehtyä tarkemmin vaikkapa lääkkeisiin tai kognitiotieteeseen (lukuun ottamatta muutamaa käyttäytymispsykologian yliopistokurssia), enkä pysty ymmärtämään näitä aloja niin selvästi kuin haluaisin, mutta se, mitä koin, oli... VÄÄRÄN LÄÄKKEEN SAAMINEN!!... nykyisiin psykologisiin ilmenemismuotoihini... Minulle annettiin Seroquilia; se oli liian rauhoittava jopa pieninä annoksina. Prozac. Lähetti minut rajan yli, ja täydellinen 180 astetta siihen pisteeseen, jossa olin äärimmäisen harhainen ja vaarallisen itsetuhoinen. Nämä mieltä muuttavat lääkkeet voivat olla kohtalokkaita. Se oli pelottavaa ja kirjaimellisesti pilasi elämäni joksikin aikaa... Olin pitkään huonommin kuin lievästi masentunut tai hypomaaninen (tilat, jotka ovat paljon helpommin hallittavissa kuin aiemmin kuvaamani), kun aloitin Zoloftin käytön, mutta se oli lopulta paras lääke, jolla pystyin hallitsemaan masennustilaani ja jonka avulla pystyin toimimaan sosiaalisesti sopeutuvammalla tavalla. Sitten he lisäsivät Lamictalin, joka on todella pitänyt minut vakaana siitä lähtien... Mutta kyllä, se on kokeilu ja erehdys -menetelmä, sikäli kuin voin sanoa... Äitini ei koskaan halunnut minun kokeilevan mitään lääkitystä, koska hän sanoi, että "he" käyttävät minua kuin koekaniinia, mutta kun hyöty on suurempi kuin riski, he ottavat riskin. Lääkkeisiin ei voi aina luottaa, mutta jos sinulla on kokenut lääkäri, sinun pitäisi luottaa heihin, varsinkin jos haluat parantua, olipa vaivasi mikä tahansa.Minulla on myös nivelrikko, DSP ja iskias, joten tunnen lääkkeet, joita käytetään myös fyysisten terveysongelmien hoitoon, mutta näiden lääkkeiden kanssa ei ole ollut suuria ongelmia, ei niin kuin psykiatristen lääkkeiden kanssa, se on varmaa.</w:t>
      </w:r>
    </w:p>
    <w:p>
      <w:r>
        <w:rPr>
          <w:b/>
        </w:rPr>
        <w:t xml:space="preserve">Tulos</w:t>
      </w:r>
    </w:p>
    <w:p>
      <w:r>
        <w:t xml:space="preserve">Kuka lisäsi Lamictalia potilaalle?</w:t>
      </w:r>
    </w:p>
    <w:p>
      <w:r>
        <w:rPr>
          <w:b/>
        </w:rPr>
        <w:t xml:space="preserve">Esimerkki 8.170</w:t>
      </w:r>
    </w:p>
    <w:p>
      <w:r>
        <w:t xml:space="preserve">Sondra Crench potkaisi torakan pois tieltään, kun hän asteli pieneen asuntoonsa ja istuutui vanhan kannettavan tietokoneensa ääreen. Kello oli yli puolenyön. Hän arveli, että hänen uusi ystävänsä Jason oli jo kuollut. Samoin hänen toiveensa saada sihteerin työ ajoissa, jotta hän voisi säilyttää asuntonsa. Vuokra oli maksettava tiistaina, ja hänellä oli juuri ja juuri tarpeeksi rahaa sen maksamiseen. Mutta sitten hänellä ei olisi rahaa ruokaan, bensaan tai muuhunkaan, ja ehkä oli aika lähteä hetkeksi kotiin. Varmasti hän voisi sietää äitiään muutaman viikon, kun hän etsi töitä.Hän avasi suosikkilistansa ja napsautti The Orange Leaderin linkkiä. Sondra ei ollut käynyt kotikaupungissaan pitkään aikaan, mutta hän halusi pysyä ajan tasalla siitä, mitä siellä tapahtui. Silloin tällöin hän näki jonkun vanhoista luokkatovereistaan hääilmoituksessa. Nuo ihmiset elivät oikeaa elämää ja tekivät oikeita töitä. Työssäkäyvänä muusikkona hän eli täysin eri maailmassa. Hänellä oli enemmän yhteistä näyttelijättärien kuin sihteerien kanssa.Hän tarkisti ilmoitukset. Sairaanhoitajia etsittiin. Ei. Osa-aikainen vastaanottovirkailija. Ei tarpeeksi palkkaa.Sitten hän näki kokosivun ilmoituksen, jossa ilmoitettiin Billy-Eye's Arcade and Dance Barnin tulevista avajaisista. Avoinna perjantai-, lauantai- ja sunnuntai-iltaisin kello 18.00 - 24.00. 12-20-vuotiaille. Ilmaisia virvoitusjuomia ja popcornia. Elävä bändi. Viisi dollaria sisäänpääsystä. Vain 25 senttiä pelihallipeleistä. Kuulosti aika siistiltä lapsille. Hän toivoi, että siellä olisi ollut tällainen paikka, kun hän oli kasvanut siellä.Mutta se, mikä kiinnitti hänen huomionsa, oli viesti, jossa kerrottiin koe-esiintymisistä talon bändiin. Se soittaisi kaksi tuntia illassa ja ansaitsisi 2000 dollaria viikossa. Jaettuna neljälle bändin jäsenelle... Sondra voisi elää sillä! Ei kovin hyvin, mutta hän tulisi toimeen. Sitä paitsi hänen bändinsä voisi tehdä muita keikkoja viikolla täydentääkseen sitä.</w:t>
      </w:r>
    </w:p>
    <w:p>
      <w:r>
        <w:rPr>
          <w:b/>
        </w:rPr>
        <w:t xml:space="preserve">Tulos</w:t>
      </w:r>
    </w:p>
    <w:p>
      <w:r>
        <w:t xml:space="preserve">Kuka näki kokosivun mainoksen Billy-Eye's Arcade and Dance Barnin avajaisista?</w:t>
      </w:r>
    </w:p>
    <w:p>
      <w:r>
        <w:rPr>
          <w:b/>
        </w:rPr>
        <w:t xml:space="preserve">Esimerkki 8.171</w:t>
      </w:r>
    </w:p>
    <w:p>
      <w:r>
        <w:t xml:space="preserve">Typerin asia, joka oikeasti toimi?Liityin Tinderiin.Sanon, että se oli typerin, koska myönnän edelleen, että se ei ole minun makuuni, vaikka tapasin elämäni rakkauden sovelluksen kautta. Mitä muuta? Mikään ei ollut väärin tai tyhmää. En ole tehnyt mitään suurta, koska mies, jota tällä hetkellä seurustelen, lähetti minulle superlikea sen jälkeen, kun olin ollut sovelluksessa alle 12 tuntia. Liityin, loin profiilin, kävin läpi mahdolliset matchit ja menin sitten nukkumaan. Minulla ei ollut tarpeeksi aikaa tehdä jotain tyhmää. poikaystäväni taas oli sovelluksessa 4-5 kuukautta ennen kuin liityin ja hän löysi minut. Hänen tarinansa on, että hän oli ollut siellä tarpeeksi kauan päätyäkseen matchaamaan joidenkin bottien kanssa (robotit, jotka jotenkin päätyvät liittymään tai hakkeroimaan sovellusta. Minulla ei ole aavistustakaan miten), joiden kanssa hän keskusteli testatakseen, olivatko he laillisia ihmisiä. Kun hän löysi minut, hän näki profiilissani, että olin paikallinen, olin laillinen henkilö, koska tunsin jonkun, jonka hän tunsi Facebookin kautta, ja minulla oli useita kuvia itsestäni, jotka näyttivät aidoilta. Minulla oli myös kuvaus, jossa kerroin aikomukseni käyttää sovellusta, joka oli, että etsin vakavaa suhdetta. mitä hän teki sen jälkeen, kun olin yhteydessä häneen, oli puhua minulle ja sitten testata minua keskustelun edetessä. Miten hän testasi minua? Hän kertoi tylsän vitsin, jolle nauroin. Jos en olisi pitänyt hänen vitsiään hauskana, hän ei luultavasti olisi pyytänyt minua treffeille.Toivottavasti tämä vastaa kysymykseesi. Tiedän, ettei se ollut kovin.... tapahtumarikas.</w:t>
      </w:r>
    </w:p>
    <w:p>
      <w:r>
        <w:rPr>
          <w:b/>
        </w:rPr>
        <w:t xml:space="preserve">Tulos</w:t>
      </w:r>
    </w:p>
    <w:p>
      <w:r>
        <w:t xml:space="preserve">Kuka "superliked" kirjailija?</w:t>
      </w:r>
    </w:p>
    <w:p>
      <w:r>
        <w:rPr>
          <w:b/>
        </w:rPr>
        <w:t xml:space="preserve">Esimerkki 8.172</w:t>
      </w:r>
    </w:p>
    <w:p>
      <w:r>
        <w:t xml:space="preserve">Kaupunki oli harmaa, mutta rakennusten kontrastina oli lian punainen. Aamu rauhoitti hermojani hieman enemmän, ja ennen pitkää juna saapui asemalle. Bostonissa oli hitaampi tunnelma, paljon hitaampi kuin New Yorkissa. Ilma oli viileä ja kosteuden siivittämä. Tiesin olevani lähellä merta. Näkö hämärtyi, horjahdin ulos junavarikolta ja mietin sitä, etten ollut koskaan elämässäni tehnyt mitään hullua. värit merkitsivät täällä jotain. Vihreä oli kasvien väri, mutta se oli myös rahan väri. Kasvit olivat hyviä, mutta raha oli pahaa. En tiennyt, mitä vihreä tarkoitti. Sininen ja punainen olivat kuitenkin selvät. Sininen oli meren ja taivaan väri, molemmat hyviä asioita. Punainen oli Marsin väri ja se oli miehekäs, mutta Mars tarkoitti avaruusolentoja ja avaruusolennot olivat pahoja, joten punainen oli paha. Näin minä navigoin. Seurasin värejä. eksyin uupumuksen hämmennykseen ja liikutin jalkojani hitaasti. Ne olivat kuolleet ja raa'at kivusta ja rakkuloista, ja kävelin ulos kaupunkiin. silmäni kiersivät väristä väriin, merkistä merkkiin, yhteydestä yhteyteen. Leijuin kuin aave ja ajattelin itkeä. Ulkona oli vain vähän ihmisiä, joten löysin siitä suhteellisen helpotuksen, mutta mieleni hyppi silti holtittomasti ympäriinsä. Minun oli löydettävä Kim. näin äänettömän kolikkopuhelimen, jossa roikkui puhelinluettelo, ja suuntasin sitä kohti, kunnes muistin, että puhelinluetteloissa ei yleensä mainita kännyköitä. Kim ei myöskään ollut sellainen tyttö, joka merkitsisi itsensä puhelinluetteloon. Minulla ei ollut mitään johtolankoja, mutta tiesin, että voisin mennä kirjastoon ja ehkä saada selville hänen numeronsa, jos hän olisi merkinnyt sen Facebookiin, joten jatkoin kävelyä. Pysähdyin penkeille lepäämään, kunnes sain lisää energiaa.</w:t>
      </w:r>
    </w:p>
    <w:p>
      <w:r>
        <w:rPr>
          <w:b/>
        </w:rPr>
        <w:t xml:space="preserve">Tulos</w:t>
      </w:r>
    </w:p>
    <w:p>
      <w:r>
        <w:t xml:space="preserve">Ketä kirjoittaja etsii?</w:t>
      </w:r>
    </w:p>
    <w:p>
      <w:r>
        <w:rPr>
          <w:b/>
        </w:rPr>
        <w:t xml:space="preserve">Esimerkki 8.173</w:t>
      </w:r>
    </w:p>
    <w:p>
      <w:r>
        <w:t xml:space="preserve">Olen käynyt Key Westissä useita kertoja, mutta jostain selittämättömästä syystä 1, en ole koskaan käynyt Hemingwayn talossa (tai Trumanin pikku Valkoisessa talossa 2, mutta se on eri postauksen aihe).Kuten odotettua, siellä oli noin 1000 astetta lämmintä (Celsius- tai Fahrenheit-asteet, valitse itse - kummassakin tapauksessa, se on aivan liian kuuma). Tervetuloa Floridaan heinäkuussa 😀 Olisimme sulaneet täysin, mutta onneksi talossa oli ilmastointi ja ulkona oli tuulettimia.Halusin todella nähdä muutaman siellä asuvan polydaktyylikissan 3, ja totta tosiaan, niitä on paljon ja ne vaeltelevat ympäriinsä - ja "vaeltelemalla" tarkoitan sitä, että ne makaavat ympäriinsä ja nukkuvat, niin kuin kissoilla on tapana. Normaalisti kissoilla on neljä varvasta takajaloissaan ja viisi etujaloissaan, mutta näillä polydaktyylikissoilla on geenimutaation ansiosta useimmiten viisi varvasta takajaloissaan ja kuusi etujaloissaan. Niiden etutassut ovat huomattavasti suuremmat ja näyttävät siltä kuin niillä olisi lapaset.Ylimääräisten varpaiden lisäksi niillä on myös kissojen asuntoja, joiden ikkunoissa on ikkunaluukut koristeellisista syistä, jotta ne sopisivat yhteen päärakennuksen kanssa, ja ympäri kiinteistöä on ripoteltu pieniä kissataloja suojaa ja yksityisyyttä varten. Ja jos tämä ei vielä riitä, niillä on vapaat kädet myös päärakennuksessa, eivätkä ne selvästikään lue kylttejä, joissa kielletään istumasta tai makaamasta huonekaluilla. Näillä kissoilla on hyvä kauppa. 1930-luvun alussa Hemingway osti tämän valtavan talon, joka istuu parhaalla kiinteistöllä, huikealla 8 000 dollarilla keskellä suurta lamaa. Se on 16 metriä merenpinnan yläpuolella ja sijaitsee saaren toiseksi korkeimmalla kohdalla, ja se oli ensimmäinen talo, jossa oli sisäputket ja uima-allas. nykyään se toimii historiallisena paikkana, turistinähtävyytenä ja ironisimmin hääpaikkana. Se on upea kiinteistö, mutta en ole varma, että naimisiinmeno neljän avioliiton ja kolmen avioeron tehneen sarjamurhaajan kotona on hyvä enne.</w:t>
      </w:r>
    </w:p>
    <w:p>
      <w:r>
        <w:rPr>
          <w:b/>
        </w:rPr>
        <w:t xml:space="preserve">Tulos</w:t>
      </w:r>
    </w:p>
    <w:p>
      <w:r>
        <w:t xml:space="preserve">Kenellä oli 4 avioliittoa ja 3 avioeroa historiallisella sivustolla?</w:t>
      </w:r>
    </w:p>
    <w:p>
      <w:r>
        <w:rPr>
          <w:b/>
        </w:rPr>
        <w:t xml:space="preserve">Esimerkki 8.174</w:t>
      </w:r>
    </w:p>
    <w:p>
      <w:r>
        <w:t xml:space="preserve">Hän oli ilmeisesti ollut sekunnin tai kaksi poissa tolaltaan. Kun hän tuli tajuihinsa, iso, ärsyyntynyt nainen kumartui häntä kohti. "Herra? Herra, kuunteletteko te edes minua?" Hän katsoi luolamaisen katon tolppien väistyviä loisteputkivalorivejä, kiiltävää linoleumilattiaa, kuormalavoja, joissa oli myyntihintaisia muovijäähdyttimiä, Special K:ta ja moottoriöljyä, ja sitten hän katsoi selkänsä takana olevaa tavarahyllyä ja ymmärsi olevansa Wal-Martissa, palautustiskin takana.Hän kuuli oman äänensä sanovan kuin refleksinomaisesti: "Onko teillä kuittia?" *Heti ensimmäisellä kerralla hän lukitsi itsensä vessakoppiin ja kaivoi esiin lompakkonsa. Hänen ajokortissaan oli oikea nimi, syntymäaika ja valokuva, mutta sen oli myöntänyt Pohjois-Carolinan osavaltio, ja siinä oli osoite, josta hän ei ollut koskaan kuullutkaan.Hän jynssäsi kasvojaan lavuaarissa. Peilistä näkyi hän itse, ruskettunut ja terve 56-vuotias, hiukset enimmäkseen harmaat, mutta silti kaikki tallella. Hän tunsi itsensä tokkuraiseksi, kuin olisi herännyt ennenaikaisesti. Vain tunnottomuus, hän ajatteli, piti paniikin loitolla.Jos hän ei painostanut, hän huomasi tietävänsä vastaukset joihinkin kysymyksiin. Hänen oli määrä lähteä tunnin kuluttua. Lähtiessään parkkipaikalta hän menisi moottoritien alitse, kääntyisi vasemmalle ja sulautuisi.*Hän löysi tiensä työntekijäosastolla sijaitsevan kolhiintuneen valkoisen Toyota-lava-auton luo. Hänen taskussaan oleva avain käynnisti moottorin. Hän pakotti itsensä olemaan ajattelematta liikaa ajaessaan ja ottaessaan mutkia, jotka tuntuivat olevan väistämättömiä. Hän päätyi hiekkatielle lähellä Pittsboro-nimistä paikkaa pienen tiilitalon eteen, jota ympäröi korkea keltainen ruoho, mäntyjä ja eläviä tammia.</w:t>
      </w:r>
    </w:p>
    <w:p>
      <w:r>
        <w:rPr>
          <w:b/>
        </w:rPr>
        <w:t xml:space="preserve">Tulos</w:t>
      </w:r>
    </w:p>
    <w:p>
      <w:r>
        <w:t xml:space="preserve">Kuka oli poissa tolaltaan</w:t>
      </w:r>
    </w:p>
    <w:p>
      <w:r>
        <w:rPr>
          <w:b/>
        </w:rPr>
        <w:t xml:space="preserve">Esimerkki 8.175</w:t>
      </w:r>
    </w:p>
    <w:p>
      <w:r>
        <w:t xml:space="preserve">Olin onnekas saadessani kolme akneihonhoitopakkausta Aphelia Cosmetologylta akneihonhoitoa kokeileville vieraileville arvostelijoille. Mielestäni tämä on tärkeää, koska aknen hoito on niin henkilökohtainen matka, että on hyvä kuulla ihonhoidon tuloksista eri ihmisiltä. tämän sarjan kolmannessa arvostelussa Nalini The Made Up Maidenista on arvostellut tämän aknehoitosetin puolestani. Nalini on 30-vuotias ja hänellä on hankala iho. Hän on kokeillut monia tuotteita sen korjaamiseksi ilman onnea.Tässä on Nalinin arvostelu: Olen aina ajatellut, että matka puhtaaseen ihoon voi olla melko monimutkainen. Ihon kuntoon vaikuttavat niin monet asiat: geenit, ihonhoito, ruokavalio, hormonit, sää, stressi... lista on loputon.Omalla kohdallani molemmilla vanhemmilla oli akne nuorempana, ja toivoin, että akne hälvenisi, kunhan olisin päässyt teini-iästä. Ihoni ei ole täysin kauhea, mutta minulla on poskipäissäni vähäisiä arpia (jotka häviävät hetken kuluttua) ja satunnaisia isoja näppylöitä leuassani hormonaalisina aikoina, jotka häviävät hetken kuluttua, mutta ovat silti todella turhauttavia, kun niitä esiintyy! Olen 30-vuotias, joten näyttää siltä, että nämä ongelmat ovat tulleet jäädäkseen. Olen harkinnut hormonipillereiden tai aknen vähentämiseen tarkoitettujen lääkkeiden ottamista, mutta olen päättänyt, että mahdolliset sivuvaikutukset eivät ole olleet hyödyn arvoisia, joten halusin todella innokkaasti tutustua Aphelia Cosmetology -sarjan tuotteisiin ja nähdä, ovatko ne lupaustensa mukaisia akneongelmaisen ihon hoidossa. Luokittelisin ihoni sekaihoksi, jonka t-alue on hieman rasvainen keskipäivää kohti, kun taas muu ihoni on aika lailla "normaali". Sain seuraavat tuotteet.</w:t>
      </w:r>
    </w:p>
    <w:p>
      <w:r>
        <w:rPr>
          <w:b/>
        </w:rPr>
        <w:t xml:space="preserve">Tulos</w:t>
      </w:r>
    </w:p>
    <w:p>
      <w:r>
        <w:t xml:space="preserve">Kuka oli kokeillut monia tuotteita korjata akne ilman paljon onnea?</w:t>
      </w:r>
    </w:p>
    <w:p>
      <w:r>
        <w:rPr>
          <w:b/>
        </w:rPr>
        <w:t xml:space="preserve">Esimerkki 8.176</w:t>
      </w:r>
    </w:p>
    <w:p>
      <w:r>
        <w:t xml:space="preserve">Äitini ensimmäinen ura oli kosmetologi. Hän leikkasi kaikkien perheemme jäsenten hiukset ja värjäsi minun hiukseni aina kun halusin, ja minkä tahansa hullun väriseksi halusin. Ennen kuin olin lukion viimeisellä luokalla, en ollut koskaan käynyt kampaamossa. en edes muista, miksi menin tällä kertaa. Äiti oli menossa kampaajalle, ja minä olin lähtenyt mukaan. Hän kysyi, haluanko minäkin leikkauttaa hiukseni, ja sanoin, että miksen. Kun äiti oli kampaajalla, katselin kirjoja ja valitsin söpön pageboy-tyylin, josta pidin. Lopulta oli minun vuoroni, ja keskusteltuani kampaajan kanssa ja näytettyäni hänelle, mitä halusin, hän johdatti minut shampooasemalle.Kuten kaikki kampaamossa käyneet tietävät, istut tuolissa niskasi syvennyksessä, ja he pesevät hiuksesi. Mutta minä en ollut koskaan käynyt kampaamossa. Kun äiti pesi hiuksiani värjättyäni ne, nojasin aina lavuaarin yli. Joten... aloin kiivetä tuoliin ja nojata täälläkin lavuaarin yli. Äiti oli kauhuissaan, eikä kampaaja tajunnut, mitä ihmettä minä tein. Äiti huusi: "Ei, Jennifer, istu tuoliin." Katson häntä olkani yli ja tajuan sitten, mitä olen tehnyt. Punaisena nousen ylös ja käännyn istumaan ja nojaan takaisin tuoliin. Halusin rehellisesti kuolla siihen paikkaan. Olen melko varma, että stylisti luuli minun olevan kehitysviivästynyt tai jotain, koska hän puhui minulle loppuajan niin kuin kolmevuotiaalle puhuttaisiin. Äiti yritti selittää, etten ollut koskaan ennen käynyt kampaamossa, mutta luulen, että se vain pahensi tilannetta. onneksi olen nyt käynyt monissa kampaamoissa ja ymmärrän, miten kaikki toimii, mutta en ole koskaan palannut tuohon kampaamoon.</w:t>
      </w:r>
    </w:p>
    <w:p>
      <w:r>
        <w:rPr>
          <w:b/>
        </w:rPr>
        <w:t xml:space="preserve">Tulos</w:t>
      </w:r>
    </w:p>
    <w:p>
      <w:r>
        <w:t xml:space="preserve">Kuka leikkasi kaikkien perheenjäsenten hiukset, kun Jennifer kasvoi?</w:t>
      </w:r>
    </w:p>
    <w:p>
      <w:r>
        <w:rPr>
          <w:b/>
        </w:rPr>
        <w:t xml:space="preserve">Esimerkki 8.177</w:t>
      </w:r>
    </w:p>
    <w:p>
      <w:r>
        <w:t xml:space="preserve">Muistan yhä sen päivän, kun äitini tajusi, että olin vihdoin kypsynyt enkä ollut enää lapsi.Oli joulukuu, eivätkä vanhempani olleet kotona. Oli hyvin kylmä ja ajattelin tehdä jotain, joka voisi nostaa ruumiinlämpöäni. No, nyt ajattelen, että minun olisi pitänyt valita liikunnan harrastaminen pornon sijaan .Tunnelma oli valmis, wi-fi nopeus oli hyvä ja Google-haku toimi. Minulta kesti puoli tuntia valita pornovideo. Valittuani videon latasin sen .WTF missä ovat kuulokkeeni. Kesti 15 minuuttia löytää kuulokkeeni. Elokuva alkoi ja vain 5 sekunnin kuluttua ovikello soi ja tässä kohtaa jouduin kusetukseen kun unohdin minimoida elokuvan.vanhempani olivat kotona ja minä palasin opiskelemaan ja unohdin vain elokuvan.nyt minulla on tapana, että opiskellessani pidän puhelinta viereisessä huoneessa.äitini oli samassa huoneessa jossa puhelin oli. Nyt tulee pahin kohta, kun puhelimeni sai whatsapp-viestin ja äitini näki, että viesti oli pudonnut. Välittämättä yksityisyydestäni hän avasi puhelimen ja huono tuurini oli, että näytön lukitusta ei ollut.Elokuva alkoi automaattisesti ja 5 sekunnin kuluttua hän vei puhelimen isälleni ja sanoi: "Tätä hän tekee, kun hän on yksin. "Vanhempani soittivat minulle, mikä tämä on??Sanoin, että se on videoviesti yritykseltä ja se alkaa automaattisesti. Minulla ei ole mitään tekemistä tuollaisten juttujen kanssa ja yhtäkkiä isäni sanoi kyllä hän on oikeassa, se on video yritykseltä ja pyysi minua poistamaan videon.Isäni pelasti minut, koska hän jo tiesi, että katsoin tuollaisia juttuja.Siitä päivästä lähtien en koskaan lataa elokuvia vaan katson ne netistä, vihaan vain puskurointia .</w:t>
      </w:r>
    </w:p>
    <w:p>
      <w:r>
        <w:rPr>
          <w:b/>
        </w:rPr>
        <w:t xml:space="preserve">Tulos</w:t>
      </w:r>
    </w:p>
    <w:p>
      <w:r>
        <w:t xml:space="preserve">Kuka oli kypsynyt?</w:t>
      </w:r>
    </w:p>
    <w:p>
      <w:r>
        <w:rPr>
          <w:b/>
        </w:rPr>
        <w:t xml:space="preserve">Esimerkki 8.178</w:t>
      </w:r>
    </w:p>
    <w:p>
      <w:r>
        <w:t xml:space="preserve">Eräänä keväänä sade lakkasi maaliskuun alussa eikä alkanut uudelleen.Kylällä oli yksi hyvin toimeentuleva pupu, jolla oli suuri kolo ja paljon ruokaa säästössä. Se ei ollut lainkaan huolissaan kuivuudesta. Muut puput sen sijaan katselivat pelloilla kuihtuvia purppuranpunaisia nokkosia ja majavaheinää, joka ei ollut vielä edes kukkinut, ja miettivät, riittäisikö niille ruokaa seuraavaksi talveksi.Hyvin toimeentulevan pupun nimi oli Albertus, mutta kaikki kutsuivat sitä Iso-Aliksi - ainakin he kutsuivat sitä sillä nimellä silloin, kun olivat varmoja, ettei se kuullut heitä. Iso Al oli itse asiassa hyvin suuri pupu, jolla oli pitkä, valkoinen, silkkinen turkki. Sillä oli paljon maata, jonka sen vanhemmat olivat jättäneet sille, eikä se koskaan antanut muiden pupujen kerätä sieltä ruokaa. Tarina kertoi, että Iso Al oli istunut sen yhden pupun päällä, joka yritti viedä hänen porkkanoitaan, kunnes pieni pupu aneli armoa. Kun Iso Al oli päästänyt hänet, pieni pupu muutti toiseen kylään. eräänä aamuna kymmenkunta tai useampi pupua istui kylän aukiolla, nuoli kastetta kuivuneesta ja ryppyisestä apilasta sammuttaakseen janonsa ja puhui kuivuudesta. Noin kilometrin päässä sijaitsevasta Possum Creekistä puhalsi vielä viileä tuulenvire. Sophie Bunny, joka oli iso ja hoikka ja jolla oli musta ympyrä toisen silmän ympärillä, oli siellä miehensä Lennyn ja heidän nuorimmaisensa Ralphin kanssa, joka asui vielä heidän kanssaan kotona. "Minua alkaa vähän pelottaa tämä kaikki", Lenny sanoi." Lenny oli pieni, ruskettunut pupu, jolla oli torahampaat ja isot posket kuin liito-oravalla. "Ei tarvitse pelätä", sanoi lyhyt, ylipainoinen pastori Billy Pupu, kylän hengellinen johtaja. "Pääsiäispupu huolehtii kyllä." Hän istui, kuten yleensä, torin keskellä olevan paksun vihreän orapihlajapensaan vieressä - vaikka pensas ei ollut enää yhtä paksu eikä vihreä kuin ennen.</w:t>
      </w:r>
    </w:p>
    <w:p>
      <w:r>
        <w:rPr>
          <w:b/>
        </w:rPr>
        <w:t xml:space="preserve">Tulos</w:t>
      </w:r>
    </w:p>
    <w:p>
      <w:r>
        <w:t xml:space="preserve">Kuka ei ollut huolissaan kuivuudesta?</w:t>
      </w:r>
    </w:p>
    <w:p>
      <w:r>
        <w:rPr>
          <w:b/>
        </w:rPr>
        <w:t xml:space="preserve">Esimerkki 8.179</w:t>
      </w:r>
    </w:p>
    <w:p>
      <w:r>
        <w:t xml:space="preserve">Blogini nimestä huolimatta en oikeastaan ole kovinkaan seikkailunhaluinen. Ajattele mieluummin esikaupunkiseikkailua kuin laskuvarjohyppyä tai villiä telttailua. Vuosien varrella olen kuitenkin päässyt voittamaan muutamia haasteita, joita en ollut tarkalleen ottaen odottanut kohtaavani.Tämä blogi on aina ollut ja tulee aina olemaan henkilökohtaisten seikkailujeni tallennus. Se on päiväkirja kaaoksesta, ilosta, mahdollisuuksista ja vastoinkäymisistä, joita kohtaamme, ja siihen on yhdistetty valokuvauksen pakkomielle (sikäli kuin taitoni riittävät) ja ripaus huumoria (ainakin yritän).AJAMINEN AMERIKASSAOlen ajanut 800 mailia amerikkalaisia moottoriteitä alle kymmenessä päivässä, mitä en rehellisesti sanottuna koskaan uskonut tekeväni - parhaimmillaankin kokemattomana kuljettajana olen ajanut lyhyitä matkoja (ja läpi Floridan trooppisen myrskyn Cape Canaveralista takaisin Orlandon asunnolle) - mutta jotenkin selvisimme vahingoittumattomina ajamalla Louisianan pituisen matkan lävistäen New Orleansista Shreveportiin, Dallasin hullun liikenteen läpi ja pitkin Texasin pitkiä, kumpuilevia moottoriteitä.Olen rehellinen ja myönnän, että kohtasimme pari haastavaa ja pelottavaa tilannetta - kuorma-autonkuljettaja vaihtoi kaistaa eikä antanut minulle tarpeeksi aikaa tulla moottoritielle (onneksi vain pistäydyin sivuraiteelle), eksyimme keskellä Dallasin pilvenpiirtäjiä (tungimme kaikki laitteemme navigaattoriin), oletimme vahingossa, että tie oli paljon kapeampi kuin se todellisuudessa oli (onneksi tie oli suhteellisen hiljainen, joten ohjasin hänet näppärästi oikealle kaistalle), ja väistimme joitakin idiootteja, jotka ajoivat eteemme - yhdellä oli perävaunu täynnä puuta - mutta kaiken kaikkiaan kaikki oli hyvin.VIESTINTÄ MUILLA KIELILLÄOlet päättänyt, minne menet, varannut lennon, löytänyt hotellin, päättänyt, mitä aiot tehdä... ja sitten pääset perille. Ja jos olet tutustumassa perinteisen länsimaisen maailman ulkopuolelle, et todennäköisesti puhu paikallista kieltä - ja paikalliset saattavat puhua tai olla puhumatta riippuen siitä, kuinka kauas turistirysän ulkopuolelle uskaltaudut.</w:t>
      </w:r>
    </w:p>
    <w:p>
      <w:r>
        <w:rPr>
          <w:b/>
        </w:rPr>
        <w:t xml:space="preserve">Tulos</w:t>
      </w:r>
    </w:p>
    <w:p>
      <w:r>
        <w:t xml:space="preserve">Kuka fanittaa esikaupunkiseikkailuja?</w:t>
      </w:r>
    </w:p>
    <w:p>
      <w:r>
        <w:rPr>
          <w:b/>
        </w:rPr>
        <w:t xml:space="preserve">Esimerkki 8.180</w:t>
      </w:r>
    </w:p>
    <w:p>
      <w:r>
        <w:t xml:space="preserve">Olen joutunut lääkärin julmuuden kohteeksi useita kertoja, mutta kerron yhden tapauksen, joka on aina jäänyt mieleeni lapsuudestani lähtien.Olin noin 8-vuotias ja sattui olemaan kesä. Pesäpallo oli todellinen rakkaus ja veljeni ja ystäväni pelasivat päivittäin. Kesällä käytimme vain leikattuja farkkuja eikä mitään muuta. Olin astunut ruosteisen naulan päälle ja se tulehtui. Aika ottaa jäykkäkouristusrokotus! Tämä oli meille tyypillinen tapaus kesäisin. sadan neliökilometrin alueella oli vain yksi lääkäri, ja hänen nimensä oli tohtori Brandenbury. Hän oli hyvin epämiellyttävä, iäkäs mies, josta emme veljieni kanssa välittäneet, koska hän oli vain ilkeä, vanha paskiainen. minut siis ajettiin hänen vastaanotolleen, ja tietenkin kuultuaan, mitä oli tapahtunut, ja tutkittuaan jalkani hän päätti, että tarvitsin jäykkäkouristusrokotuksen. esitän hyvin viattoman pyynnön, kun hän oli antamassa minulle rokotusta. Koska tiesin, että pistos jäykistäisi käsivarttani ja aiheuttaisi kipua, ottaisin sen vasempaan käteeni, jotta heittokäteni ei kärsisi.Yritin pyytää tätä lääkäriltä, mutta hän ei halunnut kuulla minusta mitään. Hän sanoi: "Minua ei kiinnosta vittuakaan, mihin käteen otat sen". Hän tarttui minua karkeasti oikeasta käsivarresta ja käytti neulaa kuin tikkaa ja iski sen vain käsivarteeni. Minulla ei ollut koskaan ennen ollut ongelmia pistosten kanssa, mutta tuo sattui TODELLA. Aloin itkeä. Hän käski äitiäni "hakemaan minut helvettiin hänen toimistostaan." Sanomattakin on selvää, että äitini ei enää koskaan vienyt ketään meistä tapaamaan tätä vanhaa, surkeaa paskiaista. Hän löysi toisen lääkärin, joka todella kohteli meitä kuin ihmisiä.</w:t>
      </w:r>
    </w:p>
    <w:p>
      <w:r>
        <w:rPr>
          <w:b/>
        </w:rPr>
        <w:t xml:space="preserve">Tulos</w:t>
      </w:r>
    </w:p>
    <w:p>
      <w:r>
        <w:t xml:space="preserve">Kuka löysi toisen lääkärin, joka kohteli kertojaa kuin ihmistä?</w:t>
      </w:r>
    </w:p>
    <w:p>
      <w:r>
        <w:rPr>
          <w:b/>
        </w:rPr>
        <w:t xml:space="preserve">Esimerkki 8.181</w:t>
      </w:r>
    </w:p>
    <w:p>
      <w:r>
        <w:t xml:space="preserve">Korkean ammatillisen ja taloudellisen menestyksen saavuttaminen hinnalla millä hyvänsä on ollut nykyajan Mekka lukuisille liikemiehille ja -naisille jo useiden vuosikymmenten ajan.Valitettavasti tällaisen kaiken kuluttavan tavoitteen saavuttaminen ei ole tuottanut odotettua rauhaa ja onnea. Menestyksellä oli pimeä puoli. melko hiljattain kysymys tasapainosta ja sen vaikutuksesta mielenterveyteen ja onnellisuuteen on noussut keskeiseen asemaan monissa psykologisen tutkimuksen piireissä. Aiheesta on tehty ja julkaistu kymmeniä tutkimuksia, kun niin yritykset kuin yksityishenkilötkin ovat huomanneet, että heidän kaoottinen elämäntapansa ei ole tuottanut toivottua onnellisuutta. Kustannukset ovat olleet huomattavasti suuremmat kuin hyödyt.Suurin osa näistä tutkimuksista on yhtä mieltä yhdestä asiasta - on mahdollista saada uskomattomia hyötyjä, jos elää tasapainoista elämää, joka on täynnä mielenkiintoisia ja vaihtelevia kokemuksia, sen sijaan, että keskittyisi vain uraan.Tutkimukset sisälsivät myös joitakin tärkeitä havaintoja stressin vaikutuksista. Stressi ei aina ole haitaksi terveydelle ja onnellisuudelle. Itse asiassa pieni stressi silloin tällöin on itse asiassa terveellistä sekä kasveille että eläimille - se edistää kasvua ja kehitystä. Se riippuu stressin lähteestä, siitä, kuinka hellittämätöntä se on, ja siitä, miten sitä hallitaan.Vaara tulee silloin, kun hellittämätön stressi koettelee mieltä ja kehoa ja yksilöt hyväksyvät sen normina. He selviytyvät siitä parhaansa mukaan, mutta eivät anna aikaa toipua voimavarojensa ehtymisestä. kroonisesta stressistä johtuva ammatillinen loppuun palaminen heikentää yksilöä siinä määrin, ettei hän enää pysty toimimaan tehokkaasti henkilökohtaisella tai ammatillisella tasolla. psykologia Today kertoo, että "loppuun palaminen on yksi niistä elämän vaaratekijöistä, joita huippusuoriutujien pitäisi todella pitää silmällä, mutta valitettavasti - usein "pystyn kaikkeen" -persoonallisuutensa vuoksi he harvoin näkevät sen tulevan." Psykology Today kertoo, että "loppuun palaminen on yksi niistä elämän vaaratekijöistä, joita huippusuoriutujien pitäisi todella pitää silmällä, mutta valitettavasti - usein "pystyn kaikkeen" -persoonallisuutensa takia he harvoin huomaavat sen tulevan."</w:t>
      </w:r>
    </w:p>
    <w:p>
      <w:r>
        <w:rPr>
          <w:b/>
        </w:rPr>
        <w:t xml:space="preserve">Tulos</w:t>
      </w:r>
    </w:p>
    <w:p>
      <w:r>
        <w:t xml:space="preserve">Kenelle stressi on hyväksi?</w:t>
      </w:r>
    </w:p>
    <w:p>
      <w:r>
        <w:rPr>
          <w:b/>
        </w:rPr>
        <w:t xml:space="preserve">Esimerkki 8.182</w:t>
      </w:r>
    </w:p>
    <w:p>
      <w:r>
        <w:t xml:space="preserve">Niinpä tein yhteistyötä ystäväni kanssa, joka oli näytelmäkirjailija, ja kokosin näytelmän Edinburgh Fringe -festivaaleille. Se oli kolmen henkilön esitys, ja yksi rooleista oli kirjoitettu nimenomaan minulle. Monet repliikeistä kirjoitettiin sen jälkeen, kun olimme improvisoineet kohtauksia olohuoneessani, kun hän kirjoitti teosta. Vein sen Skotlantiin, jossa se sai melko hyvän vastaanoton. Noin vuotta myöhemmin sitä tuotettiin New Yorkissa paljon arvostetummassa ympäristössä. Kävin koe-esiintymisessä, minut kutsuttiin takaisin pari kertaa, ja pääsin näyttelemään roolia uudelleen. Fantastista! SITTEN se tuotettiin vielä suuremmassa teatterissa. Eri tuottaja, eri casting director jne. Kävin sitä varten järjestetyssä avoimessa kutsussa, ja casting director kohteli minua todella huonosti. Se oli outoa. Hän katsoi ansioluetteloani ja sanoi: "Siinä sanotaan, että olet jo näytellyt tätä roolia." Sanoin: "Kyllä, olin onnekas, että sain tehdä sen työpajan ja luoda roolin." Hän katsoi minua kuin olisin valehdellut. Tarkoitan, että hän ajoi minut ulos ovesta kuin olisin hullu nainen. Sanomattakin on selvää, ettei minua kutsuttu takaisin. Ja se oli ihan okei - (tarkoitan, että tietenkin halusin tehdä esityksen tämän ihmisryhmän kanssa, mutta hei, emme voi aina saada sitä, mitä haluamme). Eteenpäin ensi-iltaan: näytelmäkirjailijaystäväni kutsuu minut katsomaan esitystä. "Minun" roolini näyttelijä oli fantastinen, mutta käsikirjoituksessa oli muutettava repliikkejä, joissa kerrottiin, miltä hän näytti, koska hän oli havaijilaissyntyinen. Jälleen kerran, ei mikään iso juttu... ja hän oli mahtava! Outoa oli se, että tapasin ohjaajan sinä iltana. Ystäväni esitteli minut roolin tekijäksi, ja ohjaaja kysyi minulta, miksi en ollut koe-esiintynyt... Kaiken kaikkiaan se ei ollut tyly hylkäys tai kauhea tarina, oli vain outoa, että minua kohdeltiin kuin valehtelijaa, vaikka en valehdellut...</w:t>
      </w:r>
    </w:p>
    <w:p>
      <w:r>
        <w:rPr>
          <w:b/>
        </w:rPr>
        <w:t xml:space="preserve">Tulos</w:t>
      </w:r>
    </w:p>
    <w:p>
      <w:r>
        <w:t xml:space="preserve">Kuka teki roolin?</w:t>
      </w:r>
    </w:p>
    <w:p>
      <w:r>
        <w:rPr>
          <w:b/>
        </w:rPr>
        <w:t xml:space="preserve">Esimerkki 8.183</w:t>
      </w:r>
    </w:p>
    <w:p>
      <w:r>
        <w:t xml:space="preserve">Viime viikkoina presidentti Donald Trumpin presidentinvaalikampanjan ja Venäjän välistä mahdollista salaliittoa koskeva tutkinta on kiihtynyt, mikä on nostanut esiin mahdollisuuden, että tutkinnasta voisi tulla kysymys ennen marraskuun välivaaleja.Trumpin entinen kampanjapäällikkö Paul Manafort saapui keskiviikkona jälleen liittovaltion tuomioistuimeen Washingtonissa, jossa hän tunnusti syyttömyytensä erikoisoikeusasiamies Robert Muellerin viimeisimpään syytekierrokseen.Viime viikolla Manafortin entinen sijainen Rick Gates tunnusti syyllisyytensä valehteluun syyttäjille ja tekee nyt yhteistyötä tutkinnan kanssa. 13 venäläistä sai helmikuun puolivälissä syytteen liittyen vaalitentteihin sekaantumiseen, jota apulaisvaltakunnansyyttäjä Rod Rosenstein kuvaili yritykseksi "edistää eripuraa Yhdysvalloissa ja heikentää yleistä luottamusta demokratiaan". Emme saa antaa heidän onnistua." Myös kongressin tutkimukset jatkuvat. Hope Hicks, Valkoisen talon viestintäjohtaja ja pitkäaikainen Trumpin avustaja, oli viimeisin henkilö, joka todisti kongressin valiokunnalle Venäjä-selvityksestä.Hicks kieltäytyi vastaamasta joihinkin kysymyksiin edustajainhuoneen tiedustelukomitean suljetussa istunnossa, mikä turhautti useita demokraatteja. "Tämä ei ole toimeenpanovallan käyttäjän etuoikeus. Tämä on toimeenpanovallan viivyttelyä", sanoi valiokunnan johtava demokraatti, edustaja Adam Schiff." Valkoinen talo antoi kuitenkin tällä viikolla lisää vastarintaa. Presidentti Trump laukaisi useita twiittejä, joissa hän torjui tutkinnan "Noitavainoksi". "He ovat pitäneet tätä valheellista pilveä tämän hallinnon ja hallituksemme yllä", Trump sanoi toimittajille Valkoisessa talossa viime kuussa. "Ja se on vahingoittanut hallitustamme, se vahingoittaa hallitustamme". Se on demokraattien huijaus." Demokraatit torjuvat tämän näkemyksen, mukaan lukien senaatin tiedustelukomitean ykkösdemokraatti Mark Warner. "Uskon edelleen, että tämä on tärkein asia, jonka parissa tulen työskentelemään koko julkisen urani aikana, ja koko totuuden saaminen julki on äärimmäisen tärkeää", hän sanoi. Warnerin komitea tutkii myös Trumpin kampanjan ja Venäjän välistä mahdollista salaliittoa, joka on varjostanut Valkoista taloa Trumpin virkaanastumisesta lähtien.</w:t>
      </w:r>
    </w:p>
    <w:p>
      <w:r>
        <w:rPr>
          <w:b/>
        </w:rPr>
        <w:t xml:space="preserve">Tulos</w:t>
      </w:r>
    </w:p>
    <w:p>
      <w:r>
        <w:t xml:space="preserve">Kuka sai syytteen vaaleihin sekaantumisesta helmikuun puolivälissä?</w:t>
      </w:r>
    </w:p>
    <w:p>
      <w:r>
        <w:rPr>
          <w:b/>
        </w:rPr>
        <w:t xml:space="preserve">Esimerkki 8.184</w:t>
      </w:r>
    </w:p>
    <w:p>
      <w:r>
        <w:t xml:space="preserve">Sadetta, nuori mies miettii. Totta kai sataa. Ei raskas, puhdistava sade, joka jättää kadut höyryäviksi ja siististi veistetyt pihat reheviksi ja tuoksuviksi. Tämä on harmaa tihkusade. Sade, joka saa hänet ajattelemaan Englannin ja Skotlannin kaltaisia paikkoja sellaisina kuin ne näkyvät niissä kaapelikanavan häiritsevissä myöhäisillan elokuvissa, mustavalkoisissa, jotka eivät olleet erityisen mieleenpainuvia silloin, kun ne tehtiin, ja ovat sitäkin vähemmän nyt. silti, sataa ja ilma on viileä. Hänellä on suojana vain nailontakki. Takki on läpimärkä. Se tuntuu sekä viileältä että karhealta hänen ihoaan vasten. Hänen hiuksensa roikkuvat litteinä ja läpimärinä siivekkeinä, jotka putoavat hänen silmiinsä. Takana ne ovat pitkät, melkein olkapäille asti, ja hän ajattelee, että kadulla hänen ohitseen ajavat autot, niiden matkustajat, saattavat katsoa häntä ja nähdä vain, että hän on märkä, mutta eivät sitä, että hän on myös likainen. Voivatko he huomata, että hänen hiuksensa ovat olleet pesemättä päiväkausia? Että hänen vaatteensa ovat samoja, joita hän on käyttänyt yli viikon? Sillä ei ole väliä. Hän on heille näkymätön heti, kun he kulkevat ohi, ja he vievät mukanaan kaikki oletukset, joita he saattavat tehdä. He saattavat luulla häntä yhdeksi noista hienostelevista opiskelijapojista, yhdeksi niistä puhdasraajaisista ja säteilevistä haveista, jotka ovat sattuneet jäämään kiinni ilman sateenvarjoaan.Hän yrittää epätoivoisesti suoristaa hartioitaan ja nostaa katseensa pois jalkakäytävän soljuvalta pinnalta. Näyttää siltä, että hänellä voisi olla jokin tarkoitus tai määränpää. Se ei auta. Hänestä on tullut päivä. Hän on sisäistänyt ympäristön. Itse asiassa hän teki sen jo vuosia sitten. en voi tehdä muuta. en tietenkään hänen sanojaan, mutta hän ymmärtää ne. Hän tuntee hyvin rajoituksensa.</w:t>
      </w:r>
    </w:p>
    <w:p>
      <w:r>
        <w:rPr>
          <w:b/>
        </w:rPr>
        <w:t xml:space="preserve">Tulos</w:t>
      </w:r>
    </w:p>
    <w:p>
      <w:r>
        <w:t xml:space="preserve">Kuka voisi katsoa päähenkilöä ja nähdä, että hän on vain märkä?</w:t>
      </w:r>
    </w:p>
    <w:p>
      <w:r>
        <w:rPr>
          <w:b/>
        </w:rPr>
        <w:t xml:space="preserve">Esimerkki 8.185</w:t>
      </w:r>
    </w:p>
    <w:p>
      <w:r>
        <w:t xml:space="preserve">Ne meistä, jotka kamppailevat kokoa ja muotoa koskevien ajatusten kanssa, eivät joskus pidä kehostaan ja käytöksestään kovinkaan paljon. Tuntuu mahdottomalta tehtävältä muuttaa itseinhoa itserakkaudeksi, mutta se on mahdollista näiden viiden yksinkertaisen askeleen avulla. aloin kirjoittaa esimerkkejä itseinhoa herättävästä dialogista, jota minulla on ajoittain päässäni, ja huomasin, etten pysty siihen. Se tuntui yhtä väärältä kuin lähimmän ystäväni arvosteleminen. Se kai todistaa, että siirtyminen inhosta rakkauteen ei aina ole valtava ja hetkellinen, vaan hienovarainen ja asteittainen.Kun katson peiliin ja näen vartaloni osan, josta en pidä, käyn mielessäni läpi nämä viisi askelta. Seuraava esimerkki on sellainen sisäinen keskustelu, jonka saattaisin käydä vatsastani. 1. Vatsani ei ole hyvä. POSITIIVINEN TAVOITE (LAHJA)Tunnista, millaisen lahjan kehosi antaa sinulle.Vatsarasvani suojaa ja pehmentää suolistoani ja lisääntymisjärjestelmääni. Koska minulla on korkeampi kehon rasvaprosentti, hormonini toimivat niin kuin niiden pitäisi, mikä mahdollistaa minulle normaalin siirtymisen perimenopaussin läpi. Pidän ihoni kunnossa, ja ryppyiset tyhjät ihopoimut ovat poissa.2. ANTEEKSIKiitos siitä, miten olet kohdellut kehoasi aiemmin.Olen pahoillani siitä, että olen joko näännyttänyt sinua nälkään tai tunkenut sinuun myrkyllistä ruokaa ja että olen syyttänyt sinua pettämisestä. Ymmärrän nyt, että kehoni on ajatusteni ja uskomusteni heijastuma, joten vihasin itseäni. Pyydän, anna anteeksi, että kohtelin sinua niin huonosti.3. KIITOLLISUUSHuomaa, mitä ihmeitä kehosi tekee, vaikka olet käyttänyt sitä väärin.Olen niin kiitollinen siitä, että vaikka olen kohdellut sinua niin huonosti, olet edelleen terve ja toimiva. Olen hämmästynyt kyvystäsi parantaa koko elämän ajan ruuansulatus- ja hormonaaliset ongelmat lyhyessä ajassa. Kiitos anteeksiannostasi ja siitä, että ei ole liian myöhäistä pitää sinusta hyvää huolta.</w:t>
      </w:r>
    </w:p>
    <w:p>
      <w:r>
        <w:rPr>
          <w:b/>
        </w:rPr>
        <w:t xml:space="preserve">Tulos</w:t>
      </w:r>
    </w:p>
    <w:p>
      <w:r>
        <w:t xml:space="preserve">Kenen hormonit toimivat niin kuin niiden pitäisi?</w:t>
      </w:r>
    </w:p>
    <w:p>
      <w:r>
        <w:rPr>
          <w:b/>
        </w:rPr>
        <w:t xml:space="preserve">Esimerkki 8.186</w:t>
      </w:r>
    </w:p>
    <w:p>
      <w:r>
        <w:t xml:space="preserve">Vegasin kaltaisessa kaupungissa oli se hyvä puoli, että kun mies käveli verisenä ja hikiseltä koiralta haisevana apteekkiin, se oli tavanomaista. Astuin tiskille ja heitin maahan siteet, käsipyyhkeet, urheilujuomat ja kolme kiloa naudanlihapihviä. Takanani oli joku vihreätukkainen ja lävistetty tyttö, joka jutteli kännykkäänsä siitä, että hän lentäisi Amsterdamiin P:n keikalle kuun lopussa. Vaati kaiken, mitä minulla oli, etten kääntynyt ympäri ja kuristanut henkeä tuosta pikkuruisesta nilkistä." --means Power. Fargo18 sanoi sen olevan viittaus Damonin ensimmäiseen tyttöystävään, mutta hän puhuu paskaa. Paula oli hänen siskonsa, ei tyttöystävä. Hei, tiesitkö, että heidän kitaristinsa on sukua sarjamurhaajalle? Tuo on niin seksikästä. Minä kuulin..." Nojauduin lähelle kassaa. "Voisitko maksaa tämän vähän nopeammin?" Kun kävelin Jeepille saaliini kädessä, Cerberus istui matkustajan istuimella ja katseli rennosti lähestymistäni. Niiden muutaman tunnin aikana, jotka olen ollut koiran kanssa, se ei ole kertaakaan uhannut minua. Mutta sen järjetön tuijotus sai ihoni ryömimään. Ja minun oli pian nostettava katto ylös. Tämä koira oli kaikkea muuta kuin arvaamaton, ja viimeinen asia, mitä tarvitsin, oli, että se hyppäisi ulos ja karkaisi jonkun lapsen kanssa. Minun täytyisi luultavasti laittaa sille ketju takaisin. heitin naudanlihapihvin Cerberuksen jalkojen juureen ja vietin sitten seuraavat viisitoista minuuttia itseäni lääkitsemällä. Vasemman silmäni yläpuolelle tulisi ikävä arpi samaan tapaan kuin oikeaan ohimooni.Kun olin pukenut päälleni puhtaan t-paidan, heitin urheilujuoman takaisin ja odotin muutaman minuutin, että elektrolyytit vaikuttaisivat. Odottaessani syötin herra Benoitin osoitteen GPS-järjestelmääni. Näytöllä alkoi vilkkua pieni piste.</w:t>
      </w:r>
    </w:p>
    <w:p>
      <w:r>
        <w:rPr>
          <w:b/>
        </w:rPr>
        <w:t xml:space="preserve">Tulos</w:t>
      </w:r>
    </w:p>
    <w:p>
      <w:r>
        <w:t xml:space="preserve">Kuka on täynnä paskaa?</w:t>
      </w:r>
    </w:p>
    <w:p>
      <w:r>
        <w:rPr>
          <w:b/>
        </w:rPr>
        <w:t xml:space="preserve">Esimerkki 8.187</w:t>
      </w:r>
    </w:p>
    <w:p>
      <w:r>
        <w:t xml:space="preserve">Huolimatta siitä, että ihmiset kehuskelevat kykenevänsä monitehtävään, todellisuudessa ihmismieli pystyy keskittymään vain yhteen asiaan kerrallaan. Kun kiinnität huomiota yhteen asiaan, mieli sulkee automaattisesti kaikki muut ärsykkeet pois. Monitehtäväisyys on vain hyppimistä keskittymiskohdasta toiseen, mutta silti keskitytään vain yhteen asiaan kerrallaan.Monitehtäväisyyden yrittämisestä saatava hyöty ei ole sen veroinen, että se vaatii veronsa yrittäjältä.Michiganin yliopiston psykologian professori David Meyer toteaa seuraavaa: "Useiden tehtävien tekeminen samanaikaisesti voi tuntua tehokkuuden huipulta - ja sitä se olisikin, jos ihmisellä olisi useampi kuin yhdet aivot". Todellisessa maailmassa multitasking itse asiassa tuhlaa aikaa ja heikentää työn laatua.Monet tutkimukset ovat osoittaneet, että multitasking hidastaa mielen toimintaa ja heikentää sen tehokkuutta. Mielen jakaminen ja häiritseminen aiheuttaa nopeita henkisiä kurssimuutoksia, kyvyttömyyttä keskittyä tehokkaasti ja luo stressiä - joka kasvaa jokaisen lisätehtävän myötä.Kuvittele koira, joka yrittää jahdata kolmea eri suuntaan heitettyä palloa. Se juoksee kaksi askelta yhteen suuntaan, kolme askelta toiseen suuntaan ja yhden askeleen kolmanteen suuntaan. Mitä enemmän aikaa käytät henkisen suunnan vaihtamiseen, sitä vähemmän sinulla on aikaa keskittyä yhteen tehtävään.Mitä enemmän suuntia tai henkisiä tehtäviä lisäät, sitä tehottomammaksi tulet.Mutta ... tämä ei ole koko tarina. Monitehtäväisyyden toinen puoli on murehtiminen tapahtumista, projekteista tai tilanteista, joilla ei ole mitään tekemistä sen kanssa, mihin sinun pitäisi tällä hetkellä keskittyä. Murehtiminen siitä, mitä on tapahtunut tai saattaa tapahtua, ei muuta mitään. Se vain kuluttaa henkisiä ja emotionaalisia voimavarojasi, mikä heikentää tehokkuuttasi käsillä olevassa tehtävässä.Anna alitajuntasi hoitaa asia. Alitajunta on yksi voimakkaimmista työkaluistamme. On tarpeetonta ponnistella pitääkseen kaiken "päällimmäisenä mielessä", koska kaikki tapahtuva on tallennettu alitajuntaasi.</w:t>
      </w:r>
    </w:p>
    <w:p>
      <w:r>
        <w:rPr>
          <w:b/>
        </w:rPr>
        <w:t xml:space="preserve">Tulos</w:t>
      </w:r>
    </w:p>
    <w:p>
      <w:r>
        <w:t xml:space="preserve">Joka juoksee kaksi askelta yhteen suuntaan, kolme askelta toiseen suuntaan ja yhden askeleen kolmanteen suuntaan.</w:t>
      </w:r>
    </w:p>
    <w:p>
      <w:r>
        <w:rPr>
          <w:b/>
        </w:rPr>
        <w:t xml:space="preserve">Esimerkki 8.188</w:t>
      </w:r>
    </w:p>
    <w:p>
      <w:r>
        <w:t xml:space="preserve">Tällä viikolla kuvasin Claire Bridgen haastattelun. Minä ja Riah matkustimme, sanoisin, että Wheelers Hilliin asti, mutta se ei oikeastaan ole kovin kaukana, ellei asu pohjoispuolella, kuten me molemmat teemme. Riah ja minä kannoimme varusteemme kahdessa junassa ja yhdessä bussissa päästäkseni Clairen studiolle Wheelers Hillissä. Ymmärrän, miksi Claire asuu täällä, sillä se on aika kaunis paikka, se on edelleen esikaupunki, mutta siellä on trillereitä, kukkuloita ja lintuja kaikkialla, ja jollekin, joka suhtautuu intohimoisesti ympäristöön, ymmärrän, miksi hän asuu täällä. Clairen tapaaminen oli mahtavaa, kun olin puhunut hänelle pitkään puhelimitse tai sähköpostitse, oli mukavaa puhua hänen kanssaan henkilökohtaisesti. Haastattelun kuvaaminen sujui erittäin sujuvasti, mikä johtui siitä, että olin suunnitellut kaiken, esimerkiksi kaikki kysymykset, jotka aioin esittää ennen haastattelua. Tässä vaiheessa olin auttanut Riahia ja Eliseä kuvaamaan, ja oli huomattavissa, kuinka paljon sujuvammin Riah haastattelu sujui, koska hän oli suunnitellut kysymyksensä etukäteen. Sen sijaan, että käyttäisit tunnin kyselemällä erilaisia kysymyksiä, joita et ehkä kuitenkaan käytä, on paljon tehokkaampaa käyttää 20 minuuttia juuri siihen, mitä haluat käsitellä. Tässä vaiheessa olin myös harjoitellut valojen asentamista, äänentoistoa ja kamerakuvien ottamista ihmisten muotokuvia varten, joten tiesin jo kaiken, mitä halusin kuvata.Asetelmamme oli melko yksinkertainen: kaksi isoa valoa, toinen Clairen oikealla ja toinen vasemmalla puolella, kaksi Canon EOS 60D DSLR -kameraa eri paikoissa (toinen suoraan, toinen sivulle), Sony H2N -käsitallennin ja sylimikro. Kaikki sujui superjouhevasti, teimme ensin haastattelun ja sitten minä ja Riah kuvasimme Clairen studiossa erilaisia asioita. Samalla kun kuvasimme Clairen studiossa, saimme myös tilaisuuden puhua Clairen kanssa, mikä oli mukavaa, keskustella siitä, millaista on olla nainen Melbournen taide-elämässä, ja selvittää, keitä hänen suosikkitaiteilijoitaan on. Kaiken kaikkiaan kokemus oli myös hyvä, minulla on paljon ystäviä, jotka ovat taiteilijoita, joten toivon voivani tehdä enemmän taiteilijamuotokuvia tulevaisuudessa.</w:t>
      </w:r>
    </w:p>
    <w:p>
      <w:r>
        <w:rPr>
          <w:b/>
        </w:rPr>
        <w:t xml:space="preserve">Tulos</w:t>
      </w:r>
    </w:p>
    <w:p>
      <w:r>
        <w:t xml:space="preserve">Kuka asuu studiossa</w:t>
      </w:r>
    </w:p>
    <w:p>
      <w:r>
        <w:rPr>
          <w:b/>
        </w:rPr>
        <w:t xml:space="preserve">Esimerkki 8.189</w:t>
      </w:r>
    </w:p>
    <w:p>
      <w:r>
        <w:t xml:space="preserve">Asuessamme asunnossamme Vancouverin pohjoisrannikolla olimme piilossa uneliaassa esikaupunki-idyllissä, jossa vilkkaalta valtatieltä poistuessamme lapset leikkivät pallopelejä kadulla ja kissat kuljeskelivat omilla kotialueillaan välittämättä mistään muusta. Siellä sijaitsee myös kuuluisa Capilanon riippusilta, mutta kun meitä varoitettiin, että elokuun puolivälissä väkijoukko olisi ylivoimainen, saimme vihjeen, että Lynn Canyonin riippusilta ja sitä ympäröivä puisto on ihana paikka viettää iltapäivä.Pienempi, ilmainen ja siellä on paljon kävely- ja piknikalueita, joten lähetin pelottoman aviomieheni edeltä uhmaamaan kanjonisiltaa sillä aikaa, kun minä hörppäsin kaivattua kahvia paikallisessa kahvilassa.Se oli kaunis.Se johtuu lähinnä siitä, että ajatus hyppäämisestä rotkon yläpuolella olevalle keinuvalle sillalle saa minut voimaan pahoin, kun taas mies kävelee metrien korkeudella vilkkaiden katujen yläpuolella riippuvien läpinäkyvien lasipaneelien yli (kuten Tower Bridge) tai gondolimatkoilla, jotka liukuvat reilusti puiden latvojen yläpuolella (kuten Japanin järvellä tai Baijerin Alppien vuoristoalueella). Katselin kultaisten männynneulasten suihkua, joka ajelehti alas punapuista, kun kirjoitin blogikirjoitusta, ja nautin siitä, kun näin, miten oravat juoksentelivat ja linnut visertelivät oksilla. Tuo alla oleva sumeus? Paikallinen musta orava, joka etsi välipaloja kujertelevien turistien joukosta... Noin 20 minuuttia myöhemmin sen virnuileva naama leijaili takaisin näkyviin, ja se heilutti puhelintaan, jossa oli kuvia sen nopeasta vaelluksesta poluilla.Lynn Canyon Park avattiin virallisesti yleisölle vuonna 1912; puistossa on useita polkuja, joista voi valita rauhallisen vaelluksen, mukaan lukien suosittu Baden Powell Trail, ja siellä on myös monia henkeäsalpaavia vesiputouksia ja suosittuja uimapaikkoja, jotka ovat täydellisiä kesäkuukausina.Lynn Canyon Park kattaa nykyään 617 hehtaaria, ja se koostuu toista vuotta kasvavasta metsästä, jossa suurin osa puista on iältään noin 80-100-vuotiaita.</w:t>
      </w:r>
    </w:p>
    <w:p>
      <w:r>
        <w:rPr>
          <w:b/>
        </w:rPr>
        <w:t xml:space="preserve">Tulos</w:t>
      </w:r>
    </w:p>
    <w:p>
      <w:r>
        <w:t xml:space="preserve">Kuka on blogikirjoituksessa se seikkailunhaluisempi?</w:t>
      </w:r>
    </w:p>
    <w:p>
      <w:r>
        <w:rPr>
          <w:b/>
        </w:rPr>
        <w:t xml:space="preserve">Esimerkki 8.190</w:t>
      </w:r>
    </w:p>
    <w:p>
      <w:r>
        <w:t xml:space="preserve">Lääkärit kertoivat, että minut laitettaisiin seitsemänkymmentäkaksi tuntia tarkkailuun. Koska tiesin, että tämä oli ainoa ulospääsy, tottelin ja allekirjoitin ahkerasti kaikki paperit. Vihasin vanhempiani, mutta tunsin silti vääjäämätöntä halua todistaa heille, että olin jonkin arvoinen. Minun oli näytettävä heille, etten ollut hullu. Kun tunnit kuluivat, minut ohjattiin tyhjään huoneeseen, jossa oli muovisia lakanoita ja muovityynyjä, mikä sai minut miettimään, millaisia etäisiä sekavia sieluja tähän steriiliin paikkaan oli vangittu. Ikkunoissa oli kalterit, ja ainoa yksiköstä ulos johtava ovi oli lukossa 24/7. Tiesin, että ainoa turvapaikkani toistaiseksi olisi tunti päivässä järjestettävä taideterapiakurssi ja tupakointitauot, joita sain pitää mielin määrin. He olivat antaneet minulle kirjoitusalustan sen jälkeen, kun vanhempani olivat kertoneet heille kirjoitusharrastuksestani. Sen avulla ryhdyin työstämään sanojen virtaa ja sekä synkkien että toiveikkaiden ajatusten jokea, joka kiersi väsyneen mieleni läpi. Nukkumisen sijaan kirjoittaisin. Ilmaisin ilkeän turhautumiseni tätä paikkaa kohtaan ja ajattelin jatkuvasti kuluvia tunteja, laskien niitä alaspäin, kun ne kuluivat. Tämän vuoksi olin kiitollinen niistä kahdeksasta kymmeneen, jotka käytin helposti pakoillessani silmäluomieni takana olevaan maailmaan. Siellä olin vapaa ja saatoin kokea elämän, jota eivät eettiset tai painovoiman asettamat rajoitukset estäneet. Kun heräsin, kirjoitin kaiken, mitä muistin pakoistani, häiritsevään lakialustaan. Minulla oli epäilys, että hoitajat tulivat sisään ja lukivat ajatuksiani, kun söin aterioita tai katselin televisiota, ja mietin, estikö tämä kykyni päästä ulos. Mietin, millaisia mielipiteitä ja tuomioita he muodostivat minusta. Olin paljastanut sieluni noilla sivuilla selittäessäni epätoivoisesti, kuinka ajatukset eivät lähteneet pois edes tässä paikassa, jossa oli kaikkein tärkeintä, että ne poistuivat. Ne paskiaiset eivät lähtisi koskaan. Ehkä olin hullu.</w:t>
      </w:r>
    </w:p>
    <w:p>
      <w:r>
        <w:rPr>
          <w:b/>
        </w:rPr>
        <w:t xml:space="preserve">Tulos</w:t>
      </w:r>
    </w:p>
    <w:p>
      <w:r>
        <w:t xml:space="preserve">Kuka on voinut muodostaa tuomioita puhujasta?</w:t>
      </w:r>
    </w:p>
    <w:p>
      <w:r>
        <w:rPr>
          <w:b/>
        </w:rPr>
        <w:t xml:space="preserve">Esimerkki 8.191</w:t>
      </w:r>
    </w:p>
    <w:p>
      <w:r>
        <w:t xml:space="preserve">Annoimme Tigerille uimaopetusta muovisessa kahluualtaassamme. Opetin kissanpentua niin kuin isä opetti minua: Heitin sen veteen, jossa se ei pystynyt seisomaan, ja minä katselin ja olin valmiina ottamaan sen kiinni, jos se uppoaisi. Tiikeri ei rimpuillut epätoivoisesti kuten minä. Se vain meloi kiireesti muovialtaan reunaa kohti pää pystyssä ja ohuet jalat hölskyen. Little Bit sanoi: "Koira meloo", ja me kaikki nauroimme. "Tiikeri meloo", sanoin, ja me kaikki nauroimme lisää, jopa Jordy. Silloin äiti varmaan huomasi kissojen uimatunnit ja lopetti ne. uimatunnit pidettiin kahdessa paikassa. Kun isä vei meidät, menimme Hawkins Springsiin rouva DeLyonsin Fountain of Youth Motor Hotelin taakse. Kun äiti vei meidät, ajoimme Mermaid Springs State Parkiin, jossa tapasimme joskus herra Draken. pidin Mermaid Springsistä enemmän, koska tunsin oloni siellä turvalliseksi. Äiti ei osannut uida, joten hän ei koskaan pakottanut minua hyppäämään laiturilta syvään veteen, ja hän vaati aina, että pidän selässäni oranssia styroksisylinteriä kuin skindiver tai avaruusmies. Äiti istui yleensä pyyhkeellä nurmikolla lähellä rantaa ja luki lehteä tai kirjaa samalla kun hän rusketti jalkojaan. Aina silloin tällöin hän kehotti meitä olemaan menemättä liian kauas tai roiskimatta toisiamme. Kun hänellä oli yksiosainen punainen uimapukunsa, hän tuli vyötärölle asti ja laskeutui sitten olkapäille varoen kastelemasta hiuksiaan. Harvoin hänellä oli uimalakki päässään ja hän kellui selällään matalassa vedessä. Usein hän pysytteli shortseissa ja paidassa, lisäsi aurinkolasit ja riisui kengät myönnytyksenä kesälle ja rannalle.</w:t>
      </w:r>
    </w:p>
    <w:p>
      <w:r>
        <w:rPr>
          <w:b/>
        </w:rPr>
        <w:t xml:space="preserve">Tulos</w:t>
      </w:r>
    </w:p>
    <w:p>
      <w:r>
        <w:t xml:space="preserve">Kuka varoi kastelemasta hiuksiaan?</w:t>
      </w:r>
    </w:p>
    <w:p>
      <w:r>
        <w:rPr>
          <w:b/>
        </w:rPr>
        <w:t xml:space="preserve">Esimerkki 8.192</w:t>
      </w:r>
    </w:p>
    <w:p>
      <w:r>
        <w:t xml:space="preserve">Niin monta lasta, niin monta tarinaa. Vanhemmat kuolevat, ja lapset ovat järkyttyneitä eivätkä pysty puhumaan päiväkausiin. Vanhemmat karkotetaan, ja lapset jäävät epätoivoisiksi ja toivottomiksi. Lapset joutuvat kärsimään henkisestä, seksuaalisesta ja fyysisestä hyväksikäytöstä. Surullisin tarina, jonka olen koskaan kuullut, oli AP Lit -luokallani olleelta tytöltä, joka oli ottanut viimeisen lukuvuotensa vastaan koulutusuudistusryhmien kutsuja puhua ympäri maata, minkä hän myös teki tekemättä yhtään kotitehtäviään. Hän odotti, kunnes arvosanat oli annettu vuoden lopussa, kiistääkseen kympin todistuksestaan, koska se tarkoitti, ettei hän pääse Berkeleyn yliopistoon. Hän toi mukanaan äitinsä ja kaksi siskoaan. Kierreltyäni jonkin aikaa minun ja rehtorin kanssa hänen äitinsä sanoi, että avioero oli todella vaikuttanut tähän tyttöön, ja että hän oli koko elämänsä ajan taistellut kovasti päästäkseen Berkeleyhin, ja mitä minulla oli hänen tytärtään vastaan? Hän ansaitsi päästä Caliin! He kaikki itkivät. rehtori keksi keinon muuttaa hänen 64%:nsa 70,01%:ksi, ja hän lähti. tämä nuori nainen, joka oli täynnä potentiaalia ja energiaa, oppi äidiltään ja pomoltani, että tekosyyt hallitsevat päivää. Hän näyttää ajattelevan, että "sosiaalinen oikeudenmukaisuus" tarkoittaa sitä, että taistellaan saadakseen tahtonsa läpi, koska pakka on kasattu häntä vastaan, eikä sitä, että tehdään oikein. Tämä on surullista. Tiedän, ettet halunnut tätä, ja että tämä muisto kertoo enemmän minusta kuin hänestä. monet muut lapset, joita olen neuvonut ja jotka ovat käyneet läpi jotakin elämää mullistavaa, näyttävät ymmärtävän, että elämässä on istuntoja, että aina on haasteita, joiden yli on noustava, ja että keskittyminen luokkahuoneessa on hyvä tapa saada ajatukset pois ongelmista, jos ympäristö on kannustava ja henki on halukas.</w:t>
      </w:r>
    </w:p>
    <w:p>
      <w:r>
        <w:rPr>
          <w:b/>
        </w:rPr>
        <w:t xml:space="preserve">Tulos</w:t>
      </w:r>
    </w:p>
    <w:p>
      <w:r>
        <w:t xml:space="preserve">Kuka ajattelee, että sosiaalinen oikeudenmukaisuus tarkoittaa taistelua saadakseen tahtonsa läpi?</w:t>
      </w:r>
    </w:p>
    <w:p>
      <w:r>
        <w:rPr>
          <w:b/>
        </w:rPr>
        <w:t xml:space="preserve">Esimerkki 8.193</w:t>
      </w:r>
    </w:p>
    <w:p>
      <w:r>
        <w:t xml:space="preserve">Yhdysvaltain poliittisten ehdokkaiden tehdessä viimeisiä vetoomuksiaan äänestäjät 35 osavaltiossa päättävät tiistaina poliittisista kysymyksistä, joihin kuuluvat marihuanan virkistyskäytön laillistaminen ja aseiden ja ampumatarvikkeiden saatavuuden rajoittaminen, ja äänestävät kyllä tai ei lähes 160 osavaltion äänestysaloitteesta.Kalifornian ehdotus 64, joka johtaa gallupeissa, voisi luoda miljardien dollareiden arvoisen marihuanateollisuuden laillistamalla huumeiden virkistyskäytön aikuisille osavaltiossa. Samanlaisia toimenpiteitä on äänestyksessä Arizonassa, Nevadassa, Mainessa ja Massachusettsissa, ja marihuanan lääkinnällinen käyttö voitaisiin laillistaa Floridassa ja kolmessa muussa osavaltiossa. Lääkekäyttöön tarkoitettu marihuana on jo sallittu puolessa 50:stä Yhdysvaltain osavaltiosta, ja virkistyskäyttö on sallittu Alaskassa, Coloradossa, Washingtonin osavaltiossa, Oregonissa ja District of Columbiassa.Marihuana on kielletty liittovaltion laissa, mutta Yhdysvaltain viranomaiset ovat suhtautuneet asiaan varauksellisesti.Mainen ja Nevadan äänestäjät harkitsevat toimenpiteitä, joilla laajennettaisiin aseiden oston taustatarkastuksia, joita jo nyt vaaditaan aseiden ostamiseen jälleenmyyjiltä, laajentamalla säännös koskemaan myös yksityistä kauppaa.Kalifornialaiset harkitsevat toimenpiteitä, joilla edellytetään taustatarkastuksia ampumatarvikkeiden ostajilta ja kielletään suurikapasiteettiset patruunalippaat. Washingtonin osavaltiossa on vireillä toimenpide, jonka mukaan tuomioistuimet voisivat kieltää aseiden myynnin henkilöille, joiden katsotaan olevan äärimmäisen vaarallisia itselleen tai muille.Kalifornialaiset pohtivat, haluavatko he poistaa kuolemanrangaistuksen ehdotuksella 62 vai säilyttää kuolemanrangaistuksen ja tehostaa prosessia ehdotuksella 66, jonka kannattajat sanovat, että se on oikeudenmukaisempi väkivaltarikosten uhreja kohtaan.Kaksikymmentä osavaltiota ja District of Columbia ovat poistaneet kuolemanrangaistuksen tai kumonneet sen sillä perusteella, että sitä sovelletaan epätasa-arvoisesti vähemmistöväestöön ja että joskus tuomitaan syyttömiä ihmisiä.Etelä-Dakotassa päätetään, tehdäänkö osavaltion viroista puoluepoliittisesti sitoutumattomia ja perustetaanko kansalaiskomissio, jonka tehtävänä on piirtää äänestysalueet uusiksi jokaisen 10-vuotisen kansallisen väestönlaskennan jälkeen, jolloin tehtävä siirtyy pois lainsäätäjiltä, joiden arvostelijat sanovat olevan itsekkäitä.</w:t>
      </w:r>
    </w:p>
    <w:p>
      <w:r>
        <w:rPr>
          <w:b/>
        </w:rPr>
        <w:t xml:space="preserve">Tulos</w:t>
      </w:r>
    </w:p>
    <w:p>
      <w:r>
        <w:t xml:space="preserve">Kuka päättää valitukset?</w:t>
      </w:r>
    </w:p>
    <w:p>
      <w:r>
        <w:rPr>
          <w:b/>
        </w:rPr>
        <w:t xml:space="preserve">Esimerkki 8.194</w:t>
      </w:r>
    </w:p>
    <w:p>
      <w:r>
        <w:t xml:space="preserve">Hänen silmänsä olivat auki, ja hänen päänsä keikkui mahdottomassa kulmassa. Hän istui noin neljänkymmenen metrin syvyydessä vedessä, kivikuollut, toinen käsi kivien välissä. Minun käsitykseni mukaan hän oli ollut kuollut jo laskeutuessaan sinne. Muta ja lima hänen ympärillään olivat yhtä tyyni ja sileä kuin hänkin. Poliisi, joka oli auttamassa minua, ui paikalle ja teki kämmenet ylöspäin -eleen. Kohautin olkapäitäni takaisin hänelle ja aloin irrottaa ruumista. Ruumiilla oli vain yksi jalka, ja työskennellessäni mietin, mitä hän oli tehnyt järvessä. Sain käden vapaaksi ja potkaisin kohti yläpuolellani olevaa juoksevaa pintaa. Ruumis muuttui paisuneeksi ja painavaksi, kun katkaisin veden sen kanssa, ja tarvittiin kolme meistä lastatakseen se poliisin veneeseen. Kuivasin itseni ja otin kylmälaukusta kokiksen. Alkoi olla taas kuuma Texasissa, ja järven pinnasta kimpoileva auringonvalo tuntui kuin siinä olisi ollut neuloja. Suuni oli kuiva purkitetun ilman hengittämisestä, ja hiilihappo poltti kuin tuli. Winslow, sheriffin toimistosta, istuutui viereeni. Arvostan tätä, Dan, hän sanoi. "Ei kestä. Sam Winslow ja minä olimme kasvaneet yhdessä parikymmentä kilometriä Austinin ulkopuolella Coupland-nimisessä pikkukaupungissa. Olimme riidelleet paljon lapsena, ja politiikassa ja koulutuksessamme oli yhä paljon erimielisyyksiä. Mutta poliisin ja palokunnan pelastuspartiossa toimiminen oli tuonut minut taas lähemmäs häntä, ja olin siitä iloinen. Yksityisetsivä tarvitsee kaikki mahdolliset ystävät. "Mitä mieltä olet siitä? Kysyin häneltä. "Näyttää siltä, että hän hukkui vahingossa. Kohotin kulmakarvaa, mutten sanonut mitään. Hänellä on päässään kuhmu, joka olisi voinut tulla kivestä. Katsotaan, mitä kuolinsyyntutkija sanoo. 'Tiedätkö, kuka hän on?' Winslow pudisti päätään. Hänen kasvonsa olivat viime aikoina lihonneet, ja hänen poskiontelonsa värähtelivät eleestä.</w:t>
      </w:r>
    </w:p>
    <w:p>
      <w:r>
        <w:rPr>
          <w:b/>
        </w:rPr>
        <w:t xml:space="preserve">Tulos</w:t>
      </w:r>
    </w:p>
    <w:p>
      <w:r>
        <w:t xml:space="preserve">Kuka sai kokaiinia kylmälaukusta?</w:t>
      </w:r>
    </w:p>
    <w:p>
      <w:r>
        <w:rPr>
          <w:b/>
        </w:rPr>
        <w:t xml:space="preserve">Esimerkki 8.195</w:t>
      </w:r>
    </w:p>
    <w:p>
      <w:r>
        <w:t xml:space="preserve">En keksi mitään.Olen tietämättäni nolannut tyttäreni pysähtymällä liian usein tyttäreni luona tuomassa tavaroita.Olen kai nolannut tyttäreni silloin, kun hän asui poikaystävänsä kanssa, pysähtymällä hänen luonaan terveellisen ruoan ja suosikkiruokien ja muiden asioiden kanssa, joita ajattelin hänen tarvitsevan ja joista hän saattaisi pitää. Poikaystävä sanoi aina, että ruokaostoksista oli apua. Tyttäreni valitti, että hänellä oli jo liikaa vaatteita ja jos yritin yllättää hänet jollain uudella. luulen, että mieheni ja minä nolostutamme tytärtämme nyt käytännössä kaikesta riippumatta, mitä teemme vain siksi, että olemme vanhempia ja ehkä siksi, että olemme vanhempia 60-vuotiaita ja liian iloisia nähdessämme hänet ja liian innokkaita miellyttämään häntä, ja kohtelemme tytärtämme tahattomasti niin kuin hän olisi vielä lapsi, vaikka hän täyttää pian 22. minulla ei ole koskaan ollut tarkoituksellista lempiasiaa, paitsi ehkä vahingossa, kun jaoin liikaa kuvia kissoista, kun olin ennen FB:ssä?Vanhemmat eivät voi olla nolostuttamatta lapsiaan tietyn iän jälkeen ehkä... Voin kuvitella, että jos meillä olisi maauima-allas ja minä ja mieheni tekisimme jatkuvasti typeriä liikkeitä ja tykkipallohyppyjä siinä, tai vaikka vain laiskottelisimme naurettavan värisissä ja tyylisissä, ikäisekseen liian teinimäisissä uimapuvuissamme, sekin nolostuttaisi tytärtäni.Kun on pakko, minun kaltaisteni vanhempien ei tarvitse olla kovin kekseliäitä tai miettiä paljon keksiäkseen asioita, joita he voisivat tehdä nolatakseen lapsensa. tyttäreni sanoi minulle, ettei hän kestäisi mennä kanssani elokuviin, koska minulla oli tapana itkeä elokuvien aikana. Hän ei koskaan unohda yhtä kertaa, kun tulin tunteelliseksi elokuvan "Spirit" aikana, johon veimme hänet mieheni kanssa, kun hän oli pieni. Yritin salata sen, mutta mieheni pamautti: "Et kai sinä itke?" Ihan kuin se olisi ollut typerintä, ja koko elokuvayleisön kuultavaksi. Hitsi!</w:t>
      </w:r>
    </w:p>
    <w:p>
      <w:r>
        <w:rPr>
          <w:b/>
        </w:rPr>
        <w:t xml:space="preserve">Tulos</w:t>
      </w:r>
    </w:p>
    <w:p>
      <w:r>
        <w:t xml:space="preserve">Kuka itki elokuvan Spirit aikana?</w:t>
      </w:r>
    </w:p>
    <w:p>
      <w:r>
        <w:rPr>
          <w:b/>
        </w:rPr>
        <w:t xml:space="preserve">Esimerkki 8.196</w:t>
      </w:r>
    </w:p>
    <w:p>
      <w:r>
        <w:t xml:space="preserve">Olin aitaamassa lankaa Flat Broke Acresissa ja yritin kiristää lankaa hieman. Menetin otteen aitauslangasta ja pihdit löivät minua suuhun.Tällä löin itseäni suuhun. Se sattui jonkin verran, huuleni repeytyivät, pelästytin vaimoni, kun tulin katsomaan sitä peilistä, mutta tuleva kipu oli paljon pahempaa. Hammas oli luojan kiitos ehjä, ja se oli hieman horjuva, ja sanoin itselleni, että kyllä, tämä voi olla ongelma. Kuukautta tai kahta myöhemmin osuin siihen uudestaan kun olin laittamassa kannettavaa askelaitapaneelia kuorma-auton sänkyyn ja se kimposi ja halkaisi nenäsillan ja osui taas hampaaseen. ei murtunut eikä siirtynyt. Luojan kiitos minulla on erityisen paksu pää. hammastrauma on outo asia. Se voi räjähtää missä tahansa jopa vuoden päästä. Lähes 6 kuukautta myöhemmin olin siis lentämässä kokoukseen Orlandoon, ja tietysti hammas päätti reagoida ilmanpaineen muutoksiin, jotta voisin kokea barodontalgiasta johtuvan hienon kivun. Sellaista kipua, joka saa sinut haluamaan irrottaa pääsi päälaen haarukalla, koska se veisi ajatukset pois kivusta. ongelma oli, että se ei korjaantunut laskeutumisen jälkeen tai milloin tahansa niiden neljän päivän aikana, jotka olin kokouksessa. Parasetamolin ja ibuprofeenin yhdistelmähoito hoiti kipua riittävän hyvin, kunnes pääsin kotiin ja sain sen hoidettua. Kipu ei loppunut, mutta röntgenkuvassa ei näkynyt murtumaa tai endodontiavauriota. Outoa. Sitten kipu lakkasi yhtä äkkiä kuin se ilmenikin. Outoa x 2. Otin toisen röntgenkuvan, eikä patologiaa näkynyt. Hammas oli elinvoimainen pulpatestissä. En siis tehnyt mitään muuta.Ajattelin sen olevan karmallinen muistutus potilaista ja hammaskivusta, sillä minulla ei ole koskaan ollut reikää saati sitten hammaspaise. Se antoi minun tuntea kipusi.</w:t>
      </w:r>
    </w:p>
    <w:p>
      <w:r>
        <w:rPr>
          <w:b/>
        </w:rPr>
        <w:t xml:space="preserve">Tulos</w:t>
      </w:r>
    </w:p>
    <w:p>
      <w:r>
        <w:t xml:space="preserve">Kuka löi itseään suuhun?</w:t>
      </w:r>
    </w:p>
    <w:p>
      <w:r>
        <w:rPr>
          <w:b/>
        </w:rPr>
        <w:t xml:space="preserve">Esimerkki 8.197</w:t>
      </w:r>
    </w:p>
    <w:p>
      <w:r>
        <w:t xml:space="preserve">Rakkain Lilyni, anna anteeksi. Olisin mieluummin kanssasi nyt kuin työhuoneessani, mutta en halua, että sinä tai lapsemme todistatte kuolemaani. Minä rakastan sinua. Kerron sinulle nyt, jotta tiedät, että viimeinen ajatukseni koski sinua. Olen järjestänyt asiani - älä pelkää, rakkaani, tulet olemaan hyvin turvassa - jäljellä olevasta ajastani ei tarvita muuta kuin selittää tapahtumat, jotka johtivat kuolemaani. Vaikka kohtaus näyttää samankaltaiselta kuin isoveljeni kuolema, en halua teidän luulevan, että olisin riistänyt oman henkeni samalla tavalla kuin Edmund riisti omansa. Kun tohtori V kävi luonani muutama viikko sitten, hän toi mukanaan strykniinipullon, joka on nyt tyhjänä pöydälläni. Hän oli hyvillä mielin, koska hänen viimeisin alkemistinen kokeensa oli onnistunut, ja hän toi strykniinin osoittaakseen eliksiirinsä tehon. Itse asiassa jo hänen läsnäoloaan voitaisiin pitää todisteena, koska hän oli ollut kuollut aiemmin samana aamuna, mutta koska en ollut nähnyt hänen heräämistään, hän halusi minun näkevän tulokset omakohtaisesti. Hänen pyynnöstään kutsuin kamarineidin paikalle, ja hän valmisti ruiskun strykniiniä. Ajattelin, että hän pyytäisi häntä hankkimaan kanan tai jotain vastaavaa esittelyä varten, mutta kun hän saapui paikalle, tohtori V-- työnsi ruiskun hänen käsivarteensa ilman varoitusta. Hyppäsin tuoliltani, mutta ennen kuin ehdin tehdä muuta kuin ylittää huoneen, strykniini vaikutti ja sen tulokset kauhistuttivat minua. Vaikka luotin täysin tohtori V:n eliksiiriin, en voinut pidätellä kauhistunutta huutoa, kun kamarineidin pää kallistui taaksepäin äkillisessä kouristuksessa. Hänen huulensa kiristyivät, mikä antoi hänelle naurun vaikutelman, ja hän lankesi polvilleen kynsien kurkkuunsa. Hänen selkänsä kaareutui, ja hän kaatui niin, että vain pää ja kantapäät koskettivat mattoa.</w:t>
      </w:r>
    </w:p>
    <w:p>
      <w:r>
        <w:rPr>
          <w:b/>
        </w:rPr>
        <w:t xml:space="preserve">Tulos</w:t>
      </w:r>
    </w:p>
    <w:p>
      <w:r>
        <w:t xml:space="preserve">Kuka on Lily?</w:t>
      </w:r>
    </w:p>
    <w:p>
      <w:r>
        <w:rPr>
          <w:b/>
        </w:rPr>
        <w:t xml:space="preserve">Esimerkki 8.198</w:t>
      </w:r>
    </w:p>
    <w:p>
      <w:r>
        <w:t xml:space="preserve">Muistan vain yhden tällaisen tapauksen.Ensimmäisenä lukiovuotenani yliopistossa en tullut toimeen erään äänekkään piskuisen kaverin kanssa. Eräänä iltapäivänä puolivälissä vuotta eräänä iltapäivänä koulun päättymisen jälkeen pieni valkoinen auto ajoi ohitseni vaarallisen läheltä ja torveili, kun olin matkalla bussitolpalle kotiin. Jos tarkoitus olisi ollut ilkeä, olisin ollut täysin yllättynyt. Seuraavana päivänä hän ihmetteli ääneen, miksi en vastannut tai reagoinut siihen, että hän halusi rampata minut autollaan, kun hän ajoi ohi. Ajatella, että olin jo alle tunti aiemmin iskenyt silmää toiselle miehelle, jota epäilin ratin takana ajamisesta. Esitin puolivillaista välinpitämättömyyttä ja ajattelin ja tunsin itsekseni, että tämä episodi ei ollut ohi - vielä. 45-60 päivää myöhemmin tämä kaveri on yhtäkkiä poissa collegesta lähes viikon ajan. Peräkkäiset luennoitsijat huomauttavat, ettei ole hänen tapaistaan lintsata tunneilta ilman pätevää syytä. Myöhään toisena poissaolopäivänä toinen luennoitsija kysyy luokaltamme hänestä. "Hänen autonsa ajoi kolarin.", totean lähes kevytmielisesti, ja sisimmässäni loistaa heikko kostonhimo." Mutta kuten vastauksesta huomaatte, kysymys osoittautui myöhemmin todeksi. Ajaessaan melkoista vauhtia kotinsa lähellä hän oli ajanut asuinalueen risteyksen läpi ja törmännyt leveästi jakeluautoon, joka oli rynnistänyt avoimesta risteyksestä, jossa ei ollut sääteleviä liikennevaloja. pakettiauto päätyi ylösalaisin tien sivuun, ja hänen vanhempiensa antama auto oli poissa käytöstä noin kolme viikkoa. Hän sai törmäyksestä aivotärähdyksen ja nenän väliseinän murtuman, ja poliisi antoi pakettiauton kuljettajalle sakot vaarallisesta ajamisesta. pohjimmiltaan hän oli vitsaillut törmäävänsä minuun autonsa yliajolla, ja olin myöhemmin vitsaillut tuolle luennoitsijalle ja luokalle, että hän oli kolaroinut autonsa - ja kävi ilmi, että olin oikeassa.</w:t>
      </w:r>
    </w:p>
    <w:p>
      <w:r>
        <w:rPr>
          <w:b/>
        </w:rPr>
        <w:t xml:space="preserve">Tulos</w:t>
      </w:r>
    </w:p>
    <w:p>
      <w:r>
        <w:t xml:space="preserve">Kuka oli auto-onnettomuudessa?</w:t>
      </w:r>
    </w:p>
    <w:p>
      <w:r>
        <w:rPr>
          <w:b/>
        </w:rPr>
        <w:t xml:space="preserve">Esimerkki 8.199</w:t>
      </w:r>
    </w:p>
    <w:p>
      <w:r>
        <w:t xml:space="preserve">Olen viime aikoina miettinyt paljon syrjintää. Se oli aiheena muutamissa ubuntu-womenin kanssa pidetyissä tapaamisissa, siitä olen keskustellut ystäväni Sulamitan kanssa brasilialaisessa baarissa kello 4.30 aamulla, ja se oli aiheena erilaisissa ad hoc -keskusteluissa Ubuntu Developer Summitissa. Laajemman avoimen lähdekoodin yhteisön kasvaessa siitä tulee päivä päivältä enemmän ongelma, josta meidän kaikkien on oltava tietoisia. Brasiliassa ollessani lupasin Sulamitalle, että kirjoittaisin blogiin naisten syrjinnästä, ja olen lykännyt kirjoituksen kirjoittamista, kunnes minulla olisi joitakin todellisia, käytännöllisiä ja toteutettavissa olevia askeleita, joita voisin neuvoa ihmisiä toteuttamaan, jotta tilanne paranee. Vaikka en tule koskaan täysin ymmärtämään, miltä joistakin naisista tuntuu, kun heitä syrjitään, olen toivonut, että minun osuuteni voisi auttaa lisäämään tietoisuutta tästä asiasta, ja sitä varten minun on mielestäni rakennettava joitakin toteuttamiskelpoisia toimia, joita ihmiset voivat toteuttaa. Sosiaalisten ongelmien ratkaiseminen on kuitenkin vaikeaa, mikä ei ole kovinkaan yllättävää, joten olin lykännyt blogikirjoituksen kirjoittamista, kunnes minulla olisi ollut joitakin tällaisia toimintakohtia. Sittemmin olen huomannut, että on vain yksi keskeinen askel, joka meidän kaikkien on otettava - älä hyväksy tai salli syrjintää yhteisössänne. mielestäni kaikki syrjintä on pahasta. Joka päivä ihmisiä syrjitään sukupuolen, iän, rodun, liikkuvuuden, teknisen osaamisen ja muiden syiden vuoksi. Vaikka syrjinnän ongelmat ovat erilaisia (esimerkiksi naisia syrjitään eri tavoin kuin ikään perustuvaa syrjintää), taustalla on hyvin samanlainen ongelma - ihmisten huono kohtelu sen vuoksi, että he kuuluvat johonkin ryhmään. Olemme kaikki kärsineet tästä eri tavoin, vakavasta rotuvihasta siihen, että joku ei ota sinua vakavasti, koska sinulla on pitkät hiukset ja Iron Maiden -paita.</w:t>
      </w:r>
    </w:p>
    <w:p>
      <w:r>
        <w:rPr>
          <w:b/>
        </w:rPr>
        <w:t xml:space="preserve">Tulos</w:t>
      </w:r>
    </w:p>
    <w:p>
      <w:r>
        <w:t xml:space="preserve">Keitä he tapasivat Brasiliassa ollessaan</w:t>
      </w:r>
    </w:p>
    <w:p>
      <w:r>
        <w:rPr>
          <w:b/>
        </w:rPr>
        <w:t xml:space="preserve">Esimerkki 8.200</w:t>
      </w:r>
    </w:p>
    <w:p>
      <w:r>
        <w:t xml:space="preserve">Mikä oli syy siihen, että sinusta tuli wicca?Minulla oli erittäin huonoja kokemuksia kristinuskon vanhasta vihaisesta parrakkaasta JUMALASTA. Hän oli kääntänyt minulle selkänsä. Hän oli pettänyt minut kerta toisensa jälkeen. Niinpä lähdin pois. Halusin edelleen yhteyttä korkeampaan voimaan, kaipasin yhteyttä. pidin yhteydenpidosta wicca-jumalien kanssa. Pidin myös siitä, miten he saivat minut tuntemaan itseni rauhalliseksi, ja tunsin, että minulla oli voimaa muuttaa omaa elämääni paremmaksi. he ovat aina tukenani. miten löysit sen?Kun olin teini-ikäinen, kuulin sanan Wicca. En tiennyt, mitä se oli. Olin utelias ja päätin tutkia sitä.niinpä seuraavana päivänä menin kirjakauppaan. Kysyin tiskin takana olevalta naiselta, oliko heillä "wiccaa" käsitteleviä kirjoja. Hän innostui ja vei minut kaupan metafyysiselle osastolle. Hän kertoi olevansa pakana ja alkoi ojentaa minulle kirja toisensa jälkeen syliini. Pian pystyin hädin tuskin näkemään sylissäni olevien kirjojen yli. mutisin kirjojen takaa: "Mitä YHTÄ kirjaa suosittelisit?" Sitten hän ojensi minulle Scott Cunninghamin kirjan Wicca, A Guide for the Solitary Practitioner. ostin kirjan ja vein sen kotiin. lukihäiriöni vuoksi minun ei ollut helppo lukea sitä. Aloitin kuitenkin lukemisen ja luin kirjan läpi. löysin monia asioita, joita jo tein. Hän puhui asioista, jotka olin jo ymmärtänyt todeksi.Kirja kuulosti minulle todelta. Omistin itseni Jumalalle ja Jumalattarelle, kun sain kirjan valmiiksi.Onko sinulla koskaan ollut huonoja kokemuksia loitsun suorittamisen jälkeen?Tein kerran vaurausloitsun ja sain päinvastaisen reaktion kuin olin toivonut. Menetin kaikki tuloni! Myöhemmin tajusin virheeni ja tein loitsun uudelleen oikein ja sain sitten tulokset, joita todella halusin.</w:t>
      </w:r>
    </w:p>
    <w:p>
      <w:r>
        <w:rPr>
          <w:b/>
        </w:rPr>
        <w:t xml:space="preserve">Tulos</w:t>
      </w:r>
    </w:p>
    <w:p>
      <w:r>
        <w:t xml:space="preserve">Kuka kirjoitti kirjan A Guide for the Solitary Practitioner?</w:t>
      </w:r>
    </w:p>
    <w:p>
      <w:r>
        <w:rPr>
          <w:b/>
        </w:rPr>
        <w:t xml:space="preserve">Esimerkki 8.201</w:t>
      </w:r>
    </w:p>
    <w:p>
      <w:r>
        <w:t xml:space="preserve">Michael Cohen, presidentti Donald Trumpin pitkäaikainen henkilökohtainen asianajaja, jota tutkitaan hänen liiketoimistaan, on antanut oikeudellisia neuvoja Fox Newsin juontajalle Sean Hannitylle, joka on yksi Trumpin merkittävimmistä media-avustajista.Dramaattinen paljastus tuli maanantaina New Yorkissa järjestetyssä oikeuskäsittelyssä, jossa Cohenin ja Trumpin asianajajat pyysivät lupaa selvittää, pitäisikö tuhansia sivuja asiakirjoja, jotka FBI:n agentit takavarikoivat Cohenilta viime viikolla, pitää käsitellä asianajajan ja asiakkaan välisenä salassapitovelvollisuutena.USA. Käräjäoikeuden tuomari Kimba Wood näytti hylkäävän ajatuksen ja sanoi, että syyttäjien perustama "tahrausryhmä", jonka tehtävänä on sivuuttaa salassa pidettäviä asiakirjoja, on "toteuttamiskelpoinen vaihtoehto", kun taas tuomioistuimen nimittämä ulkopuolinen lakimies, joka tunnetaan nimellä "special master", voi myös olla mukana määrittelemässä, mitä asiakirjoja syyttäjät voivat ja mitä eivät voi tarkastella.Hannityä, joka myös isännöi valtakunnallisesti syndikoitua talk radio-ohjelmaa, koskeva paljastus tuli sen jälkeen, kun syyttäjät olivat ilmoittaneet, että Cohen suoritti "vain vähän tai ei ollenkaan oikeudellista työtä", ja hänellä oli vain yksi asiakas: Cohenin asianajajat vastasivat, että Cohen on edustanut viime vuonna kolmea asiakasta - Trumpia, GOP:n varainkerääjää Elliott Broidya ja kolmatta "julkisesti merkittävää henkilöä", joka halusi pysyä nimettömänä. Cohenin asianajajat ilmoittivat Hannityn kolmanneksi nimettömäksi asiakkaaksi vasta sen jälkeen, kun tuomari Wood päätti, että se on julkistettava.Lausunnossaan Hannity pyrki vähättelemään suhdettaan Coheniin sanomalla, ettei hän ole koskaan käyttänyt tätä asianajajana. "Michael Cohen ei ole koskaan edustanut minua missään asiassa", Hannity sanoi. "En ole koskaan antanut hänelle toimeksiantoa, saanut laskua tai maksanut lakimieskuluja. Olen toisinaan keskustellut hänen kanssaan lyhyesti oikeudellisista kysymyksistä, joihin halusin hänen panoksensa ja näkemyksensä." "Oletin, että nuo keskustelut olivat luottamuksellisia, mutta ollakseni täysin selvä, ne eivät koskaan liittyneet mihinkään minun ja kolmannen osapuolen väliseen asiaan", Hannity sanoi.Myös Fox News reagoi paljastukseen. "Vaikka Fox News ei ollut tietoinen Sean Hannityn epävirallisesta suhteesta Michael Cohenin kanssa ja oli yllättynyt oikeudessa eilen (maanantaina) tapahtuneesta ilmoituksesta, olemme käyneet asian läpi ja keskustelleet Seanin kanssa, ja hänellä on edelleen täysi tukemme", verkosto sanoi.</w:t>
      </w:r>
    </w:p>
    <w:p>
      <w:r>
        <w:rPr>
          <w:b/>
        </w:rPr>
        <w:t xml:space="preserve">Tulos</w:t>
      </w:r>
    </w:p>
    <w:p>
      <w:r>
        <w:t xml:space="preserve">Kuka on presidentti Trumpin pitkäaikainen asianajaja?</w:t>
      </w:r>
    </w:p>
    <w:p>
      <w:r>
        <w:rPr>
          <w:b/>
        </w:rPr>
        <w:t xml:space="preserve">Esimerkki 8.202</w:t>
      </w:r>
    </w:p>
    <w:p>
      <w:r>
        <w:t xml:space="preserve">Vain nopea arvostelu tänään puhuakseni näistä hiusten- ja vartalonhoitotuotteista Yes to...Beauty Best Friendin säännölliset lukijat tietävät, että etsin aina uusia luonnollisia ihon- ja vartalonhoitotuotteita, koska olen innostunut tuotteista, jotka eivät sisällä paljon ikäviä kemikaaleja. Yes to... on yksi näistä luonnollisista tuotemerkeistä. Kaliforniassa sijaitsevien tuotemerkkien tuotteet on aina valmistettu vähintään 95-prosenttisesti luonnollisista ainesosista, ne eivät sisällä parabeeneja, ftalaatteja ja SLS:ää, ja ne on valmistettu kierrätettävistä materiaaleista. 6 mallistoa, joista jokaisessa on sanottu "Kyllä" eri hedelmälle tai kasvikselle. Kokeilemani tuotteet ovat Yes to Grapefruit Rejuvenating Body Wash* ja Yes to Carrots Nourishing Shampoo ja Pampering Conditioner*. Yes to Grapefruit Rejuvenating Body Wash - greippisarja on suunnattu niille, joilla on epätasainen tai himmeä ihonväri. Tässä helmiäisvalkoisessa suihkugeelissä on lempeä, kirpeä greippituoksu, joka herättää sinut aamulla, ja kuorivat hedelmähapot auttavat poistamaan kuollutta ihosolukkoa jättäen ihosi hehkuvaksi ja sileäksi. 98 % ainesosista on luonnollisia, ja vartalopesuaineesta muodostuu suihkussa kevyt vaahto. Pidän siitä todella paljon, sillä greippi on yksi suosikkihedelmäisistä tuoksuistani, ja 280 ml:n tuubi riittää minulle pitkäksi aikaa. Yes to Carrots Nourishing Shampoo &amp; Pampering Conditioner - Vältän aina natriumlauretinsulfaattia (SLS) hiustenhoitotuotteissa, sillä päänahkani on hyvin herkkä ja SLS saa sen kutiamaan ja kipeytymään, joten olin todella iloinen lukiessani, että tässä shampoossa ja hoitoaineessa ei ole SLS:ää. Tämä shampoo ja hoitoaine on valmistettu 97 %:sti ja 95 %:sti luonnollisista ainesosista, ja ne on suunniteltu kuivasta päänahasta kärsiville, ja ne sisältävät porkkanansiemenöljyä. Molemmissa tuotteissa on miellyttävän makea tuoksu, vaikka en sanoisi, että ne tuoksuvat porkkanalta!Paksut hiukseni tuntuvat puhtailta ja pehmeiltä tämän kaksikon käytön jälkeen, ja suosikkiasiani on, että hoitoaine estää hiuksiani sotkeutumasta suihkussa ja jättää ne sen jälkeen käsiteltäviksi. Voin ajaa harjalla suoraan niiden läpi, kun kuivaan ne ilman, että minun tarvitsee ensin poistaa kaikki solmut!</w:t>
      </w:r>
    </w:p>
    <w:p>
      <w:r>
        <w:rPr>
          <w:b/>
        </w:rPr>
        <w:t xml:space="preserve">Tulos</w:t>
      </w:r>
    </w:p>
    <w:p>
      <w:r>
        <w:t xml:space="preserve">Kuka rakastaa näitä tuotteita?</w:t>
      </w:r>
    </w:p>
    <w:p>
      <w:r>
        <w:rPr>
          <w:b/>
        </w:rPr>
        <w:t xml:space="preserve">Esimerkki 8.203</w:t>
      </w:r>
    </w:p>
    <w:p>
      <w:r>
        <w:t xml:space="preserve">"Näyttää hyvältä, pojat." Billy-Eye tiesi ottaneensa suuren riskin jättäessään viimeiset yksityiskohdat poikiensa hoidettavaksi. Hän ei ollut edes käynyt paikan päällä koko viikon aikana. Kello oli perjantai, 17.30 - kolmekymmentä minuuttia ennen Billy-Eye's Arcade and Dance Barnin avajaisia. pelihuone oli järjestetty hienosti - vaikkakaan ei niin kuin Billy-Eye olisi tehnyt. Mutta se oli silti hyvä. Kaksi popcorn-konetta oli valmiina. Lukioikäiset työntekijät olivat valmiina jakamaan pusseja. Kilpailun ensimmäinen ryhmä oli lämmittelemässä bändikatsomossa. Rumpujen oikealla puolella seisovaan tauluun oli kirjoitettu bändin nimi valkoisella liidulla: The Triangulators. Jokaisen bändin tehtävänä olisi laittaa oma nimensä tuohon tauluun. "Kiva, että pidät siitä, isä." Craig säteili. Vihdoinkin hän oli tehnyt jotain oikein. "No, mitä mieltä olet? Tuleeko tänään täysi tupa?" Billy-Eye kysyi. "Toki", Lenny sanoi naiivisti hymyillen. "Toivottavasti", Craig sanoi. "He pääsevät ilmaiseksi sisään, saavat kuulla yksitoista bändiä ja saavat niin paljon ilmaista popcornia ja kokista kuin haluavat. Olen varma, että lapset ovat kuulleet radiomainoksemme." "Ehkä meidän olisi pitänyt tehdä myös peleistä ilmaisia", Lenny sanoi. "Hei, emme voi antaa kaikkea ilmaiseksi", Billy-Eye sanoi. "Me veloitamme peleistä muutenkin vain neljänneksen." Hän käveli takaisin pääsaliin. "Onko jääkaappi täynnä?" "On, sir", Craig sanoi. "Se on täynnä pakastepizzoja, hodareita ja mausteita. Ja meillä on runsaasti hodaripullia ja karkkeja." "Entä limsasuihkulähteet?" "Valmiina." "Ja näemmä jääkone on myös valmiina." Billy-Eye hymyili. "Hienoa. Olen ylpeä teistä pojat."</w:t>
      </w:r>
    </w:p>
    <w:p>
      <w:r>
        <w:rPr>
          <w:b/>
        </w:rPr>
        <w:t xml:space="preserve">Tulos</w:t>
      </w:r>
    </w:p>
    <w:p>
      <w:r>
        <w:t xml:space="preserve">Hän otti suuren riskin jättäessään viimeiset yksityiskohdat poikiensa hoidettavaksi.</w:t>
      </w:r>
    </w:p>
    <w:p>
      <w:r>
        <w:rPr>
          <w:b/>
        </w:rPr>
        <w:t xml:space="preserve">Esimerkki 8.204</w:t>
      </w:r>
    </w:p>
    <w:p>
      <w:r>
        <w:t xml:space="preserve">Olin tarjoilijana New Englandin alueellisessa Newport Creamery -ketjussa seitsemän vuoden ajan yläasteella, lukiossa ja yliopistossa. Collegessa tarvitsin rahaa koulutarvikkeisiin, joten jäätelötötteröiden ja "Awful Awfuls" -juomien tarjoilun lisäksi tein muutamia muita töitä: työskentelin perheravintolan päivällisvuorossa, nostelin cocktailtarjottimia baarissa aamukolmeen asti ja siivosin taloja. Sanomattakin on selvää, että olin raunio ja kahvin ja savukkeiden suurkuluttaja. eräänä päivänä juuri ennen kuin työvuoroni Creameryssä alkoi, hörppäsin keittiössä valtavan kahvin ja vetelin Newport-savuketta (silloin sai vielä polttaa ravintolakeittiössä.).) Sitten menin ulos ruokailutilaan ja lähestyin ensimmäistä pöytää, jolle oli annettu ruokalistat ja joka odotti, että ottaisin tilauksen. "Hei, mitä kuuluu?" kysyin iloisesti äidiltä ja hänen kolmelta tyttäreltään, jotka kaikki näyttivät alle 12-vuotiailta. "Mitä saisi olla tarjolla?....." Sitten häivytys mustaan, kun valtava pörinä valtasi pääni. seuraava asia, jonka tiedän, on se, että olen lattialla veressä, tytöt huutavat sinistä murhaa, ja esimieheni tärisee kuin lehti, kun hän hellii minua. Ilmeisesti pyörryin suoraan sen mukavan perheen pöydälle, jota olin tarjoilemassa, kaaduin sitten taaksepäin ja löin pääni seinän kulmaan. Muistan huomanneeni, että kellanvihreä polyesterimekkoni oli kauhean verisen ruskea. Suurin huolenaiheeni oli se, että minulla oli tuona iltana kuumat treffit, ja nyt minun oli mentävä päivystykseen!Päivystyksen lääkäri pystyi ompelemaan pääni kiinni ja lähetti minut kotiin diagnoosilla "synkopee, tuntematon alkuperä". Muutaman tunnin kuluttua oloni oli edelleen sekava, mutta halusin ehdottomasti mennä treffeille. Muistan, että menimme mukavaan italialaiseen ravintolaan Federal Hillillä!Tässä on Garden Cityn paikka, jossa olin töissä.</w:t>
      </w:r>
    </w:p>
    <w:p>
      <w:r>
        <w:rPr>
          <w:b/>
        </w:rPr>
        <w:t xml:space="preserve">Tulos</w:t>
      </w:r>
    </w:p>
    <w:p>
      <w:r>
        <w:t xml:space="preserve">Kuka sammui?</w:t>
      </w:r>
    </w:p>
    <w:p>
      <w:r>
        <w:rPr>
          <w:b/>
        </w:rPr>
        <w:t xml:space="preserve">Esimerkki 8.205</w:t>
      </w:r>
    </w:p>
    <w:p>
      <w:r>
        <w:t xml:space="preserve">On aina mielenkiintoista lukea siitä, miksi ihmiset tekevät asioita, etenkin ne, jotka tekevät näennäisesti hyväntahtoisista valinnoistaan uran tai omaisuuden. Thelma Schoonmaker, elokuvaleikkaaja, josta edellisessä kirjoituksessani kerroin, oli yksi näistä ihmisistä; hän ryhtyi leikkaajaksi nähtyään ilmoituksen New York Timesissa. En missään nimessä väitä, että minusta tulisi omaisuuden tekijä tai että olisin Thelma Schoonmaker, mutta teen varmasti paljon hyväntahtoisia valintoja.Taidebloggaaminen oli minulle yksi näistä hyväntahtoisista valinnoista. Tein päätöksen taideblogin perustamisesta hyvin sattumanvaraisesti, niin sattumanvaraisesti, etten ole edes varma, mistä idea tuli. Olin tuolloin opiskellut psykologian kandidaatin tutkintoa noin kahden vuoden ajan ja huomasin olevani kiinnostunut aiheesta, mutta en ollut tyytyväinen siihen, miten vähän luovia ideoita ja välineitä minulle tarjottiin.Olin aina ollut kiinnostunut taiteesta ja useimmista luovista välineistä, ja usein nauhoitin musiikkia tai otin valokuvia sivutoimisesti. Mutta mustavalkoisten tiedelehtiartikkelien sivut ja sivut taisivat käydä hermoilleni, sillä huomasin kaipaavani väriläiskiä, liikuttavia kuvia, haastavia käsitteitä ja määrittelemättömiä ideoita. Seuraavaksi olin perustanut taideblogin, jonka nimi oli osuvasti Artistic Expansion, ja aloin viettää tunteja päivässä etsien sisältöä internetistä, ja usein löysin parhaat teokseni mitä sattumanvaraisimmista paikoista, joita ei useinkaan edes tarkoituksellisesti määritelty "taiteeksi".Kahden viime vuoden aikana olen varmaan kirjoittanut blogiini satoja monivärisiä, monitekstuurisia ja monikerroksisia kuvia, kerännyt yli 2000 seuraajaa ja kuluttanut enemmän taidetta kuin koskaan aiemmin koko elämäni aikana. Minusta se ei ole kiinnostavaa sen menestyksen vuoksi, vaan siksi, että ennen taideblogin aloittamista minulla ei ollut aavistustakaan siitä, miten paljon rakastin tai voisin rakastaa taidetta, ja kun olin tehnyt taideblogini, en voinut kuvitella, miten olisin koskaan voinut toimia ilman sitä.</w:t>
      </w:r>
    </w:p>
    <w:p>
      <w:r>
        <w:rPr>
          <w:b/>
        </w:rPr>
        <w:t xml:space="preserve">Tulos</w:t>
      </w:r>
    </w:p>
    <w:p>
      <w:r>
        <w:t xml:space="preserve">Kenestä bloggaaja kirjoitti viimeksi?</w:t>
      </w:r>
    </w:p>
    <w:p>
      <w:r>
        <w:rPr>
          <w:b/>
        </w:rPr>
        <w:t xml:space="preserve">Esimerkki 8.206</w:t>
      </w:r>
    </w:p>
    <w:p>
      <w:r>
        <w:t xml:space="preserve">Vaikeinta oli luopua kolmesta kauniista pennustani tilanteeni, ympäristön ja siinä olevien ihmisten vuoksi. Olen maininnut tämän toisessa kysymyksessä.(Lilo, paras ystäväni)(Cleveland, pentueen suurin, hän oli viileä kuten minä)(Spike, pörröisin, hän oli pörröinen kuin kissa, mutta kömpelö)Se mitä tein näiden pentujen hyväksi oli rakkautta, joka oli tämän maailman ulkopuolella. En ole koskaan rakastanut mitään niin paljon kuin näitä kolmea pentua.Kasvatin ne syntymästä lähtien lähes 11 viikon ikäisiksi. Vaikka äitini halusi rahaa ja myi muut kenelle tahansa (pentueessa oli 11 pentua), minä huolehdin niiden turvallisuudesta, onnellisuudesta ja elämänlaadusta. Ne olivat minulle kaikki kaikessa, kun minulla ei ollut mitään.Annoin ne ilmaiseksi eläimille hyväntekeväisyysjärjestölle. Äitini nalkutti minulle, kun en saanut niistä rahaa. Tuolloin olin vakavassa masennuksessa, vakavassa köyhyydessä, minulla ei ollut mahdollisuuksia saada työtä sijaintini vuoksi, ja käytin likaisia vaatteita kuukausia hänen kellarissaan. rakastan eläimiä kuollakseni, rakastan eläimiä enemmän kuin ihmisiä (mutta en ole PETA-aktivisti). Rakastin näitä pentuja, tein sen täydellisestä rakkaudesta ja huolenpidosta niitä kohtaan, ja se oli todella vaikeinta, mitä olen koskaan tehnyt koko elämäni aikana. Saan tunteita, kun ajattelen tätä, ja toivon, että olisin ollut paremmassa asemassa antaakseni niille onnellisen elämän.Musta pentu, Lilo, oli suurin suosikkini. Hänellä oli enkelin vinkuna. Hän käytti sitä aina saadakseen huomioni, jotta antaisin hänelle enemmän rakkautta. Hän halusi aina nukkua kanssani joka yö ja olla kanssani joka hetki päivästä.Ei kulu päivääkään, etten toivon, että he saisivat rakkautta perheeltä hienossa ympäristössä. Haluan todella päästä näkemään Lilon uudelleen. Mutta tietysti koirajärjestön ihmiset muuttivat niiden nimet. Mutta hän on myös Lilolle me♥️.</w:t>
      </w:r>
    </w:p>
    <w:p>
      <w:r>
        <w:rPr>
          <w:b/>
        </w:rPr>
        <w:t xml:space="preserve">Tulos</w:t>
      </w:r>
    </w:p>
    <w:p>
      <w:r>
        <w:t xml:space="preserve">Kuka oli suurin pentu?</w:t>
      </w:r>
    </w:p>
    <w:p>
      <w:r>
        <w:rPr>
          <w:b/>
        </w:rPr>
        <w:t xml:space="preserve">Esimerkki 8.207</w:t>
      </w:r>
    </w:p>
    <w:p>
      <w:r>
        <w:t xml:space="preserve">Benedykt Ossolinsky, 39-vuotias, alkoi kasvaa lapselliseksi.Keski-ikäisen kriisin ensimmäisenä päivänä hän seisoi peilin edessä ja tutki hiusrajansa taantumista ja kasvojensa ryppyjä. Juuri sillä hetkellä, kun hän tuijotti peilikuvaansa, hän löysi silmistään sen hullun katseen, jonka hän oli viimeksi nähnyt kolmekymmentä vuotta sitten valokuvassa, joka oli otettu köysilentomallikilpailussa. Valokuvan oli ottanut palvelija Henryk, kun hänen pieni suojattinsa päätti haluta punaisen kaksitasokoneen Curtiss Consolidated Skyhawk Cruisader 3A "Bingo Star" -mallin. tämän uuden ilmeen huomasivat myös hänen työtoverinsa, jotka suurimmaksi osaksi pitivät häntä lapsellisena hemmoteltuna kakarana. Se sopi heidän käsitykseensä pomosta. ja Benedykt oli todellakin pomo, vaikka hän ei itsekään voinut sitä oikein uskoa. Hän johti säätiötä, jonka tarkoituksena oli Ossolinsky-suvun, puolalais-amerikkalaisten aristokraattien tunnettujen jälkeläisten, itsetehostaminen, liiketoiminta siellä ja hyväntekeväisyystyö täällä. Virka oli erittäin kunniallinen ja arvostettu." Aivan kuten työntekijät eivät pitäneet Benedyktistä, yhtä lailla Benedykt ei pitänyt työstään. Hän piti sitä äärimmäisen stressaavana ja koki sen pakottavan hänet yli-inhimillisiin uhrauksiin. Perhe järjesti kaiken katumusharjoituksena työn välttelystä. Hänen oli mentävä toimistolle vähintään kolme kertaa viikossa kahdeksi kokonaiseksi tunniksi ja viihdytettävä erilaisia hymyileviä toimittajia, juotava heidän kanssaan kahvia ja kuunneltava. Hänen oli allekirjoitettava kirjeitä ja avattava eri yhtiöiden lahjoja suosion toivossa. Lisäksi hänen oli pelattava golfia ja osallistuttava sosiaalisiin tilaisuuksiin, elokuvien ensi-iltoihin, näytöksiin ja taidenäyttelyihin. Perhe oli suunnitellut vain kolme kuukautta lomaa vuodessa. Skandaali! Vastalauseeksi hän tuli toimistoon t-paita päällään, jossa luki "Attention, Baby!".</w:t>
      </w:r>
    </w:p>
    <w:p>
      <w:r>
        <w:rPr>
          <w:b/>
        </w:rPr>
        <w:t xml:space="preserve">Tulos</w:t>
      </w:r>
    </w:p>
    <w:p>
      <w:r>
        <w:t xml:space="preserve">Kuka ei pitänyt Benedyktistä?</w:t>
      </w:r>
    </w:p>
    <w:p>
      <w:r>
        <w:rPr>
          <w:b/>
        </w:rPr>
        <w:t xml:space="preserve">Esimerkki 8.208</w:t>
      </w:r>
    </w:p>
    <w:p>
      <w:r>
        <w:t xml:space="preserve">Yhteistyöprosessi minun ja Claire Bridgen välillä on ollut tähän mennessä hyvä. Kun sain selville hänen sähköpostiosoitteensa, meillä oli lyhyt sähköpostivaihto, joka huipentui siihen, että lähetin hänelle luettelon mahdollisista kysymyksistä haastattelua varten. Claire piti monista kysymyksistä, mutta niitä oli kaiken kaikkiaan liikaa, joten vähensimme kysymysten määrää kuuteen pääkysymykseen. Nämä kysymykset muodostaisivat taiteilijakuvauksen perustan, ja vastaukset pyrittiin rajoittamaan enintään minuuttiin, joten lopullista editointia varten oli leikattava vain vähän. Nämä kuusi kysymystä ovat seuraavat: Miten määrittelisit luovuuden?Mitä taiteilijuus merkitsee sinulle?Tuntuuko sinusta, että maalaus tai taideteos voi sisältää alkuperäisen taiteilijan energiaa tai tunnetta? Koetko, että omissa teoksissasi on tätä energiaa?Muutos ja muodonmuutos ovat toistuvia teemoja teoksissasi. Mitä tutkit ja miksi ne kiehtovat sinua? Viime aikoina olemme nähneet muutoksen myös välineessäsi, kun otit mukaan videoteoksia ja valokuvia.Näytät hyödyntävän töissäsi monia vaikutteita, jotka ulottuvat kvanttifysiikasta, astrofysiikasta, ympäristöekologiasta, psykologiasta, filosofiasta ja metafysiikasta. Teosten nimiä ovat esimerkiksi "Dark Matter", "Touching Infinity", "We are made of Stars", "Rising tides" ja "A drop in the ocean" tai "Alchemy". Voitko kertoa meille lisää näiden ajatusten ja vaikutteiden yhtymäkohdasta?Mikä motivoi ja inspiroi sinua edelleen taiteilijana?Nämä kysymykset käsittelivät mielestämme luovuuden tutkimisen alkuperäistä aihetta, selvittivät, miksi Clairesta tuli taiteilija, antoivat tietoa Clairen työstä ja käytännöstä sekä katsoivat Clairen käytännöstä tulevaisuuteen. Kysymysten hiomisen jälkeen järjestimme kuvauspäivän, joka on 16. syyskuuta. Toivottavasti jos kaikki menee hyvin, saamme molemmat odotuksiamme vastaavan taiteilijamuotokuvan.</w:t>
      </w:r>
    </w:p>
    <w:p>
      <w:r>
        <w:rPr>
          <w:b/>
        </w:rPr>
        <w:t xml:space="preserve">Tulos</w:t>
      </w:r>
    </w:p>
    <w:p>
      <w:r>
        <w:t xml:space="preserve">Kenen mielestä kysymykset kattoivat riittävästi luovuuden teemaa?</w:t>
      </w:r>
    </w:p>
    <w:p>
      <w:r>
        <w:rPr>
          <w:b/>
        </w:rPr>
        <w:t xml:space="preserve">Esimerkki 8.209</w:t>
      </w:r>
    </w:p>
    <w:p>
      <w:r>
        <w:t xml:space="preserve">VALKOINEN TALO - Yhdysvaltain presidentti Donald Trump tapasi perjantaina 80 minuutin ajan soikeassa toimistossa kenraalin, jota hän kuvasi Pohjois-Korean toiseksi vaikutusvaltaisimmaksi mieheksi.Sen jälkeen Trump kertoi toimittajille Valkoisen talon eteläisellä nurmikolla, että hänen ja Pohjois-Korean johtajan Kim Jong Unin 12. kesäkuuta Singaporessa pidetty huippukokous on jälleen ajankohtainen.Trump pyrki kuitenkin hillitsemään joitakin suuria odotuksia ja sanoi, että huippukokous olisi "alku" ja että tarvitaan todennäköisesti myöhempiä keskusteluja, jotta Pjongjang saadaan suostumaan ydinaseiden purkamiseen. "Emme mene sinne ja allekirjoita jotain 12. kesäkuuta, emmekä ole koskaan olleetkaan", hän sanoi. "Aloitamme prosessin." Trump ilmoitti, ettei hän "koskaan sanonut, että se tapahtuu yhdessä kokouksessa", mutta että se "on lopulta onnistunut prosessi." VOA Newsin kysyessä, olivatko pohjoiskorealaiset sitoutuneet täydelliseen, todennettavissa olevaan ja peruuttamattomaan ydinvoiman purkamiseen, Trump vastasi vain, että "puhuimme monista asioista." "Ei kiirettä" Presidentti sanoi sanoneensa Pohjois-Korean sotilastiedustelupalvelun entiselle päällikölle Kim Yong Cholille, että "ei kiirettä." Hän sanoi myös, että hän oli sanonut Kim Yong Cholille: "Ei kiirettä. Voimme toimia nopeasti. Presidentti teki kuitenkin selväksi, että Pohjois-Koreaan kohdistuvia pakotteita ei poisteta ennen kuin maa suostuu luopumaan ydinasearsenaalistaan.Singaporen huippukokousta koskevien neuvottelujen edetessä julkisuudessa jotkut tarkkailijat ovat sitä mieltä, että Trumpilla ja Kim Jong Unilla on molemmilla selkeä käsitys siitä, millaisen sopimuksen he lopulta haluavat tehdä.Vähemmän selkeää on se, voivatko Yhdysvaltojen ja Pohjois-Korean visiot sopia yhteen millään merkityksellisellä tavalla."Singapore saattaa olla ensimmäinen kerta, kun ihmiset joutuvat laittamaan korttinsa pöydälle", sanoi eräs nimettömänä pysyttelevä yhdysvaltalaisvirkamies.Perjantaina Valkoiseen taloon saapuessaan Kim Yong Chol, joka on Yhdysvaltojen pakotteiden alainen yhteyksistä amerikkalaisyrityksiin kohdistuneisiin verkkohyökkäyksiin, luovutti Kim Jong Unin kirjeen.Trump ei paljastanut kirjeen sisältöä, mutta kuvaili elettä "erittäin mukavaksi".</w:t>
      </w:r>
    </w:p>
    <w:p>
      <w:r>
        <w:rPr>
          <w:b/>
        </w:rPr>
        <w:t xml:space="preserve">Tulos</w:t>
      </w:r>
    </w:p>
    <w:p>
      <w:r>
        <w:t xml:space="preserve">Kuka aloittaisi prosessin?</w:t>
      </w:r>
    </w:p>
    <w:p>
      <w:r>
        <w:rPr>
          <w:b/>
        </w:rPr>
        <w:t xml:space="preserve">Esimerkki 8.210</w:t>
      </w:r>
    </w:p>
    <w:p>
      <w:r>
        <w:t xml:space="preserve">Meillä oli hehkulamppu, joka lakkasi toimimasta, ja kun uusi lamppu laitettiin, se ei syttynyt. John Mooren teknikko tuli lopulta korjaamaan ongelman. Hän oli tarpeeksi mukava ja otti aikaa selittää minulle, miksi lamppu oli lakannut toimimasta ja miten hän korjaisi asian. Noin 30 minuutin kuluttua hän oli saanut tämän valmiiksi ja tarjoutui sitten ilmaisena palveluna tarkastamaan talon sähköosat. Hän meni takaisin sulakerasian luo katsomaan ja tarjoutui tarkastuksen jälkeen näyttämään minulle, mitä hän oli löytänyt. Takapihalla oli keski- tai myöhäisiltapäivä ja silloin aurinko tähtää suoraan takapihalleni. Mainittakoon, että asumme Teksasissa. Hän kävi läpi jokaisen sulakkeen ja johdon, joka meillä oli, ja selitti putkistosta ja kaikista muista siihen liittyvistä asioista ja siitä, että se, mitä meillä on, ei ole enää se, mitä suositellaan. Talomme oli tuolloin noin 9 vuotta vanha. Olimme siellä yli 90 minuuttia. Aloin tulla hyvin levottomaksi, koska halusin tehdä töitä päivällisen kanssa, aurinko oli polttavan kuuma ja minun piti tehdä monia muita asioita. Kello oli kohta viisi. Sitten hän meni autolleen kirjoittamaan kustannusarvion. Noin 20 minuutin kuluttua hän tuli takaisin ja kertoi, että sulakerasian korjaaminen maksaa noin 10 000 dollaria. Joten se, mikä alkoi hehkulampun vaihtamisesta, maksoi lopulta 10 000 dollaria. Myöhemmin saimme sen katsottua jonkun muun alan ammattilaisen, joka oli paikalla työskentelemässä jonkin toisen projektin parissa, ja hän sanoi, ettei siinä, mitä meillä oli, ollut mitään vikaa.</w:t>
      </w:r>
    </w:p>
    <w:p>
      <w:r>
        <w:rPr>
          <w:b/>
        </w:rPr>
        <w:t xml:space="preserve">Tulos</w:t>
      </w:r>
    </w:p>
    <w:p>
      <w:r>
        <w:t xml:space="preserve">Kuka sanoi, ettei mitään vikaa ollut?</w:t>
      </w:r>
    </w:p>
    <w:p>
      <w:r>
        <w:rPr>
          <w:b/>
        </w:rPr>
        <w:t xml:space="preserve">Esimerkki 8.211</w:t>
      </w:r>
    </w:p>
    <w:p>
      <w:r>
        <w:t xml:space="preserve">En näe siinä mitään järkeä.Se on tällä hetkellä elämäni suurin ongelma. En rehellisesti sanottuna näe siinä mitään järkeä.Työskentelenkö tilapäisen rahallisen hyödyn eteen? Onko tavoitteeni tarkoitus ostaa unelmieni auto(t)?Onko tavoitteeni hengellinen? Olen tällä hetkellä katolilainen, mutta olen nähnyt, miten hengellisesti ympärilläni olevat ovat muuttuneet. Olen jopa miettinyt, mitä järkeä on taivaassa, jos kaikki haluamani on siellä. Pidän elämästä, koska siinä on ylä- ja alamäkiä. Nautin oppimisesta ja uusien asioiden löytämisestä. Ajatus täydellisyydestä tuntuu minusta mahdottomalta käsitteeltä. Ehkä jopa nautinnottomalta.Ehkä tavoitteeni on saada perhe. Katolilaisina me luonnollisesti pyrimme suuriin perheisiin. Libertaristina en kuitenkaan näe Yhdysvalloissa paljon mahdollisuuksia taloudellisten vapauksien suhteen. Näen hallituksen tunkeutuvan yhä enemmän elämäämme. Onko tämä sellainen maa, jossa haluan perustaa perheen? En todellakaan halua olla Yhdysvaltojen ulkopuolella (ei millään pahalla kenellekään Yhdysvaltojen ulkopuolella asuvalle). ehkä tavoitteeni on poliittinen. Olen aina halunnut asettua ehdolle virkaan. Ehkä jonain päivänä kuvernööriksi. Pystyisinkö välttämään kaksipuolueisuuden aallot ja todella tekemään sitä, minkä uskon olevan parasta osavaltioni asukkaille. Vai romahtaisinko poliittisten paineiden alla ja allekirjoittaisin sopimuksia, joista tiedän sydämessäni ja mielessäni, että ne eivät auta kansaa. vain aika näyttää. En vain näe siinä mitään järkeä. Minulla on itse asiassa monia tavoitteita, mutta minun on vaikea nähdä, mikä on minkään tavoitteen saavuttamisen yleinen tarkoitus. Etenkin kun näen, että kaikki, mitä teen, häviää historian mustetahroihin.</w:t>
      </w:r>
    </w:p>
    <w:p>
      <w:r>
        <w:rPr>
          <w:b/>
        </w:rPr>
        <w:t xml:space="preserve">Tulos</w:t>
      </w:r>
    </w:p>
    <w:p>
      <w:r>
        <w:t xml:space="preserve">Kuka on katolilainen?</w:t>
      </w:r>
    </w:p>
    <w:p>
      <w:r>
        <w:rPr>
          <w:b/>
        </w:rPr>
        <w:t xml:space="preserve">Esimerkki 8.212</w:t>
      </w:r>
    </w:p>
    <w:p>
      <w:r>
        <w:t xml:space="preserve">Trisha haaveili Playboy-pupuna olosta siitä lähtien, kun hänellä oli vielä hampaat ja paistetut munatissit. Hän liimasi kolmossivuja sängynpäänsä yläpuolelle ja käski minun ottaa yläosattomissa olevia polaroidikuvia, kunnes ne roskaantuivat lattialle. Hän käski minun kuvitella, että hänellä oli 36DD-tuet ja peroksidiblondit hiukset. Toivoin helvetisti, ettei hän olisi serkkuni. Viisitoistavuotiaana Trisha alkoi panna poikia Kwik-Saven parkkipaikalla kympillä kerrallaan. Hän sanoi olevansa yrittäjä, ei prostituoitu. Hän alkoi seurustella Keith-nimisen pojan kanssa. Hän oli paistimella kalan ja ranskalaisten kaupassa. Hänellä oli tulevaisuus ja Ford Cortina. Hän sai töitä tarjoilijana ja teki niin paljon töitä kuin pystyi. Keith ei kestänyt sitä, että minä ja Trisha olimme niin läheisiä kuin olimme. Etenkin silloin, kun hän sai Trishan kumartumaan päälleni pelkissä röyhelöisissä stringeissä, kun minä yritin parhaani mukaan kuvata häntä. Seuraavana iltana hän vei Trishan parkkipaikan metsään ja huumasi hänet silmämunia myöten. Hän otti pullon tussimustetta ja sanoi kaivertavansa tytölle rakkaussydämen, jonka tämä oli aina halunnut. Sen sijaan hän kiinnitti sanan "sisäsiittoinen" hänen perseeseensä. Trishan isäpuoli jäljitti veriroiskeet ja löysi Trishan nyyhkyttämästä heidän pitkäaikaisen majapaikkansa kylpyhuoneesta. Häneltä ei kestänyt kauan saada totuutta selville. Hän meni suoraan Keithin luokse sorkkaraudan kanssa ja teki niin paljon vahinkoa, että Keith tarvitsisi muutakin kuin laserhoitoa asioiden korjaamiseksi. Keithillä ei ollut paljon pikkurahaa, joten Trishan isäpuoli otti Cortinan maksuksi sen sijaan, että hän korjauttaisi autonsa. Trisha pyysi minua piilottamaan Cortinan Boyesin tilan taakse. Viikonloppuiltaisin ajoin hänet kaksikaistaiselle rekkapysäkille, jossa hän löysi nopeamman tavan tienata omaisuutensa sumuisissa ohjaamoissa.</w:t>
      </w:r>
    </w:p>
    <w:p>
      <w:r>
        <w:rPr>
          <w:b/>
        </w:rPr>
        <w:t xml:space="preserve">Tulos</w:t>
      </w:r>
    </w:p>
    <w:p>
      <w:r>
        <w:t xml:space="preserve">Kuka löi totuuden ulos Trishasta?</w:t>
      </w:r>
    </w:p>
    <w:p>
      <w:r>
        <w:rPr>
          <w:b/>
        </w:rPr>
        <w:t xml:space="preserve">Esimerkki 8.213</w:t>
      </w:r>
    </w:p>
    <w:p>
      <w:r>
        <w:t xml:space="preserve">Se oli hyvä juhla. Celendan palvelija oli ostanut kaksi Fena Kefin suurinta ja vahvinta härkää, ja ne paistettiin nyt salin kahdessa valtavassa liedessä. Tuoksu täytti Celendan sieraimet. Hän sulki silmänsä ja lepäsi silkkidiivanillaan nauttien maisemista ja äänistä. Hänen sormensa näpelöi divaanin käsinojan revennyttä saumaa, ja hänen nautintonsa hiipui. Hän olisi ruoskinut ompelijattarensa, joka oli sallinut tuollaisen, mutta nainen oli paennut vuosi sitten. Hänellä oli tuskin varaa vaatteisiin, jotka olivat hyväksyttäviä hänen asemassaan olevalle naiselle, vaikka vain harva osasi sanoa varmasti, mikä tämä asema oli, joten hän yksinkertaisesti käytti yleisesti ottaen vähemmän vaatteita. Hän nosti kätensä selkänsä taakse ja antoi liekkien lämmön virrata vartalonsa yli. Vaikka joukko pieneni, monet nauttivat edelleen Celendan usein järjestämistä juhlista. Jotkut nauroivat ja huusivat toisella puolella, jotkut parittelivat pimeissä varjoissa ja silkkiverhojen takana. Useimmat herkuttelivat ja joivat, ja kaikki ottivat osaa punaiseen lootukseen. Celenda viittasi laihaa orjapoikaa, yhtä viimeisistä harvoista, ja hän tuli kädessään pronssinen kulho. Kuivatut punaiset lehdet peittivät kulhon pohjan. "Miksi tämä kulho ei ole täynnä?" Celenda huusi pojalle. Poika nyrpisteli, mutta nainen huomasi, ettei poika ollut oikeasti peloissaan. Hänellä ei ollut varaa vahingoittaa tai tappaa poikaa, ja kaikki tiesivät sen. Hän läimäytti poikaa, mutta ei kovaa. Jos hän löisi liian kovaa, hänellä olisi yksi orja vähemmän ja punaisen lehden varastot pienenisivät. Ajatukset rapistuvasta huvilasta, repaleisista huonekaluista ja vähenevistä rahakirstuista pakenivat hänen mielestään. Euforia virtasi sisään. Hän tunsi sen sormissaan ja varpaissaan.</w:t>
      </w:r>
    </w:p>
    <w:p>
      <w:r>
        <w:rPr>
          <w:b/>
        </w:rPr>
        <w:t xml:space="preserve">Tulos</w:t>
      </w:r>
    </w:p>
    <w:p>
      <w:r>
        <w:t xml:space="preserve">Kuka isännöi juhlaa?</w:t>
      </w:r>
    </w:p>
    <w:p>
      <w:r>
        <w:rPr>
          <w:b/>
        </w:rPr>
        <w:t xml:space="preserve">Esimerkki 8.214</w:t>
      </w:r>
    </w:p>
    <w:p>
      <w:r>
        <w:t xml:space="preserve">"Oletko koskaan ollut tilanteessa, joka oli riistäytymässä käsistä, ja oletko pystynyt rauhoittamaan tilanteen ennen kuin se kärjistyi entisestään? Millainen tilanne oli ja mitä teit tai sanoit?" Partioporukan vanhempina jäseninä minun ja muiden aikuisten oli opastettava kahta nuorempaa partiolaista tunnistamaan ja hallitsemaan tunteita konfliktin yhteydessä. Näillä kahdella kaverilla oli aiempia konflikteja, ja tiesin, että ihmiset eivät aina ole paikalla hallitsemassa niitä. Heidän oli kasvettava aikuisiksi ja oltava omatoimisia. eräällä leiriretkellä heillä oli jälleen kerran kiihkeä riita jostain vähäpätöisestä asiasta, joka kiihtyi jatkuvasti. Sen sijaan, että olisin hypännyt väliin, halusin nähdä, miten he itse de-eskaloivat tilanteen. yhtäkkiä toinen heistä vetää taskuveitsen esiin ja sanoo: "[lisää vaatimus tähän] tai aion [lisää jokin teko, jossa käytetään puukkoa henkilöä kohtaan]." Tilanne on selvästi kärjistynyt liian pitkälle. Ryntäsin välittömästi sisään ja huusin: "STOP! PUDOTTAA SE NYT!" Hän pudotti heti veitsen, istui alas ja alkoi itkeä." Mitä sen jälkeen tapahtui, ei ole merkityksellistä. Ehkä se johtui hiljaisesta luonteestani ja äkillisestä purkauksestani, joka sai aikaan shokkivaikutuksen. Mutta tärkeämpää on se, että suorien, ytimekkäiden käskyjen käyttö voi hallita tilannetta, koska kaikki osapuolet ovat automaattisesti luonnollisessa taistelu-pakotustilassa, jossa kuulijat eivät tulkitse monimutkaisia, pitkiä selityksiä oikein tilanteen huipentuman de-eskaloimiseksi. Pitkä puhe tulee, kun välitön konflikti on väliaikaisesti ratkaistu.* TÄRKEÄ HUOMAUTUS: Tämä tapaus ei ole osoitus Amerikan Partiopoikien toiminnasta, sen hengestä tai tällaisten välineiden käytöstä. Taskuveitsi on yleisesti käytössä koko leiriretkillä. Käyttäjille on asetettu sääntöjä ja vastuita, jotta niitä käytetään leirikäytössä. Koska olen itse Eagle Scout, olen ylpeä edistetyistä arvoista.</w:t>
      </w:r>
    </w:p>
    <w:p>
      <w:r>
        <w:rPr>
          <w:b/>
        </w:rPr>
        <w:t xml:space="preserve">Tulos</w:t>
      </w:r>
    </w:p>
    <w:p>
      <w:r>
        <w:t xml:space="preserve">Kuka oli Eagle Scout-arvolla?</w:t>
      </w:r>
    </w:p>
    <w:p>
      <w:r>
        <w:rPr>
          <w:b/>
        </w:rPr>
        <w:t xml:space="preserve">Esimerkki 8.215</w:t>
      </w:r>
    </w:p>
    <w:p>
      <w:r>
        <w:t xml:space="preserve">Kun olin koulutuksessa, luokkani valmistui 2 kuukauden kuluttua. Olimme luokassa, jossa kerrattiin antenniteoriaa, radiotaitoja ja kartanlukutaitoa. Kouluttajamme tuli sisään ja veti erään kokelaan, jonka nimeä ei mainita, sivuun. Hän saattoi hänet ulos luokkahuoneesta. En koskaan ajatellut asiasta mitään, koska kouluttajat vetivät usein kaverit syrjään tarkistuksia, erityisohjeita tai tehtäviä varten. En tiedä kuinka paljon aikaa kului, mutta kokelas käveli takaisin sisään. Hän keräsi tavaransa ja poistui huoneesta. Kaverit kysyivät, oliko kaikki hyvin, mutta hän ei sanonut sanaakaan. kouluttaja tuli sisään ja istui huoneen etuosassa olevalle pöydälle. Kysyimme, oliko kaikki kunnossa, ja hän kertoi, että edellisenä päivänä kokelaan vaimo oli synnyttänyt, mutta vauvan kanssa oli ollut komplikaatioita, mutta komplikaatioita ei tiedetty. Hän oli ilmoittautumassa komentajalle kertoakseen hänelle, halusiko hän jäädä koulutukseen vai lähteä, koska armeija ei pidä puolison raskautta hätätilanteena, vaikka komplikaation pitäisi olla. Jos hän lähtisi, hän joutuisi pudottamaan TACP-putkesta, jolloin hänellä olisi mahdollisuus joko aloittaa se alusta tai lopettaa kokonaan." Kouluttaja pudisti päätään, ja pystyin rehellisesti näkemään, että hänen oli vaikea tehtävä kertoa ehdokkaalle. On harvinaista nähdä kouluttajan olevan tunteellinen, mutta se oli jotain, joka toi todellisuuden huoneeseen meille. Kandidaatille annettiin 24 tuntia aikaa soittaa sairaalaan, puhua vaimonsa kanssa, saada lisätietoja tilanteesta ja tehdä päätös. Hän jäi lopulta putkeen ja valmistui. Hänen lapsensa syntyi pienin komplikaatioin, mutta hän on terve tähän päivään asti." Se ei ehkä ole täsmällinen opettajan ja oppilaan välinen skenaario, mutta se osuu pirun lähelle niitä meistä, jotka ovat käyneet läpi sotilaskoulutuksen.</w:t>
      </w:r>
    </w:p>
    <w:p>
      <w:r>
        <w:rPr>
          <w:b/>
        </w:rPr>
        <w:t xml:space="preserve">Tulos</w:t>
      </w:r>
    </w:p>
    <w:p>
      <w:r>
        <w:t xml:space="preserve">Kenen oli tehtävä päätös?</w:t>
      </w:r>
    </w:p>
    <w:p>
      <w:r>
        <w:rPr>
          <w:b/>
        </w:rPr>
        <w:t xml:space="preserve">Esimerkki 8.216</w:t>
      </w:r>
    </w:p>
    <w:p>
      <w:r>
        <w:t xml:space="preserve">Lauantaina presidentti Donald Trump viettää ensimmäisen vuosipäivän 45. presidentiksi vihkimisestään, jolloin hän lupasi Yhdysvaltain Capitolin portailla asettaa "Amerikan etusijalle".Trumpin myrskyisä ensimmäinen vuosi oli erilainen kuin kenenkään muun presidentin viimeaikaisessa Yhdysvaltain historiassa, ja vuosi 2018 voi tarjota lisää samaa. Presidentti sai osansa voitoista ja takaiskuista Twitter-myrskyjen ja ajoittain raivokkaan retoriikan keskellä.Trumpin poliittinen pohja vaikuttaa tyytyväiseltä hänen ensimmäiseen virkavuoteensa ja kehuu hänen pyrkimyksiään leikata Obaman aikaisia säädöksiä, asettaa tuomari Neil Gorsuch korkeimpaan oikeuteen ja saada islamilaisen valtion joukot takaisin Lähi-idässä."Ajattelimme tavallaan rentoutua ja jättää Trumpin taaksemme ja vain katsella kaikkia niitä hienoja lupauksia, joita hän antoi meille, ja katsoa, kuinka hän tekee Amerikasta jälleen suurenmoisen", sanoi Michiganin Trumpin kannattaja Meshawn Maddock. "Mutta heti kävi niin, että tunsimme, että häntä vastaan hyökättiin ensimmäisestä päivästä lähtien." Presidentin suurin lainsäädännöllinen voitto tuli vasta viime kuussa, laaja veronalennuslaki, joka oli ollut republikaanien prioriteetti jo vuosia. "Olemme hyvin ylpeitä siitä", Trump sanoi toimittajille Oval Officeen allekirjoittaessaan sen. "Se tulee olemaan valtava asia Amerikan kansalle. Se tulee olemaan fantastinen taloudelle." Itse asiassa talouden noususta on paljon merkkejä, ja mielipidetutkimukset osoittavat Trumpin käsittelyn kasvavaa kannatusta ja jopa verolakiehdotuksen kannatuksen nousua, sillä monet äänestäjät pitivät sitä aluksi liian edullisena rikkaille.Verovoitto näyttää myös auttavan Trumpia saamaan republikaanisen puolueen takanaan, jopa ne, jotka ovat aiemmin suhtautuneet viileästi hänen johtamiseensa. "Tämä presidentti ei ole ollut virassaan edes vuotta, ja katsokaa, mitä kaikkea hän on saanut aikaan, monin tavoin pelkällä tahdolla", sanoi Utahin republikaanisenaattori Orrin Hatch, joka ilmoitti hiljattain, ettei asetu ehdolle uudelleenvaaleihin tänä vuonna.</w:t>
      </w:r>
    </w:p>
    <w:p>
      <w:r>
        <w:rPr>
          <w:b/>
        </w:rPr>
        <w:t xml:space="preserve">Tulos</w:t>
      </w:r>
    </w:p>
    <w:p>
      <w:r>
        <w:t xml:space="preserve">Kuka ponnisteli tuomari Neil Gorsuchin asettamiseksi korkeimpaan oikeuteen?</w:t>
      </w:r>
    </w:p>
    <w:p>
      <w:r>
        <w:rPr>
          <w:b/>
        </w:rPr>
        <w:t xml:space="preserve">Esimerkki 8.217</w:t>
      </w:r>
    </w:p>
    <w:p>
      <w:r>
        <w:t xml:space="preserve">Rehellisesti sanottuna ihmiset eivät yleensä kysy minulta tätä.Sen sijaan he haluavat tietää asioita kuten "Miten estän äitiäni putoamasta?" tai "Mitä minun pitäisi tehdä?". Isoisäni on kaatunut." Kaatumiset ovat loppujen lopuksi pelottava asia. Useimmat ihmiset tietävät, että kaatumiset ovat vaarallisia iäkkäille aikuisille.CDC:n (Center for Disease Control) mukaan joka viides kaatuminen aiheuttaa vakavan vamman, kuten luunmurtuman tai päävamman. Kaatumisen pelko voi myös vaikuttaa vakavasti ikääntyvän aikuisen elämänlaatuun, ja valitettavasti se voi estää henkilöä olemasta aktiivinen ja kukoistava.Monet ikääntyneet ja omaishoitajat ovatkin kiinnostuneita kaatumisten ehkäisystä, koska riskit ovat niin suuret. Ja hyvä uutinen on, että vaikka kaikkia kaatumisia ei ole mahdollista estää, on lähes aina mahdollista ryhtyä toimiin, jotka vähentävät pahan kaatumisen mahdollisuutta.Jos haluat lisätietoja, olet oikeassa paikassa.Tässä postauksessa käsittelen:* Miten ikääntyvien aikuisten kaatumisen syiden ymmärtäminen voi auttaa sinua pitämään ikääntyvän vanhempasi - tai itsesi - turvallisempana,* Miksi yksilölliset kaatumisten ehkäisysuunnitelmat toimivat paremmin kuin yleisiin kaatumisten ehkäisyyn liittyviin vinkkeihin turvautuminen,* Nelivaiheinen prosessi, jota käytän auttaakseni ikääntyviä aikuisia ehkäisemään kaatumisia,* Käytännöllinen esimerkki, jossa näytetään, miten voit itse käyttää näitä vaiheita kaatumisten välttämiseen.Ymmärrä ensin, miksi ikääntyvät ihmiset kaatuilevatEi ole monia syitä, joiden vuoksi ikääntyvät aikuiset kaatuvat. Useimmat iäkkäät ihmiset kaatuilevat omasta ainutlaatuisesta syiden yhdistelmästä johtuen.Miten SINUN pitäisi siis tarkalleen ottaen vähentää kaatumisriskiä?Voit - ja sinun pitäisi - yrittää toteuttaa yleisiä vinkkejä, jotka usein luetellaan useimmissa kaatumisten ehkäisyyn liittyvissä lähteissä: liikunta, lääkityksen tarkistaminen lääkärin kanssa, näön tarkistaminen ja kodin turvallisuuden tarkistaminen.Mutta jos todella haluat auttaa iäkästä läheistäsi välttämään kaatumisia, suosittelen, että opit ymmärtämään paremmin, miksi hän saattaa kaatua juuri siksi, että hän kaatuu.</w:t>
      </w:r>
    </w:p>
    <w:p>
      <w:r>
        <w:rPr>
          <w:b/>
        </w:rPr>
        <w:t xml:space="preserve">Tulos</w:t>
      </w:r>
    </w:p>
    <w:p>
      <w:r>
        <w:t xml:space="preserve">Mitkä ovat parhaita resursseja, joiden kanssa iäkäs henkilö voi keskustella kaatumisriskin vähentämisestä?</w:t>
      </w:r>
    </w:p>
    <w:p>
      <w:r>
        <w:rPr>
          <w:b/>
        </w:rPr>
        <w:t xml:space="preserve">Esimerkki 8.218</w:t>
      </w:r>
    </w:p>
    <w:p>
      <w:r>
        <w:t xml:space="preserve">SINGAPORE - Mitä nyt? Se on kysymys Washingtonin Valkoisesta talosta Soulin Siniseen taloon - ja ehkä myös Pjongjangin Ryongsongin residenssissä.Sen jälkeen, kun Yhdysvaltain presidentti ja Pohjois-Korean johtaja, jotka allekirjoittivat nimensä epämääräisiä mutta vakuuttavia lupauksia sisältävään asiakirjaan, kättelivät täällä historiallisesti Yhdysvaltain presidentin ja Pohjois-Korean johtajan kädenpuristuksen, Sentosan Capella-hotellissa kysyttiin, mikä oikeastaan muuttuu Korean niemimaalla?Hetki sen jälkeen, kun Donald Trumpin ja Pohjois-Korean Kim Jong Unin huippukokous oli päättynyt, VOA:n toimittaja Greta Van Susteren ja minä vietimme muutaman minuutin Yhdysvaltain presidentin ja hänen ulkoministerinsä kanssa Capellassa.Trump oli innoissaan ja antaisi tunnin sisällä yllättävän ilmoituksen, jossa hän keskeyttäisi "provokatiivisen" yhteisen Yhdysvaltain ja Pohjois-Korean välisen sopimuksen."Meillä oli loistava kemia", presidentti sanoi Van Susterenille itsestään ja Kimistä. "Teemme bisnestä." Ulkoministeri Mike Pompeo kertoi, että "tämä on hieno päivä." Presidentti on käytännössä antanut Pompeolle tehtäväksi kovan työn, jonka tarkoituksena on muuttaa niukka julistus ydinaseiden poistamisesta joksikin todella mullistavaksi. Monet epäilevät, onko Pompeo, joka kymmenen vuotta sitten johti öljykenttälaiteyritystä, todella mies tehtävään.Pompeon taustassa on kuitenkin viitteitä hänen kyvyistään: Pompeon kykyjä ovat muun muassa seuraavat seikat: hän on ollut luokkansa paras Yhdysvaltain sotilasakatemiassa, hän on ollut edustajainhuoneen tiedustelukomiteassa, hän on toiminut lyhyen aikaa keskustiedustelupalvelun johtajana ja hän on tavannut Kimin kahdesti Pjongjangissa. Ehkä hän on nyt yhtä tarkka kuin kuka tahansa amerikkalainen virkamies Pjongjangin palapelin kokoamisessa.Tämä kirjeenvaihtaja - joka on tarkkaillut Korean niemimaata viiden vuosikymmenen ajan, asunut Soulissa useita vuosia ja saanut kerran tilaisuuden keskustella rehellisesti viikon ajan (vuonna 2013) pohjoisessa KPA:n upseerien kanssa - on saanut jonkin verran tietoa maailman eristäytyneimmästä valtiosta.Harvoin mikään muutaman sadan sanan kokoelma voi kiteyttää geopoliittisen arvoituksen riittävästi. Ulkopuolisen on vaikea käsittää, miten syvään tunteisiin nojautuen korealaiset 38. leveyspiirin molemmin puolin kaipaavat jälleenyhdistymistä valtavasta ideologisesta kahtiajaosta huolimatta.</w:t>
      </w:r>
    </w:p>
    <w:p>
      <w:r>
        <w:rPr>
          <w:b/>
        </w:rPr>
        <w:t xml:space="preserve">Tulos</w:t>
      </w:r>
    </w:p>
    <w:p>
      <w:r>
        <w:t xml:space="preserve">Ketkä allekirjoittivat epämääräisiä mutta vakuuttavia lupauksia sisältävän asiakirjan?</w:t>
      </w:r>
    </w:p>
    <w:p>
      <w:r>
        <w:rPr>
          <w:b/>
        </w:rPr>
        <w:t xml:space="preserve">Esimerkki 8.219</w:t>
      </w:r>
    </w:p>
    <w:p>
      <w:r>
        <w:t xml:space="preserve">Ummetus ei ole mikään hohdokas aihe, mutta se on varmasti tärkeä, erityisesti iäkkäillä aikuisilla.Kuten jokainen, joka on kokenut satunnaista - tai jopa kroonista - ummetusta, voi kertoa, se voi todella heikentää elämänlaatua ja hyvinvointia.Ummetus voi aiheuttaa myös merkittävämpiä ongelmia, kuten:* Vakava vatsakipu, joka voi johtaa päivystyskäynteihin* Peräpukamat, jotka voivat vuotaa verta tai olla kivuliaita* Lisääntynyt ärtyneisyys, levottomuus tai jopa aggressiivisuus Alzheimerin tautia tai muita dementian muotoja sairastavilla henkilöillä* Stressi ja/tai kipu, joka voi edistää deliriumia (uuden tai pahemman sekavuustilan tila, joka tapahtuu usein, kun iäkkäät aikuiset joutuvat sairaalahoitoon)* Ulosteen pidätyskyvyttömyys, joka voi johtua tai pahentua siitä, että kova ulostekimppu on juuttunut alempaan suoleen* Tarvittavan kipulääkityksen välttäminen ummetuksen pelossaSe onneksi on yleensä mahdollista auttaa ikääntyneitä aikuisia tehokkaasti hallitsemaan ja ehkäisemään ummetusta. Tämä auttaa ylläpitämään hyvinvointia ja elämänlaatua, ja se voi myös parantaa dementiaan liittyviä vaikeita käyttäytymismalleja.Ongelmana on, että kiireiset terveydenhuollon tarjoajat, jotka eivät ole perehtyneet geriatriaan, jättävät ummetuksen usein joko huomiotta tai hoitavat sitä huonosti. He keskittyvät usein "vakavampiin" terveysongelmiin. Koska monia laksatiiveja on saatavilla reseptivapaasti, jotkut hoitajat saattavat olettaa, että ihmiset hoitavat itse itsensä tarvittaessa.Henkilökohtaisesti en pidä tästä ummetuksen hoitamisesta. Vaikka useita hyödyllisiä laksatiiveja on todellakin saatavilla reseptivapaasti, olen huomannut, että keskivertoihminen ei tiedä tarpeeksi valitakseen oikein niiden joukosta.Vaikka geriatriassa päädymmekin usein suosittelemaan tai määräämään laksatiiveja, on erittäin tärkeää aloittaa selvittämällä, mikä todennäköisesti aiheuttaa - tai pahentaa - ikääntyneen henkilön ummetusta.Esimerkiksi monet lääkkeet voivat pahentaa ummetusta, joten pyrimme yleensä tunnistamaan ja ehkä poistamaan ne.Lyhyesti sanottuna, jos olet iäkäs aikuinen tai jos autat iäkästä läheistäsi terveysongelmissa, kannattaa opetella perusasiat siitä, miten ummetusta tulisi arvioida ja hallita. Näin sinulla on paremmat valmiudet saada apua terveydenhuollon tarjoajilta, ja jos se vaikuttaa aiheelliselta, voit valita itsehoitolääkevaihtoehdoista.</w:t>
      </w:r>
    </w:p>
    <w:p>
      <w:r>
        <w:rPr>
          <w:b/>
        </w:rPr>
        <w:t xml:space="preserve">Tulos</w:t>
      </w:r>
    </w:p>
    <w:p>
      <w:r>
        <w:t xml:space="preserve">Kuka voi hyötyä laksatiiveista?</w:t>
      </w:r>
    </w:p>
    <w:p>
      <w:r>
        <w:rPr>
          <w:b/>
        </w:rPr>
        <w:t xml:space="preserve">Esimerkki 8.220</w:t>
      </w:r>
    </w:p>
    <w:p>
      <w:r>
        <w:t xml:space="preserve">Marshallin poliisi etsi murhaajaa, mutta heillä ei ollut todisteita tai silminnäkijöitä. Carnie oli valmis lähtemään huoneestaan - ei siksi, että pelkäisi jäävänsä kiinni, vaan vain tylsyyttään. Hän ei ollut myynyt vanhan rouvan koruja, mutta käteistä oli muutenkin runsaasti. Carnie avasi kännykkänsä ja soitti. "Haloo?""Hei, sisko, miten menee?""Hyvin. Mitä kuuluu?" "Mitä jos tulisin asumaan luoksenne muutamaksi päiväksi ennen häitä?" "Tarkoitatko nyt?" "Joo. Jos se ei haittaa." "Äh... toki, se käy hyvin." "Hienoa. Siitä tulee kuin ennen vanhaan." "Ei, ei. En voi juhlia koko yötä ja juopotella." Carsie nauroi. "Okei. Ei ehkä ihan kuin ennen vanhaan. Mutta meillä tulee olemaan hauskaa. Nähdään kolmenkymmenen minuutin päästä." "Kolmenkymmenen minuutin päästä? Missä sinä olet?" Mutta Carnie oli jo katkaissut puhelun. oli vaikea uskoa, että hänen siskonsa Carsie oli onnistunut tunkeutumaan varakkaan lääkärin sydämeen. Siskolla oli paljon enemmän kärsivällisyyttä kuin hänellä. Hän olisi vain viiltänyt miehen kurkun auki ja häipynyt kaupungista hänen omaisuutensa kanssa. Carsie ei varmasti ollut oikeasti rakastunut nörttiin. Ehkä hänen biologinen kellonsa oli alkanut tikittää liian kovaa sivuuttaakseen sen. Carsie oli täyttämässä 31 vuotta, ja Carnie oli vain vuoden jäljessä. Mutta toisin kuin siskonsa, Carnie ei tarvinnut miestä elättääkseen itsensä ja saadakseen lapsia. Hän hankkisi kaiken tarvitsemansa itselleen, kiitos vain. mutta olisi hysteeristä katsoa, kun Carsie kokisi koko "kunnes kuolema meidät erottaa" -jupakan. Uskaltaisiko hän todella pukeutua valkoiseen mekkoon? Jos puvun väri kertoo morsiamen puhtaudesta, ehkä hänen pitäisi valita keskiyönmusta.</w:t>
      </w:r>
    </w:p>
    <w:p>
      <w:r>
        <w:rPr>
          <w:b/>
        </w:rPr>
        <w:t xml:space="preserve">Tulos</w:t>
      </w:r>
    </w:p>
    <w:p>
      <w:r>
        <w:t xml:space="preserve">Kuka menee naimisiin tohtorin kanssa?</w:t>
      </w:r>
    </w:p>
    <w:p>
      <w:r>
        <w:rPr>
          <w:b/>
        </w:rPr>
        <w:t xml:space="preserve">Esimerkki 8.221</w:t>
      </w:r>
    </w:p>
    <w:p>
      <w:r>
        <w:t xml:space="preserve">Amerikkalaiset saattavat tottua presidentti Donald Trumpin ympärillä vellovaan poliittiseen myllerrykseen, mutta on edelleen avoin kysymys, auttaako vai haittaako tämä myllerrys lopulta Trumpia ja hänen republikaanisia liittolaisiaan, etenkin vaalivuonna.Viime viikolla Trump erotti ulkoministeri Rex Tillersonin ja demokraattien ilmeinen voitto Pennsylvanian kongressin erityisvaaleissa - merkki mahdollisesta aallosta marraskuun välivaaleissa - ja tällä viikolla sarja presidentin tviittejä, joissa kritisoitiin Venäjä-selvitystä, ja sen jälkeen Trumpin kiistanalainen lausunto, jossa hän onnitteli juuri uudelleenvalittua Venäjän presidenttiä Vladimir Putinia. Trump lisäsi myös entisen Yhdysvaltain asianajajan Joseph diGenovan lakitiimiinsä. DiGenova on väittänyt, että FBI:n ja oikeusministeriön osat ovat pyrkineet lavastamaan Trumpin syylliseksi Venäjä-selvitykseen liittyen." Trump jätti tiistaina huomiotta Valkoisessa talossa huutavat kysymykset toimittajilta, jotka kysyivät, aikooko hän erottaa Venäjä-selvitystä johtavan erikoisasiamiehen Robert Muellerin.Aiemmin edustajainhuoneen puhemies Paul Ryan, Wisconsinin republikaani, kertoi toimittajille Capitolissa, että hän oli saanut "vakuutuksia" siitä, että Muellerin erottaminen "ei ole edes harkinnassa." Viimeisin edestakainen kiistely Muellerin tutkinnasta tuli sen jälkeen, kun presidentti oli usean päivän ajan twiitannut tutkinnasta, muun muassa haukkunut sitä "totaaliseksi Noitavainoksi, jossa on massiivisia eturistiriitoja." Twiitit synnyttivät uusia pelkoja siitä, että Trump saattaisi pyrkiä saamaan Muellerin potkut. Jotkut republikaanit varoittivat, että yritys erottaa Mueller voisi vaarantaa Trumpin presidenttikautensa. "Uskon, että kaikki, mikä tähtää Muellerin erottamiseen, räjäyttää koko kaupungin, ja siitä tulee hallituksen ja presidenttikautemme loppu", varoitti republikaanisenaattori Lindsey Graham Etelä-Carolinasta.Venäjä-selvitykseen kiinnitetty uusi huomio tuli viime viikolla tapahtuneen Tillersonin potkujen jälkeen. Se puolestaan nosti esiin mahdollisuuden uusista hallinnon muutoksista.</w:t>
      </w:r>
    </w:p>
    <w:p>
      <w:r>
        <w:rPr>
          <w:b/>
        </w:rPr>
        <w:t xml:space="preserve">Tulos</w:t>
      </w:r>
    </w:p>
    <w:p>
      <w:r>
        <w:t xml:space="preserve">Kuka erotti ulkoministeri Rex Tilersonin?</w:t>
      </w:r>
    </w:p>
    <w:p>
      <w:r>
        <w:rPr>
          <w:b/>
        </w:rPr>
        <w:t xml:space="preserve">Esimerkki 8.222</w:t>
      </w:r>
    </w:p>
    <w:p>
      <w:r>
        <w:t xml:space="preserve">Sheila aukesi ja ilma täyttyi purukumipalloista. Keltaisia purukumipalloja. Tämä oli Stanille kamalaa, aivan kamalaa. Hän oli rakastanut Sheilaa pitkään, taistellut tämän sydämestä, uskonut heidän rakkauteensa, kunnes Sheila oli vihdoin tullut järkiinsä. He olivat aikeissa suudella ensimmäistä kertaa, ja sitten tämä: keltaisia purkkapalloja.Stan meni ryhmään yrittämään hyväksyä, että Sheila oli poissa. Se oli ryhmä ihmisille, joiden vastaton rakkaus oli päättynyt jonkinlaiseen surrealistiseen hetkeen. Kaliforniassa on ryhmä kaikkea varten. useiden kuukausien kovan työn jälkeen, jonka hän oli tehnyt ryhmän kanssa, Stan oli valmis avaamaan kaupan ja myymään tuhansia keltaisia purukumipalloja. Hän teki sen, koska uskoi kapitalismiin, hän rakasti kapitalismia. Hän rakasti Amazonin osakekurssin dynaamista nousua ja romahdusta, hän rakasti suuria betonisia ostoskeskuksia, jotka levittäytyvät ympäri Amerikkaa kuin nenäliinan läpi valuva veri, hän rakasti sitä, miten kaikkea voidaan seurata ja peilata numeroihin. Kun hän sulki myymälän joka ilta, hän laski myydyt purukumipallot ja määritteli bruttotulonsa, toimintakulunsa ja käyttökatteensa; hän korjasi taseensa ja oppi velkojen ja oman pääoman suhteen; ja tämän harjoituksen jälkeen Stan tunsi joka ilta ymmärtävänsä itseään ja olevansa rauhassa, ja hän saattoi mennä kotiinsa asuntoonsa juomaan teetä ja nukkumaan ampumatta itseään tai ajattelematta Sheilaa.gumballs.comin listautumista edeltävänä yönä Sheila tuli Stanin luo unessa. Hän seisoi lastenaltaassa; Stan ja hänen sisaruksensa juoksentelivat ympäriinsä roiskien ja huutaen; hän oli onnistunut laittamaan itsensä Stanin perheen Super-8-kotielokuvaan, joka oli kuvattu 70-luvun lopulla. Hän näytti hirvittävän surulliselta. "Sheila, missä olet?" Stan kysyi. "Miksi jätit minut, miksi sinusta tuli purukumia?" "Muurahaiskuningas on saanut minut", Sheila sanoi. "Sinun täytyy pelastaa minut."</w:t>
      </w:r>
    </w:p>
    <w:p>
      <w:r>
        <w:rPr>
          <w:b/>
        </w:rPr>
        <w:t xml:space="preserve">Tulos</w:t>
      </w:r>
    </w:p>
    <w:p>
      <w:r>
        <w:t xml:space="preserve">Kuka muuttui tuhansiksi keltaisiksi purukumipalloiksi?</w:t>
      </w:r>
    </w:p>
    <w:p>
      <w:r>
        <w:rPr>
          <w:b/>
        </w:rPr>
        <w:t xml:space="preserve">Esimerkki 8.223</w:t>
      </w:r>
    </w:p>
    <w:p>
      <w:r>
        <w:t xml:space="preserve">Getty Villa on museo, jollaista ei ole maailmassa. Se tarjoaa kokemuksen antiikin kreikkalaisesta ja roomalaisesta taiteesta ympäristössä, joka jäljittelee sitä, jossa se alun perin oli esillä, eli roomalaista huvilaa ensimmäisellä vuosisadalla jKr. Huhtikuun 18. päivänä, kolmen vuoden työn jälkeen, huvilan galleriat avautuvat uudelleen täysin uudella kokoelman järjestelyllä, joka asettaa taiteen kulttuuriseen ja historialliseen kontekstiinsa.Vuodesta 2006 lähtien, jolloin Getty Villa avattiin muinaisen Välimeren kulttuureille omistettuna museona, kokoelmaa on esitelty temaattisesti, ja galleriat on omistettu muun muassa muinaiselle teatterille, urheilijoille ja kilpailijoille sekä jumalille ja jumalattarille. Tämä lähestymistapa oli hyödyllinen antiikin klassisen maailman yhteiskunnallisen elämän valaisemisessa, mutta se asetti esineiden aiheen etusijalle suhteessa niiden asemaan taideteoksina ja irrotti ne laajemmasta taiteellisesta ja kulttuurisesta kontekstistaan.Antiikkiesineiden esittelyn uudelleen suunnittelu oli yksi tärkeimmistä tavoitteistani, kun tulin J. Paul Getty Museumin johtajaksi vuonna 2012. Antiikin taiteen asiantuntijana tavoitteeni on auttaa kävijöitä näkemään nämä suuret aarteet kauniina ja kiehtovina taideteoksina ja herättää heidän uteliaisuutensa ymmärtää niitä niiden paikan yhteydessä ihmiskunnan kulttuurissa. 18. huhtikuuta alkaen Villa-galleriamme tarjoavat uuden matkan antiikin Kreikan, Rooman ja etruskien taiteeseen. Kävijän polku alkaa ensimmäisen kerroksen huoneista, jotka on omistettu Kreikan neoliittiselle ja pronssikauden (Kykladien, Miinan ja Mykeneen) taiteelle. Matka jatkuu arkaaisella, klassisella ja hellenistisellä kaudella, jolloin kreikkalaiset kehittivät ensimmäisen täysin naturalistisen näkemyksen ihmishahmosta. Matka huipentuu antiikin Rooman veistoksen dramaattisiin pilvihuoneisiin. Kaikkiaan kahdessa kerroksessa on 33 tilaa, ja galleriatilaa on 3 000 neliöjalkaa enemmän kuin aiemmin. Vierailijan polku kiemurtelee gallerioiden, puutarhojen ja suihkulähteiden läpi, ja sieltä avautuvat näkymät upeaan maisemaan ja Tyynellemerelle.</w:t>
      </w:r>
    </w:p>
    <w:p>
      <w:r>
        <w:rPr>
          <w:b/>
        </w:rPr>
        <w:t xml:space="preserve">Tulos</w:t>
      </w:r>
    </w:p>
    <w:p>
      <w:r>
        <w:t xml:space="preserve">Kenellä oli etusijalla galleriassa?</w:t>
      </w:r>
    </w:p>
    <w:p>
      <w:r>
        <w:rPr>
          <w:b/>
        </w:rPr>
        <w:t xml:space="preserve">Esimerkki 8.224</w:t>
      </w:r>
    </w:p>
    <w:p>
      <w:r>
        <w:t xml:space="preserve">Kun Patch vihdoin löysi tiensä ulos siemenkodasta, Toro oli poissa, ja hänen ympärillään oli rottia. Jotkut piileskelivät valtavien mustien siemenkodan alla, toiset taas läheisen vuoren varjoissa. Patch tiesi niiden hajuista, että niitä oli ainakin tusina.Rottien hajuun sekoittui myös toinen haju. Sama epämiellyttävä oravanhaju, jonka hän oli havainnut Silverin hylätyssä kolossa. "Mitä haluatte?" Hän kysyi. Patch kysyi istumapaikaltaan siemenkodan päällä. Hän oli huolissaan, mutta ei vielä peloissaan. Rotat ja oravat eivät olleet ystäviä eivätkä vihollisia. Oravat olivat isompia ja vahvempia, mutta rottia oli paljon enemmän. Oli legendoja näiden kahden lajin välisistä sodista, mutta yksikään Patchin tuntema orava ei ollut koskaan joutunut rottien hyökkäyksen kohteeksi. Oravat elivät maan päällä, auringossa, rotat taas yöllä ja pimeässä alamaailmassa. Tietenkin oravat pitivät rottia inhottavina ja epämiellyttävinä - mutta niin pitivät kaikki muutkin eläimet. epätavallisen suuri rotta kiipesi siemenkodan päälle. Se oli melkein yhtä suuri kuin Patch itse. Yleensä rotat välttelivät valoa, mutta tämä rotta seisoi pelkäämättä auringon alla ja vaati: "Kuka sinä olet?" "Olen Patch, Hopean poika, Etsijän klaanista, Puiden latvojen heimosta, Keskimmäisestä kuningaskunnasta", Patch sanoi. "Kuka sinä olet, joka kysyt?" "Minä olen Kuono", rotta vastasi. "Miksi olet täällä?" "Tulin etsimään ruokaa." "Tämä on meidän ruokamme. Nämä vuoret ovat meidän." "Teidän ruokanne?" Patch kysyi hämmentyneenä. Keskuskuningaskunnassa ei ollut omistusoikeutta ruokaan, ei ennen kuin se oli todella syöty. "Tuo on naurettavaa. Se on ruokaa. Se kuuluu sille, joka sen ensin löytää." "Sitten sinä kuulut meille", Snout sivalsi. "Koska me olemme rottia, jotka imevät luuytimen murtuneista luistasi."</w:t>
      </w:r>
    </w:p>
    <w:p>
      <w:r>
        <w:rPr>
          <w:b/>
        </w:rPr>
        <w:t xml:space="preserve">Tulos</w:t>
      </w:r>
    </w:p>
    <w:p>
      <w:r>
        <w:t xml:space="preserve">Kenet Patch tapasi Center Kingdomissa?</w:t>
      </w:r>
    </w:p>
    <w:p>
      <w:r>
        <w:rPr>
          <w:b/>
        </w:rPr>
        <w:t xml:space="preserve">Esimerkki 8.225</w:t>
      </w:r>
    </w:p>
    <w:p>
      <w:r>
        <w:t xml:space="preserve">SEOUL, ETELÄ-KOREA - Yhdysvaltain ulkoministeri Mike Pompeo torstaina torjui Pohjois-Korean valtiollisen median raportin, jonka mukaan Yhdysvaltain presidentti Donald Trump suostui tämän viikon Singaporen huippukokouksessa Kim Jong Unin kanssa poistamaan asteittain Pjongjangin vastaiset pakotteet, ja sanoi, että Trump oli ollut hyvin selvillä prosessin vaiheiden järjestyksestä.Virallinen Korean Central News Agency (KCNA) sanoi, että Trump tarjoutui poistamaan Pjongjangin vastaiset pakotteet sitä mukaa, kun suhteet paranevat, mikä viittaa vaiheittaiseen lähestymistapaan, jossa myönnytyksiä annettaisiin ydinsodan purkamisprosessin eri vaiheissa.Puhuessaan Soulissa pidetyssä lehdistötilaisuudessa yhdessä Etelä-Korean ulkoministerin Kang Kyung-hwan ja Japanin ulkoministerin Taro Konon kanssa Yhdysvaltain ulkoministeri sanoi, että Trumpin hallinto ei toista aiempien presidenttien tekemiä virheitä, jotka palkitsivat Pjongjangin ydinaseidenriisuntalupauksista. "Kun viitataan menneisyyden virheisiin. Ne tarjosivat taloudellisia ja rahoituksellisia helpotuksia ennen kuin täydellinen ydintyhjennys oli toteutunut. Näin ei tule tapahtumaan. Presidentti Trump teki sen selväksi", Pompeo sanoi." Presidentti Trump kuvaili tapaamistaan Kimin kanssa erinomaiseksi menestykseksi ja sanoi twiitissään: "Pohjois-Koreasta ei ole enää ydinuhkaa". Mutta Yhdysvaltain -Pohjois-Korean yhteinen julkilausuma oli yksityiskohdiltaan epämääräinen, eikä siinä annettu selkeää määritelmää siitä, mitä ydinvoiman purkaminen tarkoittaa, eikä siinä asetettu aikataulua purkamisprosessille eikä sanottu mitään ulkopuolisista todentamisvaatimuksista.Pompeo kuitenkin huomautti, että Singaporen julkilausumassa molemmat maat vahvistivat uudelleen huhtikuussa annetun Koreoiden välisen Panmunjomin julkilausuman, jossa sekä Etelä- että Pohjois-Korea sopivat pitävänsä kiinni kaikista aiemmista sopimuksista, joissa oli määritelty yksityiskohtaiset ydinkiellot ja todentamisvaatimukset.Ulkoministeri ja hänen kollegansa Soulissa ja Tokiossa sanoivat olevansa yksimielisiä tukeakseen Yhdysvaltain ja Pohjois-Korean välistä sopimusta.Pohjois-Korean sopimusta ja ovat yhtä mieltä tavoitteesta purkaa Pohjois-Korean ydinohjelma täydellisesti, peruuttamattomasti ja todennettavasti.Huippukokouksen jälkeen presidentti Trump yllätti alueen liittolaiset kutsumalla yhteisiä sotaharjoituksia Etelä-Korean kanssa "provosoiviksi" ja sanomalla, että niitä ei enää järjestetä niin kauan kuin Pohjois-Korea jatkaa edistymistä kohti ydinaseiden purkamista.</w:t>
      </w:r>
    </w:p>
    <w:p>
      <w:r>
        <w:rPr>
          <w:b/>
        </w:rPr>
        <w:t xml:space="preserve">Tulos</w:t>
      </w:r>
    </w:p>
    <w:p>
      <w:r>
        <w:t xml:space="preserve">Kuka sanoi, että Trump tarjoutui poistamaan Pohjois-Korean vastaiset pakotteet suhteiden parantuessa?</w:t>
      </w:r>
    </w:p>
    <w:p>
      <w:r>
        <w:rPr>
          <w:b/>
        </w:rPr>
        <w:t xml:space="preserve">Esimerkki 8.226</w:t>
      </w:r>
    </w:p>
    <w:p>
      <w:r>
        <w:t xml:space="preserve">Seuraavana aamuna soitin ystävälleni Nick Ungerille, joka työskenteli poliisilaitoksella. Hän suostui tapaamaan minut Casbahissa, loistavassa pikkubaarissa muutaman korttelin päässä asunnostani. Se avattiin heti aamulla, koska parhaat juopot aloittavat aikaisin. kun hän ilmestyi paikalle, olin jo syvällä kolmannessa drinkissäni ja yritin hurmata baarimikon, Maggien, antamaan neljännen drinkkini. Epäonnistuin surkeasti, kuten tavallista, mutta ainakin oli hauskaa yrittää.Heti kun Nick käveli ulko-ovesta sisään, löin kämmeneni tiskipöydälle. "Tricky Nicky! Ota drinkki, veli!" Hän liukui vieressäni olevaan baarijakkaraan ja hymyili lämpimästi baarimikolle. "Onko tämä alhainen elämä aiheuttanut sinulle harmia, Maggie?" Maggie virnisti hänelle. "Vasta siitä lähtien, kun avasin ulko-oven." Nick iski hänelle silmää ja tilasi puoli tuoppia stoutia. "Pansy", pilkkasin ja löin loput viskistäni." Hän pudisti päätään. "Luoja, minulla on ikävä sinua, senkin hullu paskiainen. En voi kuvitella, miksi Andrea ei anna sinun enää tulla taloon." Kohautin olkapäitäni. "Tiedän, se on niin kuin heti kun hän alkoi ruiskuttamaan sikiötä, hän yhtäkkiä hermostuu siitä, että ihmiset sytyttävät tulipaloja keskellä teidän olohuoneenne." "Kuvittele", hän sanoi nostaessaan olutlasiaan. kilautin tyhjän lasini hänen lasiinsa. "Arvaa, keneen törmäsin eilen illalla Jennyn häissä?" Hän kohautti olkapäitään. "Brian Lopeziin." Hän naurahti. "Ei voi olla totta. Millainen vanha Double-Dip on?" "Lihava ja surullinen", vastasin ja vilkutin Maggiea hakemaan lisää. "Ja naimisissa savuavan seksikkään naisen kanssa. No, naimisissa tai kihloissa tai mitä tahansa." Nick nyökkäsi. "Minä tapasin hänet. He olivat poliisiliiton illallisella juhlapyhien aikaan. Hän on voipanaama." Nostin kulmakarvani. "Hänellä oli naama?" Maggie pyöritteli silmiään samalla kun täytti lasini. Nick nappasi hänen katseensa. "Tiedän, hänellä ei ole tyyliä, mutta mitä aiot tehdä?" "Joka tapauksessa", jatkoin, "hän on aivan liian seksikäs hänelle, eikä se tule päättymään hyvin. Tiedät vain, että jonain päivänä hän tulee kotiin ja löytää tytön uima-allaspojan tai jonkun muun kanssa."</w:t>
      </w:r>
    </w:p>
    <w:p>
      <w:r>
        <w:rPr>
          <w:b/>
        </w:rPr>
        <w:t xml:space="preserve">Tulos</w:t>
      </w:r>
    </w:p>
    <w:p>
      <w:r>
        <w:t xml:space="preserve">Kuka törmäsi Brian Lopeziin?</w:t>
      </w:r>
    </w:p>
    <w:p>
      <w:r>
        <w:rPr>
          <w:b/>
        </w:rPr>
        <w:t xml:space="preserve">Esimerkki 8.227</w:t>
      </w:r>
    </w:p>
    <w:p>
      <w:r>
        <w:t xml:space="preserve">Randy Poskin, soijapapujen viljelijä Illinoisin maaseudulla, äänesti Donald Trumpia vuoden 2016 presidentinvaaleissa. Mutta jos häneltä kysyy, mitä mieltä hän on päätöksestään, hän vastaa nyyhkeästi: "En ole varma", Poskin sanoo.Monien keskilännen maanviljelijöiden tavoin Poskin on huolissaan joutumisesta kauppasodan keskelle, kun Trump lisää taloudellista painostusta Kiinaa kohtaan.Nämä pelot lisääntyivät sen jälkeen, kun Trump ilmoitti torstaina suunnitelmistaan määrätä tulleja jopa 60 miljardin dollarin arvoiselle kiinalaiselle tuonnille. "Pelkään, että he ryhtyvät vastatoimenpiteisiin", Poskin sanoo. "Soijapapujen vienti, vehnä, siipikarja, kana, naudanliha - [on] mitä tahansa tuotteita, joita me viemme heidän maahansa ja joilla he voisivat kostaa." Ilmoitus on hermostuttanut monia Trumpin tukijoukoista Yhdysvaltain maataloudessa. Kauppajännitteet ovat ravistelleet myös maailmanmarkkinoita, jotka ovat viime aikoihin asti kehittyneet vahvasti.Trumpin tullipäätöksellä oli tarkoitus rangaista kiinalaisyrityksiä, jotka hyötyvät epäreilusta pääsystä yhdysvaltalaiseen teknologiaan.Yhdysvaltalaisyritykset ovat jo pitkään jyristyneet Pekingin vaatimuksesta, jonka mukaan niiden on siirrettävä teknologiaa kiinalaisyrityksille ehtona Kiinan markkinoille pääsylle. Yhdysvaltalaisilta yrityksiltä on myös varastettu teknologiaa verkkohyökkäysten kautta. "Meillä on meneillään valtava henkisen omaisuuden varkaustilanne", Trump sanoi allekirjoitustilaisuudessa torstaina. "Jotkut yhdysvaltalaiset yritykset Kiinassa iloitsivat liikkeestä ja ehdottivat, että huoli kauppasodasta on liioiteltu." William Zarit, Amerikan kauppakamarin puheenjohtaja Kiinassa, torjui "hiuksiaan polttavan" huolen siitä, että Trumpin ehdottamat toimet vahingoittaisivat maailmantaloutta."Se, että Yhdysvallat on valmis ottamaan riskin näistä häiriöistä, osoittaa, miten vakavana Yhdysvaltain hallinto pitää Kiinan pakkoteknologian siirtoa, kybervarkauksia ja syrjivää teollisuuspolitiikkaa", hän sanoi lausunnossaan VOA:lle.Zarit viittasi tuoreeseen kyselyyn, jonka mukaan hänen järjestönsä jäsenet halusivat, että Valkoinen talo "puolustaa voimakkaammin tasapuolisia toimintaedellytyksiä ja vastavuoroista kohtelua markkinoillepääsyn parantamiseksi" Kiinassa.</w:t>
      </w:r>
    </w:p>
    <w:p>
      <w:r>
        <w:rPr>
          <w:b/>
        </w:rPr>
        <w:t xml:space="preserve">Tulos</w:t>
      </w:r>
    </w:p>
    <w:p>
      <w:r>
        <w:t xml:space="preserve">Kuka antoi lausunnon VOA:lle?</w:t>
      </w:r>
    </w:p>
    <w:p>
      <w:r>
        <w:rPr>
          <w:b/>
        </w:rPr>
        <w:t xml:space="preserve">Esimerkki 8.228</w:t>
      </w:r>
    </w:p>
    <w:p>
      <w:r>
        <w:t xml:space="preserve">ROLAND kavensi silmiään ja tuijotti pimeyteen, Mont Segurin huipun yli kohti katarilaislinnoitusta. Hän seisoi ristiretkeläisten pienen puulinnoituksen palatsin takana korkealla lankkujen muodostamalla käytävällä ja kuuli kaukaisia ääniä ja näki soihtujen liikkuvan katarilaisten vallivallien päällä. hänen kanssaan sinä yönä vahtivuorossa olleet kaksi miestä, kersantti Champagnesta ja nuori aseveli Bretagnesta, puhuivat matalalla äänellä naisista, joita oli tarjolla kaukana vuoren juurella. He eivät tuntuneet huomaavan, että heidän omaa linnakettaan vastapäätä sijaitsevan vuorenhuipun huipulla oli kataarien linnakkeen ympärillä toimintaa. Mutta Roland, joka tiesi Dianen olevan piiritetyssä linnoituksessa, ei voinut irrottaa katsettaan siitä. hän tiesi, että hänen oli toimittava pian. Päivä päivältä ristiretkeläiset vahvistuivat ja kataarit heikkenivät. Kun kataarien linnoitus sortuisi, ristiretkeläiset teurastaisivat kaikki siellä olevat, myös Dianen. Kersantti tarjosi naureskellen nuorelle toverilleen viinilasia. Bretoni ei koskaan saanut sitä.Katariinamuurin takaa kuului valtava jysähdys, aivan kuin jättiläisen nyrkki olisi iskenyt Mont Seguriin. Roland tunnisti äänen ja taisteli paniikkia vastaan, kun hän ojensi kätensä ja yritti työntää kahta muuta miestä kohti tikkaita. Mutta heillä ei ollut aikaa kiivetä alas turvaan. Kolahdus oli kiveniskijän vastapaino, ja sitä nopeasti seurannut viheltävä ääni oli kivi, jonka se oli heittänyt. viinitynnyrin kokoinen muoto peitti tähdet. Kivi iskeytyi Rolandin vieressä olevaan kaiteeseen, ja koko palisadi tärisi. Roland näki vilauksen kersantin kauhistuneista kasvoista ja kuuli tämän huudon, kun lohkare iskeytyi häneen ja murskasi hänet maahan.</w:t>
      </w:r>
    </w:p>
    <w:p>
      <w:r>
        <w:rPr>
          <w:b/>
        </w:rPr>
        <w:t xml:space="preserve">Tulos</w:t>
      </w:r>
    </w:p>
    <w:p>
      <w:r>
        <w:t xml:space="preserve">Kuka kuuli kaukaisia ääniä ja näki soihtuja?</w:t>
      </w:r>
    </w:p>
    <w:p>
      <w:r>
        <w:rPr>
          <w:b/>
        </w:rPr>
        <w:t xml:space="preserve">Esimerkki 8.229</w:t>
      </w:r>
    </w:p>
    <w:p>
      <w:r>
        <w:t xml:space="preserve">Kun menimme naimisiin, luulimme, että siitä tulisi onnellista ja onnellista koko elämän ajan. Noin toisella viikolla meillä molemmilla oli herääminen.Jotain siitä, että olemme täydellisiä vastakohtia ja yhdessä 24/7.Me riitelimme jostain niin tärkeästä asiasta, etten edes muista mikä se oli. Yhtäkkiä tajusimme, että onnellisuus ja jännitys oli muuttumassa, no, jokapäiväiseksi elämäksi. ja kaikki se intohimoinen romantiikka, joka oli ohjannut suhdettamme, oli muuttumassa, no, vähemmän intohimoiseksi. tajusimme kumpikin, että avioliittomme oli astunut uuteen vaiheeseen, yhteen monista monista, vuosien varrella. ja että meidän oli oltava paljon määrätietoisempia varmistaaksemme, että se toimii. Tarkoituksellista, koska sokaiseva tunnerakkaus näytti joinakin päivinä olevan unessa. kuitenkin olimme molemmat sitoutuneet avioliittoomme. Niin hyvässä kuin pahassa. Niinpä päätimme, että meillä oli mahdollisuus kumpaankin. Meidän oli tehtävä siitä parempi tai siitä tulisi huonompi. opimme todella puhumaan. Silloinkin, kun se oli vaikeaa. opimme riitelemään satuttamatta toisiamme. ilmaisimme määrätietoisesti rakkautta silloinkin, kun emme erityisesti tunteneet sitä. rakensimme romantiikkaa suhteeseemme silloinkin, kun emme tunteneet sitä romanttiseksi. ja vuosien varrella suhteemme on kasvanut. Joskus vaikeiden aikojen kautta. hitto, joskus vaikeiden aikakausien kautta. silti, me molemmat emme koskaan luopuneet unelmasta tehdä avioliitostamme hieno. Emme koskaan luopuneet ihanteesta elää yhdessä rakkaudessa koko elämän ajan. ja sen vuoksi, kaikkien koettelemusten ja voittojen läpi. Kaiken turhautumisen ja autuuden kautta. Kaiken samankaltaisuuden ja romantiikan kautta. nautimme edelleen joka päivä rakkaudestamme ja toisistamme. Emmekä voi kuvitella elämää ilman toisiamme.No itse asiassa, vaimollani on varmaan ollut pari sellaista päivää. Hän on vain liian kiltti sanoakseen sitä.Hienoa avioliittoa ei rakenneta siksi, että se on täydellinen. Vain siksi, että siitä yritetään tehdä täydellinen.</w:t>
      </w:r>
    </w:p>
    <w:p>
      <w:r>
        <w:rPr>
          <w:b/>
        </w:rPr>
        <w:t xml:space="preserve">Tulos</w:t>
      </w:r>
    </w:p>
    <w:p>
      <w:r>
        <w:t xml:space="preserve">Kuka on liian kiltti sanoakseen jotain?</w:t>
      </w:r>
    </w:p>
    <w:p>
      <w:r>
        <w:rPr>
          <w:b/>
        </w:rPr>
        <w:t xml:space="preserve">Esimerkki 8.230</w:t>
      </w:r>
    </w:p>
    <w:p>
      <w:r>
        <w:t xml:space="preserve">Mitä tekisit - ajat satojen sitruspuiden ohi. Kun katsot tarkemmin, ne ovat mandariineja, tarkemmin sanottuna klementiinejä. Tien varressa on kuorma-auto, joka myy niitä laatikoissa 1 eurolla kilo. Pysähdyt, eikö niin? Ja ostat 10 kilon laatikon. Vaikka seuraavana päivänä pitäisi nousta lentokoneeseen." En voinut sille mitään. Marco, jonka olin jo saanut kääntymään 180 astetta ajaakseni takaisin rekan luo, katsoi minua paheksuvasti, kun haluan tehdä jotain täysin järjetöntä, kuten ostaa heräteostoksena sitrushedelmiä, joita emme voi pitää. "Mitä me teemme näillä?" Hän kysyi. En ollut varma. Halusin maistaa niitä, halusin kuvata niitä. Ja ehkä voisin jopa puristaa joitakin niistä pieneen pussiin kotiinviemisiksi. "Ei se ole tuhlausta, annan loput pois!" "Ei se ole tuhlausta, annan loput pois!" Hän vain pudisti päätään ja antoi periksi. Olimme juuri Taranton satamakaupungin ulkopuolella, Apulian länsirannikolla Italian eteläosassa, jossa vietimme hiljattain pitkän viikonlopun ja jossa klementiineillä on erityinen IGP-merkintä (suojattu maantieteellinen merkintä).Klementiinit - appelsiinien ja mandariinien risteymä - kasvavat Taranton lahden hedelmällisessä maaperässä, erityisesti Palagianon kaupungin ympäristössä (joka tunnetaan myös nimellä "klementiinien kaupunki" - kaupungin symbolia juhlistetaan joka joulukuu järjestettävällä sagralla, ruokafestivaalilla), ja herkät hedelmät kerätään käsin. Firenzessä näitä ei saa, ja tämä oli ainoa tilaisuuteni maistaa niitä - ne ovat pieniä, niissä on hyvin vähän tai ei lainkaan siemeniä, ja ne ovat hyvin makeita.</w:t>
      </w:r>
    </w:p>
    <w:p>
      <w:r>
        <w:rPr>
          <w:b/>
        </w:rPr>
        <w:t xml:space="preserve">Tulos</w:t>
      </w:r>
    </w:p>
    <w:p>
      <w:r>
        <w:t xml:space="preserve">Kuka paheksui appelsiinien ostamista?</w:t>
      </w:r>
    </w:p>
    <w:p>
      <w:r>
        <w:rPr>
          <w:b/>
        </w:rPr>
        <w:t xml:space="preserve">Esimerkki 8.231</w:t>
      </w:r>
    </w:p>
    <w:p>
      <w:r>
        <w:t xml:space="preserve">Istun lentokentällä sunnuntaiaamuna odottamassa lentoa Las Vegasiin, jossa lähden vuosittain NamesCon-konferenssiin. Muutama vuosi sitten Vegas oli yksi "bucket list" -kohteistani - yksi niistä ikonisista kaupungeista, joissa pitäisi käydä ainakin kerran elämässään. Minulle riitti yksi kerta. Tämä on nyt neljäs (muistaakseni?) matkani Vegasiin, ja vaikka kaupungilla on paljon tarjottavaa, se ei vain ole minun makuuni.Ensinnäkin, en ole peluri, en lainkaan. Minulla ei ole mitään sitä vastaan, en vain nauti siitä. Se tuntuu minusta joko turhalta tai stressaavalta. Kaupunki itsessään saa minut hieman surulliseksi - joissakin tapauksissa se haiskahtaa epätoivolta. Viimeksi kun kävin siellä, taksikuskini viihdytti minua tarinoilla siitä, kuinka hän teki kolmea työtä säästääkseen tarpeeksi rahaa, jotta voisi osallistua johonkin megamassiiviseen bingopeliin. Hän voitti pienen jättipotin muutama vuosi sitten, ja sen ansiosta hän pystyi tekemään vain yhtä työtä muutaman kuukauden ajan. Hän toivoi voittavansa uudelleen, jotta hän voisi palata yhteen tai kahteen työpaikkaan. Mietin, kuinka monet ihmiset tekevät samanlaisia asioita - pelaavat rahojaan, isoja tai pieniä summia, ison voiton toivossa ja samalla asettavat itsensä huonoon taloudelliseen tilanteeseen. Oletan, että kunhan se tekee heidät onnelliseksi, kaikki on hyvin, mutta en voi olla ajattelematta, että taksinkuljettajani kaltainen henkilö voisi olla kaiken kaikkiaan onnellisempi, jos hän työskentelisi vain yhdessä työssä kolmen työn sijasta sen sijaan, että hän tekisi ylimääräisiä töitä säästääkseen rahaa pelatakseen tiensä kohti taloudellista vapautta. Mutta se on hänen päätettävissään, ei minun. Äärimmäisen rikkauden ja Stripin kodittomien vastakkainasettelu saa minut myös surulliseksi. On vaikeaa nähdä ihmisiä kerjäämässä ruokaa ja nukkumassa kadulla, kun ympärilläsi on miljoonia dollareita valutettu massiivisen leikkikentän luomiseen, jossa on kaikenlaista nautintoa. Olen kuitenkin ensimmäinen, joka sanoo, että olen nauttinut yöpymisestä joissakin alueen hienommissa hotelleissa ja syönyt useita erinomaisia aterioita alueen hienommissa ravintoloissa, joten en varsinaisesti auta ongelman ratkaisemisessa.</w:t>
      </w:r>
    </w:p>
    <w:p>
      <w:r>
        <w:rPr>
          <w:b/>
        </w:rPr>
        <w:t xml:space="preserve">Tulos</w:t>
      </w:r>
    </w:p>
    <w:p>
      <w:r>
        <w:t xml:space="preserve">Kuka halusi osallistua megajättipotti-Bingo-peliin?</w:t>
      </w:r>
    </w:p>
    <w:p>
      <w:r>
        <w:rPr>
          <w:b/>
        </w:rPr>
        <w:t xml:space="preserve">Esimerkki 8.232</w:t>
      </w:r>
    </w:p>
    <w:p>
      <w:r>
        <w:t xml:space="preserve">SEOUL, ETELÄ-KOREA - Jotkut ihmiset Soulissa tiistaina sanoivat olevansa tyytyväisiä, että Yhdysvaltain presidentti Donald Trump ja Pohjois-Korean johtaja Kim Jong Un puhuvat toisilleen sen sijaan, että he vaihtaisivat sodan uhkauksia. "Olen hyvin iloinen, koska se on aikakausien läpimurto 70 vuoden eripuran jälkeen", sanoi Lee Jun-keun, vähittäiskaupan myyjä, joka työskentelee vähittäiskaupassa.Viime vuonna nämä kaksi johtajaa vaihtoivat solvauksia: Trump kutsui Kimiä "rakettimieheksi" ja Pohjois-Korean johtaja kutsui Yhdysvaltoja "rakettimieheksi". Molemmat uhkasivat sotatoimilla, kun jännitys kasvoi Pohjois-Korean kiihdyttämien asekokeiden vuoksi, joiden tarkoituksena on kehittää toimiva ydinaseistettu mannertenvälinen ballistinen ohjus.Kun Pohjois-Korea kuitenkin ampui onnistuneesti ohjuksia, joiden se väitti pystyvän kantamaan ydinkärkiä, jotka voisivat saavuttaa Yhdysvallat, Pjongjang siirtyi diplomatiaan keskeyttämällä uudet provokaatiot ja ilmaisemalla halukkuutensa aloittaa ydinsodan purkamista koskevat neuvottelut. Trump yllätti sekä liittolaiset että vastustajat suostumalla välittömästi tapaamaan Kimin, kauan ennen kuin ydinsopimuksen yksityiskohdista voitiin neuvotella. tiistain ensimmäinen istuvan Yhdysvaltain presidentin ja Pohjois-Korean johtajan välinen tapaaminen tuotti laajan julistuksen Korean niemimaan vapauttamisesta ydinaseista ja rauhansopimuksen laatimisesta, jolla lopetettaisiin pitkään jatkuneet vihamielisyydet Yhdysvaltain ja Pohjois-Korean välillä. Trump kutsui sopimusta "hyvin kattavaksi", mutta neuvottelijoiden tehtäväksi jää myöhemmin ratkaista erimielisyydet Washingtonin vaatimuksen täydellisestä ja todennettavissa olevasta ydinaseiden purkamisesta ennen pakotteiden lieventämistä ja Pjongjangin vaatimuksen, jonka mukaan myönnytykset on sidottava asteittaiseen edistymiseen, välillä.Pohjois-Korean huippukokoukseen Singaporessa, johtaa siihen, että Pohjois-Korea luopuu ydinaseohjelmastaan. "Pohjois-Korea ei ole aiemmin pitänyt lupaustaan, vaikka se oli allekirjoittanut sopimuksen. Olen pettynyt ja epäileväinen tämän suhteen", sanoi Soulissa asuva kotiäiti Shim Jae-yeon." Toiset kuitenkin kiittivät presidentti Trumpia siitä, että hän on pitänyt diplomaattista vauhtia yllä, vaikka sopimuksesta puuttuu yksityiskohtia.</w:t>
      </w:r>
    </w:p>
    <w:p>
      <w:r>
        <w:rPr>
          <w:b/>
        </w:rPr>
        <w:t xml:space="preserve">Tulos</w:t>
      </w:r>
    </w:p>
    <w:p>
      <w:r>
        <w:t xml:space="preserve">Kuka kehui Trumpin jatkuvaa sitoutumista rauhanpyrkimysten jatkamiseen Pohjois-Korean kanssa?</w:t>
      </w:r>
    </w:p>
    <w:p>
      <w:r>
        <w:rPr>
          <w:b/>
        </w:rPr>
        <w:t xml:space="preserve">Esimerkki 8.233</w:t>
      </w:r>
    </w:p>
    <w:p>
      <w:r>
        <w:t xml:space="preserve">Valkoisen talon virkamiehet esittivät keskiviikkona suunnitelmat lähettää kansalliskaartin joukkoja Yhdysvaltain eteläiselle rajalle Meksikon kanssa osana presidentti Donald Trumpin pyrkimyksiä torjua hänen mukaansa kasvavaa ongelmaa laittomien maahanmuuttajien kanssa.Päätös lähettää Yhdysvaltain armeija rajalle edustaa uutta merkittävää osaa Trumpin laajasta maahanmuuton vastaisesta taistelusta. Suuret osat toimenpiteestä ovat kuitenkin epäselviä, kuten se, kuinka monta sotilasta lähetetään, milloin he lähtevät tai mitä he tarkalleen ottaen tekevät. "Yksityiskohtien selvittäminen vie aikaa, mutta aloitamme tänään ja etenemme nopeasti", sanoi Kirstjen Nielsen, sisäisen turvallisuuden ministeriön sihteeri. "Olemme innokkaita saamaan tämän tuen." Yhdysvalloissa aktiivinen armeija ei yleensä saa suorittaa kotimaan lainvalvontatehtäviä, joihin kuuluisi myös rajanylittäjien pidättäminen. Yhdysvaltain presidentit ovat kuitenkin lähettäneet kansalliskaartin joukkoja rajalle tukitehtäviin.Nielsen sanoi, että kansalliskaartin joukot auttavat rajavalvonnassa ja muissa "tukitoiminnoissa". Hän kieltäytyi sanomasta, kuinka suuret joukot olisivat, mutta hän sanoi, että niihin kuuluisi "niin monta (sotilasta) kuin tarvitaan täyttämään tämänhetkiset aukot." Trumpin hallinnon korkea-arvoinen virkamies kieltäytyi sanomasta, aseistetaanko kansalliskaartin joukot, ja sanoi, että näitä yksityiskohtia työstetään vielä. Virkamies sanoi kuitenkin, että joukot olisivat tehokkaat. "Riittää, kun sanon, että henkilöille, jotka haluavat maksaa salakuljettajalle päästäkseen Yhdysvaltoihin juuri nyt, se olisi hyvin epäviisas investointi", virkamies sanoi." Trump allekirjoitti julistuksen, jolla siirto hyväksyttiin keskiviikkoiltana. Mutta myös osavaltioiden on hyväksyttävä päätös ennen kuin ne voivat lähettää vartijansa.Trump on toistuvasti uhannut käyttää armeijaa rajaturvallisuuden turvaamiseksi, etenkin kun keski-amerikkalaisten siirtolaisten karavaani kulkee pohjoiseen Meksikon läpi, ja osa heistä on matkalla Yhdysvaltoihin.</w:t>
      </w:r>
    </w:p>
    <w:p>
      <w:r>
        <w:rPr>
          <w:b/>
        </w:rPr>
        <w:t xml:space="preserve">Tulos</w:t>
      </w:r>
    </w:p>
    <w:p>
      <w:r>
        <w:t xml:space="preserve">Kuka kieltäytyi vastaamasta siihen, kuinka monta sotilasta lähetettäisiin rajalle?</w:t>
      </w:r>
    </w:p>
    <w:p>
      <w:r>
        <w:rPr>
          <w:b/>
        </w:rPr>
        <w:t xml:space="preserve">Esimerkki 8.234</w:t>
      </w:r>
    </w:p>
    <w:p>
      <w:r>
        <w:t xml:space="preserve">WASHINGTON - Yhdysvaltain presidentti Donald Trump paljasti tiistaina hallituksen eettiselle valvontaelimelle jättämässään talousraportissa, että hän oli korvannut henkilökohtaiselle asianajajalleen yli 100 000 dollaria tarkemmin määrittelemättömistä kuluista.Vuotuisessa talousraporttilomakkeessaan, jonka hallituksen eettisen toimiston (OGE) toimisto julkisti keskiviikkona, Trump myönsi korvanneensa henkilökohtaiselle asianajajalleen Michael Cohenille "täysimääräisesti" 100 000-250 000 dollaria vuonna 2016.Trumpin asianajajat ovat aiemmin sanoneet, että presidentti korvasi Cohenille 130 000 dollaria, jotka Cohen maksoi aikuisfilmitähti Stormy Danielsille Yhdysvaltain presidentinvaalikampanjan viimeisinä viikkoina vuonna 2016 pitääkseen hänet vaiti seksuaalisesta seurustelusta, jonka hän sanoi käyneensä Trumpin kanssa 10 vuotta aiemmin.Trump on kiistänyt suhteen, mutta vahvisti hiljattain korvanneensa Cohenille kuukausittaisen palkkion kautta, jotta Danielsin tekemät "väärät ja kiristävät syytökset" suhteesta loppuisivat. Cohen on myös myöntänyt maksun suorittamisen." Julkistuksessa sanottiin, että vaikka maksu Cohenille ei ollut "raportoitava" velka, Trump päätti listata sen "avoimuuden vuoksi". Tiedotteessa ei kerrottu, miksi Trump oli jättänyt sen pois vuoden 2017 talousilmoituksistaan, vaikka yksi presidentin asianajajista, Rudy Giuliani, on sanonut, että Trump ei tiennyt maksusta, kun hän raportoi taloudestaan viime vuonna. hallituksen eettisen toimiston kirjeessä apulaisoikeusministeri Rod Rosensteinille se sanoi, että se oli todennut, että maksu Cohenille oli laina, joka olisi pitänyt raportoida. Sen mukaan Trumpin viimeisimmässä talouslomakkeessaan antamat tiedot täyttivät kuitenkin "raportoitavaa velkaa koskevat ilmoitusvaatimukset" hallituksen etiikkaa koskevan lain nojalla. hallituksen etiikkaa koskevan lain mukaan hallituksen ylimpien virkamiesten on ilmoitettava kaikki velat, jotka ylittävät 10 000 dollaria edellisen raportointikauden aikana. "Tietoisesta tai tahallisesta raporttien väärentämisestä tai laiminlyönnistä seuraa siviili- ja rikosoikeudellisia seuraamuksia. Trump luetteli talousraportissaan velkoja useiden satojen miljoonien dollarien edestä. kriitikot tarttuivat OGE:n kirjeeseen syyttääkseen, että Trumpin aiempi maksun poisjättäminen voisi olla taloudellisia tietoja koskevien liittovaltion lakien rikkominen.</w:t>
      </w:r>
    </w:p>
    <w:p>
      <w:r>
        <w:rPr>
          <w:b/>
        </w:rPr>
        <w:t xml:space="preserve">Tulos</w:t>
      </w:r>
    </w:p>
    <w:p>
      <w:r>
        <w:t xml:space="preserve">Kenelle lakimiehet sanoivat presidentin korvanneen lakimiehille maksettuja rahoja?</w:t>
      </w:r>
    </w:p>
    <w:p>
      <w:r>
        <w:rPr>
          <w:b/>
        </w:rPr>
        <w:t xml:space="preserve">Esimerkki 8.235</w:t>
      </w:r>
    </w:p>
    <w:p>
      <w:r>
        <w:t xml:space="preserve">Presidentti Donald Trump on siirtämässä huomionsa takaisin kotimaan asioihin palattuaan myöhään tiistaina 12-päiväiseltä Aasian-matkalta.Tällä viikolla Trump jatkaa kongressin republikaanien painostamista verouudistuksen läpiviemiseksi, jotta hän voisi toteuttaa yhden tärkeimmistä kampanjalupauksistaan.Trump näyttää tekevän tiivistä yhteistyötä republikaanien kongressijohtajien, kuten edustajainhuoneen puhemiehen Paul Ryanin, kanssa. "Me pyrimme vuonna 2016 tekemään tämän verouudistuksen", Ryan sanoi toimittajille Capitolissa. "Presidentti pyrki tekemään tämän veronalennuksen ja verouudistuksen. Kyse on siis siitä, että lunastamme lupauksemme amerikkalaisille." Presidentti ja hänen republikaaniliittolaisen kongressin jäsenet ovat kuitenkin joutuneet uudenlaiseen poliittiseen tilanteeseen, kun demokraatit voittivat viime viikolla kuvernöörinvaalit Virginiassa ja New Jerseyssä.Virginiassa poistumiskyselyt osoittivat, että monet äänestäjät olivat motivoituneita ensisijaisesti vastustamaan presidenttiä."Se, että presidentti on niin polarisoiva ja epäsuosittu ja että hänen kannatuslukunsa on yleensä alle 40 prosenttia, motivoi demokraatteja erityisen paljon", sanoi Virginian yliopiston poliittinen analyytikko Kyle Kondik.Kondik sanoi, että demokraattien vahva menestys Virginian osavaltiokilpailuissa viime viikolla oli puolueen paras ei-presidentinvaalien tulos sitten vuoden 2006, jolloin demokraatit saivat edellisen kerran edustajainhuoneen hallintaansa. Monet demokraatit uskovat, että Trumpiin keskittyminen voi auttaa heitä saamaan edustajainhuoneen takaisin hallintaansa ensi vuonna. "Aallon alkamisen voi tavallaan haistaa, eikä se takaa sen jatkumista, mutta se on todennäköistä", sanoi senaatin demokraattijohtaja Chuck Schumer. "Ja se haju, joka oli ilmassa vuonna 2005, on ilmassa nyt." Trumpin kannatusluvut ovat edelleen historiallisen alhaiset ensimmäisen vuoden presidentiksi - useissa viimeaikaisissa mielipidemittauksissa hän on jäänyt alle 40 prosentin - mikä voi olla varoitusmerkki republikaaneille ennen ensi vuoden vaaleja. "Jos presidentti on nykyisessä tilanteessa, uskon, että puolueen on hyvin vaikea edes pitää edustajainhuonetta hallussaan seuraavissa vaaleissa", sanoi John Fortier Washingtonissa sijaitsevasta Bipartisanin poliittisesta keskuksesta.</w:t>
      </w:r>
    </w:p>
    <w:p>
      <w:r>
        <w:rPr>
          <w:b/>
        </w:rPr>
        <w:t xml:space="preserve">Tulos</w:t>
      </w:r>
    </w:p>
    <w:p>
      <w:r>
        <w:t xml:space="preserve">Ketkä vetivät vuoden 2016 kampanjansa verouudistuksen pohjalta?</w:t>
      </w:r>
    </w:p>
    <w:p>
      <w:r>
        <w:rPr>
          <w:b/>
        </w:rPr>
        <w:t xml:space="preserve">Esimerkki 8.236</w:t>
      </w:r>
    </w:p>
    <w:p>
      <w:r>
        <w:t xml:space="preserve">Yön aikana pilvet olivat vyöryneet sisään, ja kesä oli kuollut. Istuin toimistoni ikkunan ääressä ja join kahvia katsellen ulos likaisen ruskeaan lauantaipäivään, joka haisi sateelta. joku koputti oveen, ja pyörähdin ympäri nähdäkseni Pete McGreggorin käytävän päässä. "Onko kiire?" hän kysyi. ravistin päätäni, ja hän tuli sisään ja sulki oven takanaan. Hän kaatoi kupin kahvia ja istuutui minua vastapäätä. "Viime yönä tapahtui iso mullistus", hän sanoi. "Sain juuri puhelun puolustaa yhtä saarnamiehen juoksupoikaa." "He siis vihdoin saivat hänet kiinni", sanoin muistellen sitä raivoa, joka oli raivonnut lehdissä muutama kuukausi aiemmin. Laki ei ollut koskaan onnistunut hajottamaan Saarnaajaan huumeoperaatiota, vaikka se oli pahamaineinen Teksasin suurimpana. "Miten he tekivät sen?" "Se on hyvin salaista", hän sanoi, ja kahvin höyry sai hänen hiuksensa aaltoilemaan. "He tukahduttivat jutun lehdissä, toivoen kai saavansa pari kalaa lisää. Mutta käsittääkseni juttu oli vedetty sisäpiiristä, jonkun organisaatiossa korkealla olevan tahon toimesta. Mutta kukaan ei tiedä tarkalleen, kuka se oli, joka myi." "Se selviää kai oikeudenkäynnissä." Hän nyökkäsi. "Luultavasti ennemmin kuin silloin. Syyttäjä kertoi minulle luottamuksellisesti, että heillä on kaikki tarvittava tänään kello viiteen mennessä. Näet kaiken iltauutisissa." Ovesta kuului terävä koputus, ja Pete nousi ylös. "Sinulla on asiaa. Jätän teidät rauhaan." "Se on varmaan laskujenkerääjiä", sanoin. "Huudan, jos he alkavat riehua." Hän avasi oven ja työntyi ulkona odottaneiden kahden poliisin ohi. molemmilla oli univormu, mutta tunsin vain toisen heistä. Se oli Brady, se pitkä, kiharatukkainen, joka näytti irlantilaiselta keskipainijalta. Hänen parinsa oli tumma ja epämääräinen, ja hänellä oli poliisiopiston viikset.</w:t>
      </w:r>
    </w:p>
    <w:p>
      <w:r>
        <w:rPr>
          <w:b/>
        </w:rPr>
        <w:t xml:space="preserve">Tulos</w:t>
      </w:r>
    </w:p>
    <w:p>
      <w:r>
        <w:t xml:space="preserve">Kuka koputti ensimmäisenä ovelle?</w:t>
      </w:r>
    </w:p>
    <w:p>
      <w:r>
        <w:rPr>
          <w:b/>
        </w:rPr>
        <w:t xml:space="preserve">Esimerkki 8.237</w:t>
      </w:r>
    </w:p>
    <w:p>
      <w:r>
        <w:t xml:space="preserve">Parikymppisenä olin kahdenkeskisen avustajan apuna parille teini-ikäiselle, jolla oli aivohalvaus. Ensimmäisen kanssa perhe palkkasi minut ja tein töitä perheelle. Hain teini-ikäisen koulusta joka päivä ja huolehdin hänestä, kunnes hän oli nukkumassa yön yli. Kun hän kuoli, otin vastaan työpaikan paikalliselta koulupiiriltä. koulun asiakkaallani oli spastinen neliraajahalvaus. Hän pystyi puhumaan ja oli itse asiassa hyvin älykäs, mutta hän ei hallinnut käsiään eikä jalkojaan. Hän ei pystynyt kävelemään. Laki edellyttää, että erityisoppilaat sijoitetaan mahdollisimman vähän rajoittavaan luokkaympäristöön. Koska tämä poika oli älykäs ja osasi kommunikoida hyvin, eikä hänestä ollut kurinpidollisia ongelmia, hän pääsi kaikille tavallisille luokille. Hänen ainoa apuvälineensä oli henkilökohtainen avustaja (minä), ja hän sai myöhästyä tunneilta ilman seuraamuksia, koska meidän oli joskus pysähdyttävä erityishuoneeseen, nostettava hänet ylös tuolistaan ja venyteltävä hieman jalkojaan. Periaatteessa kymmenen minuuttia fysioterapiaa, kaksi tai kolme kertaa päivässä. Koska tämän pojan oli lain mukaan osallistuttava kaikille tunneille, jotka hänen ikäisensä tavallinen oppilas osallistuisi, hänen oli osallistuttava liikuntaan (liikuntatunneille). Ja laillisesti hänen avustajansa (minun) oli mukautettava hänen osallistumistaan kaikkiin tunneille niin paljon kuin mahdollista, myös liikuntatunneille.Useimmat liikuntatunnit alkoivat siten, että oppilaat tekivät kierroksia juoksuradan ympäri ja osallistuivat sitten joukkuelajeihin. Hän ei voinut osallistua joukkuelajeihin, mutta asianomaisten lakimiesten mukaan hänen oli osallistuttava liikuntatunnin "kierrokset radan ympäri" -osioon. Minun oli siis työnnettävä tätä pyörätuolissa olevaa lasta radan ympäri noin 15 minuuttia joka päivä, kunnes muut lapset olivat lopettaneet ja siirtyneet seuraavaan lajiin. Sitten hän ja minä saimme lähteä liikuntatunnilta ja mennä tekemään fysioterapiaa hänen omaan pieneen huoneeseensa juuri sitä varten, koska, tiedättehän... lakimiehet ja säännöt.</w:t>
      </w:r>
    </w:p>
    <w:p>
      <w:r>
        <w:rPr>
          <w:b/>
        </w:rPr>
        <w:t xml:space="preserve">Tulos</w:t>
      </w:r>
    </w:p>
    <w:p>
      <w:r>
        <w:t xml:space="preserve">Kuka tarinassa kulkee pyörätuolissa?</w:t>
      </w:r>
    </w:p>
    <w:p>
      <w:r>
        <w:rPr>
          <w:b/>
        </w:rPr>
        <w:t xml:space="preserve">Esimerkki 8.238</w:t>
      </w:r>
    </w:p>
    <w:p>
      <w:r>
        <w:t xml:space="preserve">En ymmärrä täysin, mitä tarkalleen ottaen kysyt, joten muotoilen uudelleen, mitä mielestäni kysyt, ja vastaan sitten siihen. Mikä oli paras tekosyy, jonka oppilas on koskaan esittänyt, kun hän ei ole tehnyt jotakin? Minun on sanottava, että minua viihdytti eniten oppilaan vastaus kysymykseen "Miksi olet myöhässä koulusta?". Oppilas sanoi: "Heräsin aamulla ajoissa, mutta sänkyni reunalla istui hiiri. Katsoin sitä, ja se katsoi takaisin. Hiiri sanoi minulle: 'Mene takaisin nukkumaan', ja mitä minä voisin tehdä? Hänellä oli ase." Seuraava on toiminut myös muutaman kerran, kun oppilaat eivät suostu puhumaan. Eli tiedän, että joku koolla olevista oppilaista oli syyllinen johonkin toimintaan. Kun he eivät suostu puhumaan, haastattelen heitä yksi kerrallaan, kun muut pidetään erossa toisistaan. Sitten kun he ovat jälleen kokoontuneet eteeni, sanon: "Kiitos, hyvät herrat. Tiedän, kuka sen teki, joten te muut voitte palata luokkaan." Kaikki yhtä lukuun ottamatta nousevat ja lähtevät. Tämä toimii useammin kuin ei." Olen jo vuosia antanut tehtäviä sähköpostitse ja kerännyt niitä sähköpostitse. Mikään ei ole koskaan kadonnut tällä tavalla, ja asiat ovat aikaleimattuja. Minun ei tarvitse tehdä valokopioita, ja jopa ne oppilaat, jotka eivät ole paikalla sinä päivänä, kun tehtävä ilmoitetaan tunnilla, saavat tehtävän ajoissa. Eräs nuori nainen kertoi minulle: "Minä jätin sen, mutta teidän on täytynyt hukata se." "Hyvä on", sanoin, "avaa lähetetyt-kansiosi ja näytä minulle, että lähetit sen"." Hän vastasi: "Poistan lähetetyt-kansion, jotta sähköpostini eivät tukkeutuisi." Hän vastasi: "Poistan lähetetyt-kansion, jotta sähköpostini eivät tukkeutuisi." Sanoin hänelle, että ymmärrän ja että hän voisi näyttää minulle tyhjän lähetetyt-kansion todistaakseen, että hän puhuu totta. Hän sanoi: "Minä valehtelin."</w:t>
      </w:r>
    </w:p>
    <w:p>
      <w:r>
        <w:rPr>
          <w:b/>
        </w:rPr>
        <w:t xml:space="preserve">Tulos</w:t>
      </w:r>
    </w:p>
    <w:p>
      <w:r>
        <w:t xml:space="preserve">Kuka sanoi, että hiiri istui sängyn reunalla?</w:t>
      </w:r>
    </w:p>
    <w:p>
      <w:r>
        <w:rPr>
          <w:b/>
        </w:rPr>
        <w:t xml:space="preserve">Esimerkki 8.239</w:t>
      </w:r>
    </w:p>
    <w:p>
      <w:r>
        <w:t xml:space="preserve">Mitä luovuus on?Miten luovuus määritellään?Mistä luovuus tulee?Kuinka filosofinen luovuuden käsite on?Onko luovuus kaikilla erilainen?Vai onko se huonosti suunniteltu, yksinkertaistettu termi, jota käytetään kuvaamaan hyvin spesifistä hermosolu- ja kehoreaktioiden sarjaa tiettyihin ärsykkeisiin?Näitä kysymyksiä olen miettinyt (ja googlettanut ja youtubannut) aloitettuani tämän Capturing Creativity -studion*, ja olen löytänyt vastauksia, tai ehkä olen vain löytänyt lisää kysymyksiä:Luovuus määritellään yleisesti kyvyksi tehdä uusia asioita tai keksiä uusia ideoita, kyvyksi ajatella laatikon ulkopuolella, nähdä ainutlaatuisia ratkaisuja ja käyttää niitä kekseliäästi. Tässä mielessä luovuutta ei aina hyödynnetä, kun ollaan "luovia", sillä luovuus määritellään yksinkertaisesti kyvyksi tehdä tai tuottaa jotain. Luulen kuitenkin, että tämä riippuu luovuuden määritelmästä, kuinka erilaista, ainutlaatuista, erikoista, ainutkertaista, vaikutuksettoman, täytyy jonkin asian olla, jotta se voidaan luokitella luovaksi?Tässä kohtaa luovuus muuttuu hankalaksi.On ihan hyvä ja hienoa olla, että luovuus on tätä, joten sitä on helppo tutkia, mutta entä jos sitä ei määritellä luovaksi, ehkä se oli vain kaavan noudattamista, jossain määrin inspiroituneen kaavan noudattamista, mutta ehkä se on vain kaava. Useimmille ihmisille luovuus näyttää olevan satunnainen sekoitus kertaluonteista neroutta yhdistettynä vankkaan taitoon ja kovaan työhön, ja meille ihmisille nämä prosenttiosuudet ovat ainutlaatuisia. ehkä luovuus on sinulle 90 prosenttia ainutlaatuista ideaa, 5 prosenttia taitoa ja 5 prosenttia kovaa työtä. ehkä luovuus on sinulle 40 prosenttia ainutlaatuista ideaa, 50 prosenttia taitoa ja 10 prosenttia kovaa työtä. ehkä sinulle luovuuteen ei tarvitse liittyä lainkaan kovaa työtä.Minua kiinnostaa luovuuden osalta eniten tuo ainutlaatuinen ajatus; mistä ainutlaatuinen ajatus tulee?Onko se vain sattumanvarainen?Onko se lahja jumalilta?Onko ainutlaatuinen ajatus vain alitajuisen ponnistelun tulos, jonka saamme tietoisiksi vain "sattumanvaraisena" ajatuksena?Onko jokin vaikuttanut meihin, käsiteltyämme sitä alitajuisesti ja keksittyämme sitten luovan idean, mutta emme ole tietoisia alkuperäisestä vaikutuksesta?</w:t>
      </w:r>
    </w:p>
    <w:p>
      <w:r>
        <w:rPr>
          <w:b/>
        </w:rPr>
        <w:t xml:space="preserve">Tulos</w:t>
      </w:r>
    </w:p>
    <w:p>
      <w:r>
        <w:t xml:space="preserve">Kuka perusti Capturing Creativity Studion?</w:t>
      </w:r>
    </w:p>
    <w:p>
      <w:r>
        <w:rPr>
          <w:b/>
        </w:rPr>
        <w:t xml:space="preserve">Esimerkki 8.240</w:t>
      </w:r>
    </w:p>
    <w:p>
      <w:r>
        <w:t xml:space="preserve">SEOUL, ETELÄ-KOREA - Etelä-Korean presidentin Moon Jae-inin ensimmäisen virkavuoden aikana Etelä-Korean presidentti Moon Jae-inin sinnikäs pyrkimys diplomatiaan, joka toimi usein rinnakkain Yhdysvaltain presidentin Donald Trumpin maksimipainostuskampanjan kanssa, oli merkittävässä roolissa Pohjois-Korean taivuttelemisessa neuvotteluihin ydinohjelmansa lopettamiseksi."Ennen kuin Yhdysvallat olisi ehkä valinnut äärimmäiset toimenpiteet, hän antoi diplomatialle toisen mahdollisuuden onnistua", sanoi Soulissa sijaitsevan Yonsein yliopiston Pohjois-Korean tutkimuslaitoksen poliittinen analyytikko Bong Young-shik.Vuosi sitten tällä viikolla Moon, entinen ihmisoikeusasianajaja ja progressiivisen demokraattisen puolueen ehdokas, voitti ylimääräiset presidentinvaalit, jotka järjestettiin sen jälkeen, kun entinen konservatiivipresidentti Park Geun-hye erotettiin viralta hänen osallisuutensa vuoksi lahjus- ja korruptioskandaalissa. Park tuomittiin tänä vuonna 24 vuodeksi vankeuteen skandaaliin liittyvässä rikosoikeudenkäynnissä, jossa häntä syytettiin vallan väärinkäytöstä, pakottamisesta ja lahjonnasta.Moon astui valtaan aikana, jolloin jännitteet lisääntyvät, ei pelkästään Pohjois-Korean kiihtyneiden ydin- ja ballististen ohjusten testien vuoksi, vaan myös siksi, että Kiina on asettanut epävirallisia talouspakotteita Etelä-Koreaa vastaan, koska se on asettanut U.S.A.-ohjuksia.THAAD-ohjuspuolustusjärjestelmän asentamisesta, ja Trumpin hallinnon puheet mahdollisista sotilaallisista toimista, joilla pyritään lopettamaan Pohjois-Korean pyrkimykset kehittää ydinaseistettu mannertenvälinen ohjus, joka voisi iskeä Yhdysvaltojen mantereelle.Toukokuussa 2017 pitämässään virkaanastujaispuheessa Moon lupasi ryhtyä sukkuladiplomatiaan Washingtonin, Pekingin ja Pjongjangin kanssa rauhanomaisen ratkaisun löytämiseksi kasvavaan kriisiin. heinäkuussa Berliinissä pitämässään puheessa presidentti Moon esitti visionsa Koreoiden välisestä sovinnosta, jossa hän kehotti molempien Koreoiden hallituksia rauhanomaiseen rinnakkaiseloon, mutta sanoi myös, että Korean niemimaan ydinaseiden riisuminen on "rauhan ehdoton edellytys"."Mutta toisin kuin aiemmat edistykselliset Etelä-Korean hallitukset, jotka tarjosivat ehdotonta taloudellista apua, Moonin hallinto noudatti voimassa olevia talouspakotteita ja tarjosi yhteistyötä vain humanitaarisen avun ja vaihtojen osalta. Soul myös tasapainotti lähentymispyrkimyksiään säilyttämällä vahvan tuen Yhdysvaltain liittoumalle, yhteiselle sotilaalliselle pelotteelle ja yhä kovempien Yhdysvaltain johtamien talouspakotteiden asettamiselle Pohjois-Koreaa vastaan.</w:t>
      </w:r>
    </w:p>
    <w:p>
      <w:r>
        <w:rPr>
          <w:b/>
        </w:rPr>
        <w:t xml:space="preserve">Tulos</w:t>
      </w:r>
    </w:p>
    <w:p>
      <w:r>
        <w:t xml:space="preserve">Kuka antoi diplomatialle toisen mahdollisuuden onnistua?</w:t>
      </w:r>
    </w:p>
    <w:p>
      <w:r>
        <w:rPr>
          <w:b/>
        </w:rPr>
        <w:t xml:space="preserve">Esimerkki 8.241</w:t>
      </w:r>
    </w:p>
    <w:p>
      <w:r>
        <w:t xml:space="preserve">SEOUL - Sen lisäksi, että Pohjois-Korea on yhä enemmän huolissaan siitä, että se vetäytyy Yhdysvaltojen kanssa pidettävästä tulevasta ydinvoimahuippukokouksesta, myös Koreoiden välisten suhteiden parantaminen on pysähtynyt, koska Pjongjang vaatii, että Yhdysvaltojen ja Pohjois-Korean välisetVain muutama viikko sen jälkeen, kun Pohjois-Korean johtaja Kim Jong Un ja Etelä-Korean presidentti Moon Jae-in julistivat uuden rauhan aikakauden alkaneen historiallisessa huippukokouksessa, joka pidettiin Koreoiden välisen rajan demilitarisoidulla vyöhykkeellä, Pjongjang on keskeyttänyt vuoropuhelun ja yhteistyön jatkamisen, kunnes sen vaatimukset on täytetty. presidentti Donald Trumpin Washingtonissa tiistaina keskustellakseen tulevasta Trumpin ja Kimin huippukokouksesta ja Pohjois-Korean äkillisistä ehdoista, jotka se on asettanut vuoropuhelun ja yhteistyön jatkamiselle. suurin osa Pohjois-Korean viime viikon suuttumuksesta, joka ilmaistiin virallisissa lausunnoissa ja valtiollisen uutistoimiston KCNA:n välittämissä raporteissa, näytti kohdistuvan Yhdysvaltoihin. se kritisoi parhaillaan käynnissä olevaa Max Thunder -sotaharjoitusta ja Yhdysvaltain kansallisen turvallisuuden neuvonantajan John Boltonin vaatimuksia Pohjois-Korean yksipuolisesta ydinaseidenriisunnasta. Pohjois-Korea vastusti erityisesti Boltonin vaatimusta siitä, että Pohjois-Korean tulisi noudattaa Libyan mallia, johon kuului maan ydinohjelman nopea ja täydellinen purkaminen, mutta jota seurasi myös maan johtajan Moammar Gaddafin kukistaminen joitakin vuosia myöhemmin.Ellei Yhdysvallat hellittäisi tinkimättömästä asenteestaan, Pjongjang ilmoitti vetäytyvänsä 12. kesäkuuta Singaporessa järjestettävästä Kimin ja Yhdysvaltain välisestä tapaamisesta. Presidentti Trump sanoi myöhemmin, että Libyan malli ei päde Pohjois-Koreaan ja että Kim Jong Un pysyisi vallassa ja "olisi hyvin rikas", jos hän tekisi sopimuksen maansa ydinohjelman lopettamisesta.Pohjois-Korea tuomitsi myös Etelä-Korean yhteisistä sotaharjoituksista, kutsui Soulin hallitusta "tietämättömäksi ja epäpäteväksi" ja keskeytti kahdenväliset työneuvottelut viime viikolla.</w:t>
      </w:r>
    </w:p>
    <w:p>
      <w:r>
        <w:rPr>
          <w:b/>
        </w:rPr>
        <w:t xml:space="preserve">Tulos</w:t>
      </w:r>
    </w:p>
    <w:p>
      <w:r>
        <w:t xml:space="preserve">Kuka tapaa presidentti Donald Trumpin Washingtonissa tiistaina keskustellakseen tulevasta Trump-Kim-huippukokouksesta?</w:t>
      </w:r>
    </w:p>
    <w:p>
      <w:r>
        <w:rPr>
          <w:b/>
        </w:rPr>
        <w:t xml:space="preserve">Esimerkki 8.242</w:t>
      </w:r>
    </w:p>
    <w:p>
      <w:r>
        <w:t xml:space="preserve">Yhdysvaltain ulkoministeriö on pyytänyt Yhdysvaltain suurlähetystöjä ja konsulaatteja eri puolilla maailmaa tunnistamaan tietyt ryhmät, jotka pitäisi tutkia tarkemmin viisumihakemusten yhteydessä.Joukko direktiivejä kehottaa myös Yhdysvaltain diplomaattisia edustustoja ulkomailla tarkistamaan niiden viisuminhakijoiden sosiaalisen median tilit, joiden epäillään olevan yhteyksiä terrorismiin tai olleen Islamilaisen valtion ryhmän hallitsemilla alueilla.Ulkoministeri Rex Tillersonin lähettämissä diplomaattitiedotteissa suurlähetystöjä ohjattiin kutsumaan koolle turvallisuus- ja tiedustelutyöryhmiä määrittelemään kriteerit sellaisille "väestöryhmille", jotka ansaitsisivat tarkemman tarkastelun ennen Yhdysvaltoihin matkustamista.Vaikka hakija muuten täyttäisi viisumikriteerit, kriteerit täyttäviksi tunnistetut hakijat vaatisivat lisätarkastelua, mikä johtaisi mahdolliseen viisumin epäämiseen.Kyseessä on ensimmäinen todiste suunnitelmasta, joka koskee Yhdysvaltoihin saapuvien ulkomaalaisten "äärimmäistä tarkastusta", jonka presidentti Donald Trump lupasi kampanjansa aikana.Neljässä 10. ja 17. maaliskuuta välisenä aikana lähetetyssä sähkeessä ei määritellä, mitkä ryhmät kuuluisivat tarkempaa tarkastelua vaativiin "väestöryhmiin", mutta ensimmäisessä välähdyksessä siitä, miltä "äärimmäinen tarkastus" voi näyttää Trumpin hallinnon aikana, yksi Tillersonin muistiosta olisi lisännyt haastatteluprosessiin kysymyksiä hakijan työpaikoista, työnantajista, osoitteista ja matkahistoriasta 15 vuoden ajalta sekä kaikista sähköpostiosoitteista ja sosiaalisessa mediassa käytetyistä tunnuksista viimeisten viiden vuoden aikana.Kysymykset peruttiin seuraavassa muistiossa, kunnes toinen liittovaltion virasto hyväksyi luettelon.Reutersin ensin raportoimat ohjeet herättivät nopeasti kritiikkiä ihmisoikeusryhmissä ja muissa tahoissa, jotka ovat syyttäneet Trumpia muslimien syrjinnästä nyt keskeytetyllä matkustuskiellollaan, joka koskee matkustajia kuudesta muslimimaasta - Iranista, Libyasta, Somaliasta, Sudanista, Syyriasta ja Jemenistä. "Nämä toimenpiteet voivat antaa luvan kansalliseen alkuperään ja uskontoon perustuvalle syrjinnälle", ihmisoikeusryhmä Amnesty International kirjoitti Tillersonille torstaina lähettämässään kirjeessä. "Ne voisivat tarjota tekosyyn estää yksilöiden pääsyn maahan heidän väkivallattomien vakaumustensa ja ilmaisunsa perusteella. Sosiaalisen median tarkastuksilla sekä vaatimuksilla sosiaalisen median salasanoista Yhdysvaltain rajoilla on merkittäviä vaikutuksia yksityisyyteen ja sananvapauteen."</w:t>
      </w:r>
    </w:p>
    <w:p>
      <w:r>
        <w:rPr>
          <w:b/>
        </w:rPr>
        <w:t xml:space="preserve">Tulos</w:t>
      </w:r>
    </w:p>
    <w:p>
      <w:r>
        <w:t xml:space="preserve">Kenen voidaan katsoa täyttävän äärimmäisen tarkastuksen kriteerit?</w:t>
      </w:r>
    </w:p>
    <w:p>
      <w:r>
        <w:rPr>
          <w:b/>
        </w:rPr>
        <w:t xml:space="preserve">Esimerkki 8.243</w:t>
      </w:r>
    </w:p>
    <w:p>
      <w:r>
        <w:t xml:space="preserve">Tämä viikko voi osoittautua ratkaisevaksi Trumpin Valkoiselle talolle, kun molemmat suuret puolueet valmistautuvat marraskuussa pidettäviin kongressin välivaaleihin.Presidentti Donald Trumpin päätös perua Yhdysvaltain eteläisen rajan yli tulevien perheiden erottamispolitiikka sai aikaan poliittisen tulimyrskyn, joka kuumensi oppositiossa olevia demokraatteja ja huolestutti jopa joitakin republikaaneja. Ainakin se todennäköisesti pohjusti sitä, että maahanmuutosta tulee keskeinen kysymys marraskuussa.Trump oli keskiviikkona taistelumoodissa poliittisessa tilaisuudessa Duluthissa, Minnesotassa, jossa hän vannoi tekevänsä maahanmuutosta keskeisen painopisteen tulevassa kongressikampanjassa."Jos haluatte luoda inhimillisen ja laillisen maahanmuuttojärjestelmän, teidän on vedettävä demokraatit eläkkeelle ja valittava republikaanit, jotta rajamme voidaan vihdoin turvata", Trump sanoi innostuneelle yleisölle, josta osa huudahti: "Rakentakaa muuri!" Vain tunteja aiemmin presidentti peruutti kiistanalaisen politiikkansa, jonka mukaan lapset erotetaan vanhemmistaan, allekirjoittamalla Valkoisessa talossa määräyksen. "Meillä tulee olemaan vahvat, hyvin vahvat rajat. Mutta aiomme pitää perheet yhdessä", hän sanoi.Trump päätti perääntyä kiistellystä perheiden erottamispolitiikasta sen jälkeen, kun ympäri maata oli noussut kohu, johon kuului mielenosoituksia useissa osavaltioissa, kuten Arizonassa, Texasissa, Pennsylvaniassa ja Massachusettsissa.Kohua aiheutti myös ProPublica-tutkijaryhmän julkaisema tallenne, jolla lapset huusivat vanhempiaan.Republikaanit, kuten entinen presidentinvaimo Laura Bush, ja monet demokraatit tuomitsivat erottamispolitiikan. "Meidän pitäisi voida sopia, ettemme pidä lapsia loputtomiin lasten internointileireillä piilossa julkisuudelta", sanoi Marylandin demokraattinen kongressiedustaja Elijah Cummings. "Mikä maa se on? Tämä on Amerikan Yhdysvallat!" Kovan rajapolitiikan kannattajat asettuvat presidentin puolelle, muun muassa Art Arthur Center for Immigration Studies -järjestöstä. Hän viittasi rajanylitysyritysten viimeaikaiseen kasvuun.</w:t>
      </w:r>
    </w:p>
    <w:p>
      <w:r>
        <w:rPr>
          <w:b/>
        </w:rPr>
        <w:t xml:space="preserve">Tulos</w:t>
      </w:r>
    </w:p>
    <w:p>
      <w:r>
        <w:t xml:space="preserve">Kuka sanoi, että aiomme pitää perheet yhdessä?</w:t>
      </w:r>
    </w:p>
    <w:p>
      <w:r>
        <w:rPr>
          <w:b/>
        </w:rPr>
        <w:t xml:space="preserve">Esimerkki 8.244</w:t>
      </w:r>
    </w:p>
    <w:p>
      <w:r>
        <w:t xml:space="preserve">Ravintolisät ovat iso bisnes, ja noin puolet Australian väestöstä käyttää vähintään yhtä ravintolisää vuodessa; yleisimmin monivitamiini- ja kivennäisainepillereitä. Monet ihmiset käyttävät ravintolisiä eräänlaisena ruokavaliovakuutuksena siltä varalta, etteivät he saa ravinnetarpeensa tyydytettyä pelkillä elintarvikkeilla. Toiset taas käyttävät niitä eräänlaisena terveysvakuutuksena suojautuakseen tietyiltä sairauksilta. Jotkut ottavat niitä vain tavan vuoksi.Lisäravinteilla on merkitystä joissakin tilanteissa. Ihmiset, joilla on diagnosoitu puutos, imeytymishäiriöitä sairastavat, raskautta suunnittelevat naiset ja ihmiset, joiden ruokavalio on erittäin huono, voivat kaikki hyötyä erityisistä ravintolisistä.Mutta entä lisäravinteiden hyöty koko väestössä? Useimpien terveydenhuollon ammattilaisten mantra, joka on jopa merkitty monien ravintolisien etiketteihin, on, että ravintolisistä voi olla apua vain silloin, kun ravinnonlähteet ovat puutteellisia. Lääketieteen tutkijaryhmä teki 63 kliinisen tutkimuksen järjestelmällisen katsauksen, jossa tarkasteltiin 63:aa kliinistä tutkimusta, joissa oli mukana jonkinlaista ravintolisää ei-raskaana olevilla aikuisilla.Kliiniset tutkimukset olivat luonteeltaan laajoja, ja niissä tutkittiin monia ravintoaineita, kuten A-, B6-, B12-, C-, D- ja E-vitamiineja, foolihappoa, kalsiumia, seleeniä, omega-3-rasvahappoja, ginkgo bilobaa, glukosamiinia, sahapalmua ja maitoskampampea. Kaikki tutkimukset olivat satunnaistettuja kontrolloituja tutkimuksia, ja niissä arvioitiin erilaisia terveystuloksia, kuten sydänsairauksien, syövän, diabeteksen, luunmurtumien, kognitiivisten toimintojen ja kokonaiskuolleisuuden riskiä. 63:sta tutkimuksesta 45:ssä tutkimuksessa ei havaittu mitään hyötyä, ja 10:ssä näistä tutkimuksista havaittiin suuntaus kohti haittaa ja vain kahdessa suuntaus kohti hyötyä. Jäljelle jääneistä tutkimuksista neljässä todettiin haittaa: beetakaroteeni lisäsi syöpäriskiä ja kerran vuodessa annosteltava D-vitamiini lisäsi murtumariskiä. Yhdessä tutkimuksessa todettiin, että seleenilisä pienensi syöpäriskiä, mutta tätä ei vahvistettu paljon suuremmissa tutkimuksissa. Kahdessatoista tutkimuksessa osoitettiin hyötyä, ja nämä tutkimukset koskivat enimmäkseen D-vitamiinilisää iäkkäillä ihmisillä tai omega-3-rasvahappoja sydän- ja verisuonisairauksista kärsivillä ihmisillä.</w:t>
      </w:r>
    </w:p>
    <w:p>
      <w:r>
        <w:rPr>
          <w:b/>
        </w:rPr>
        <w:t xml:space="preserve">Tulos</w:t>
      </w:r>
    </w:p>
    <w:p>
      <w:r>
        <w:t xml:space="preserve">Ketkä ovat niitä, jotka ovat suurelta osin tunnettuja lisäravinteiden käytöstä?</w:t>
      </w:r>
    </w:p>
    <w:p>
      <w:r>
        <w:rPr>
          <w:b/>
        </w:rPr>
        <w:t xml:space="preserve">Esimerkki 8.245</w:t>
      </w:r>
    </w:p>
    <w:p>
      <w:r>
        <w:t xml:space="preserve">SINGAPORE - Yhdysvaltain ja Pohjois-Korean lähettiläät käyvät keskusteluja tasoittaakseen viime hetken erimielisyyksiä ennen tiistaina Singaporessa pidettävää presidentti Donald Trumpin ja Pohjois-Korean johtajan Kim Jong Unin historiallista huippukokousta.Valkoisen talon lehdistösihteeri Sarah Huckabee Sanders kertoi toimittajille, että veteraanidiplomaatti Sung Kim johtaa Yhdysvaltain valtuuskuntaa maanantaina työryhmän kokouksessa kaupunkivaltion Ritz Carlton -hotellissa. Pohjois-Korean puolta johtaa varapääulkoministeri Choe Son-hui.Maanantain kokouksen tarkoituksena on ilmeisesti kaventaa kuilua Yhdysvaltojen ja Pohjois-Korean välillä Pohjois-Korean vaatimuksesta luopua ydinaseistaan.Presidentti Trump ilmaisi luottamuksensa kokoukseensa saapuessaan Singaporeen sunnuntaina ja kertoi toimittajille astuttuaan Air Force One -lentokoneesta, että hänellä on "erittäin hyvä" tunne tiistain huippukokouksesta.Ennen saapumistaan Trump myönsi, että hän on menossa "tuntemattomalle alueelle" tiistain kokouksessa.Vastatessaan VOA Newsin kysymykseen juuri ennen kuin hän lähti Kanadassa pidetystä Seitsemän ryhmän huippukokouksesta Aasiaan Trump sanoi, että "olen todella luottavainen" tämän ennennäkemättömän tapaamisen suhteen, jossa kohtaavat Yhdysvaltain istuva presidentti ja sen sukudynastian jäsen, joka on pitänyt rautaisella nyrkillä hallussaan yhtä maailman eristäytyneimmistä maista kolmen sukupolven ajan. Trump kuitenkin varoitti, että Kimillä "ei ole tätä tilaisuutta enää uudelleen", jos neuvottelut eivät suju hyvin - ja kuvaili tätä tilaisuutta diplomatiaan Yhdysvaltojen kanssa "ainutkertaiseksi tilaisuudeksi." Trump ja muut hänen hallituksessaan ovat sanoneet, että Kim on edistynyt sitoumuksen saamisessa luopua kaikista ydinaseistaan ja pitkän kantaman ballistisista ohjuksistaan. Edistyminen voisi johtaa rauhansopimukseen ja lopettaa virallisesti lähes 70 vuotta jatkuneen sotatilan Korean niemimaalla." Se, voidaanko tällainen sopimus tehdä, Trump julisti lauantaina, selviää hänelle melkein heti heidän tapaamisessaan.</w:t>
      </w:r>
    </w:p>
    <w:p>
      <w:r>
        <w:rPr>
          <w:b/>
        </w:rPr>
        <w:t xml:space="preserve">Tulos</w:t>
      </w:r>
    </w:p>
    <w:p>
      <w:r>
        <w:t xml:space="preserve">Kuka johtaa Yhdysvaltain valtuuskuntaa Trumpin ja Kim-huippukokouksessa?</w:t>
      </w:r>
    </w:p>
    <w:p>
      <w:r>
        <w:rPr>
          <w:b/>
        </w:rPr>
        <w:t xml:space="preserve">Esimerkki 8.246</w:t>
      </w:r>
    </w:p>
    <w:p>
      <w:r>
        <w:t xml:space="preserve">Pohjois-Korean vapauttama kolme Yhdysvaltain kansalaista voi auttaa tasoittamaan tietä Donald Trumpin ja Kim Jong Unin välisille neuvotteluille, mutta on edelleen epävarmaa, onnistuvatko nämä neuvottelut.Valkoisessa talossa keskiviikkona Trump jatkoi varovaista puhetta tulevasta huippukokouksesta, vaikka hän kehui Pohjois-Korean johtajaa vankien vapauttamisesta. "Kaikki voi kariutua", Trump sanoi toimittajille. "Paljon asioita voi tapahtua - paljon hyviä asioita voi tapahtua, [ja] paljon huonoja asioita voi tapahtua." Pohjois-Korea myönsi keskiviikkona armahduksen kolmelle korealaissyntyiselle amerikkalaiselle. Heitä oli syytetty vakoilusta tai hallituksen kaatamisyrityksestä, ja syytteitä pidettiin laajalti valheellisina.Pjongjang on pidättänyt ainakin 16 amerikkalaista kahden viime vuosikymmenen aikana ja yrittänyt usein käyttää heitä pelinappuloina. Kaikki on lopulta vapautettu, vaikka 22-vuotias opiskelija Otto Warmbier kuoli pian Yhdysvaltoihin paluunsa jälkeen viime vuonna.Valkoisen talon keskiviikkona antamassa lausunnossa Pohjois-Korean viimeisintä vankien vapauttamista kiitettiin "myönteisenä hyvän tahdon eleenä" ennen Trumpin ja Kim-maiden huippukokousta, joka on määrä pitää jo ensi kuussa.Etelä-Korean presidentin kanslian mukaan Pjongjangin päätös oli "erittäin myönteinen" merkki Pohjois-Korean ja Yhdysvaltojen välisen tapaamisen onnistumisesta.Vankien vapauttaminen tapahtui samaan aikaan, kun Yhdysvaltain ulkoministeri Mike Pompeo vieraili Pjongjangissa. Pompeo kieltäytyi sanomasta, oliko vapauttaminen Yhdysvaltain ennakkoehto neuvottelujen käymiselle Pohjois-Korean kanssa. "En tiedä vastausta siihen", Pompeo sanoi toimittajille kotimatkalla. "Olisi ollut vaikeampaa [jos vankeja ei olisi vapautettu]. ... Olen iloinen, ettei meidän tarvitse kohdata sitä." Ei ole selvää, mistä, jos mistään, Yhdysvallat luopui vankien vastineeksi. Ei ole edes selvää, että myönnytyksiä olisi tarvittu, sillä Pohjois-Korea on vuosikymmenien ajan pyrkinyt saamaan oletettua legitimiteettiä huippukokouksesta istuvan Yhdysvaltain presidentin kanssa.</w:t>
      </w:r>
    </w:p>
    <w:p>
      <w:r>
        <w:rPr>
          <w:b/>
        </w:rPr>
        <w:t xml:space="preserve">Tulos</w:t>
      </w:r>
    </w:p>
    <w:p>
      <w:r>
        <w:t xml:space="preserve">Kenet Trump tapaa huippukokouksessa?</w:t>
      </w:r>
    </w:p>
    <w:p>
      <w:r>
        <w:rPr>
          <w:b/>
        </w:rPr>
        <w:t xml:space="preserve">Esimerkki 8.247</w:t>
      </w:r>
    </w:p>
    <w:p>
      <w:r>
        <w:t xml:space="preserve">Minulla on krooninen sairaus, joten sain melkoisen määrän hyviä helmiä sairauden puhkeamisen ja tarkan diagnoosin välisenä aikana. Minulla oli yksi yleislääkäri - sanotaan häntä tohtori Douche. Lupaan, että se on ystävällisin tapa, jolla voin kuvailla häntä: "Takki tarkoittaa, että tiedän asioita." Hän keksi yhä hurjempia teorioita siitä, miksi olin sairas, ja sairastuin koko ajan enemmän. On sanottava etukäteen, että harvat näistä teorioista olivat ruumiillistuneet. Hän oli varma, että se johtui jostain naisaivoissani, joka esti muun osan minusta toimimasta kunnolla." Tohtori Douche sanoi diagnoosini aikana niin paljon outoa, villiä ja yksinkertaisesti epäuskottavaa paskaa, että jonain päivänä saatan kirjoittaa romaanin, johon se kaikki sisältyy. Mutta tämän täytyy olla sininauhavoittaja. kuvailin hänelle erästä oireeni: aina kun nousin aamulla ylös, kun nousin seisomaan, sydämeni hakkasi, sykkeeni kiihtyi ja minua huimasi. Muutaman tarkentavan kysymyksen jälkeen - (vain aamuisin? - ei, mutta se on pahinta aamuisin)... "Ehkä", hän sanoi herkästi, "sinä pelkäät." "Seisomista?" "Seisomista?" Kysyin varmuuden vuoksi. "Luuletko, että pelkään... seisomista?" "Luuletko, että pelkään... seisomista." Ehkä hän tarkoitti jonkinlaista eksistentiaalista pelkoa, kuten, että me kaikki pelkäämme, maailmankaikkeus on suuri ja hän halusi lohdutusta ja rauhoittumista... Ei. Mies todella luuli, että minulla oli niin syvä pystysuuntaisuuden pelko, että sain melkein paniikkikohtauksen pystyasennossa ollessani... POTS, hyvät ihmiset. Se oli POTS. Kirjaimellisesti yleisin autonomisen toimintahäiriön merkki/oire/oireyhtymä. Hän olisi voinut vahvistaa sen heti toimistossa köyhän miehen kallistuspöytätestillä, jos hän olisi osannut... Mayo Clinicin piti vahvistaa se kalliilla laitteilla, koska hän ei ollut koskaan kuullutkaan sairaudesta, joka koskee 1/100 teiniä ja 1-3 miljoonaa ihmistä Yhdysvalloissa!</w:t>
      </w:r>
    </w:p>
    <w:p>
      <w:r>
        <w:rPr>
          <w:b/>
        </w:rPr>
        <w:t xml:space="preserve">Tulos</w:t>
      </w:r>
    </w:p>
    <w:p>
      <w:r>
        <w:t xml:space="preserve">Kuka teki epätodennäköisen diagnoosin?</w:t>
      </w:r>
    </w:p>
    <w:p>
      <w:r>
        <w:rPr>
          <w:b/>
        </w:rPr>
        <w:t xml:space="preserve">Esimerkki 8.248</w:t>
      </w:r>
    </w:p>
    <w:p>
      <w:r>
        <w:t xml:space="preserve">Äitini ostoslistat oli järjestetty vain hänen tuntemiensa sääntöjen mukaan. Kun liu'utit sormeasi ruoka- ja hygieniatuotteiden sarakkeita pitkin, sinut pysäytti aina jokin "2dozjumHerbal Essences" tai "1pepperoni TC", jossa "TC" oli alleviivattu kahdesti ja jota reunustivat kynällä tehdyt raaputukset. Kun olimme lapsia, pelkäsimme lähteä hänen mukaansa Wal-Marttiin tai, mikä vielä pahempaa, kaupungin laidalla sijaitsevaan Coscoon, jonka kaikuvat kattoparrut ja rajattomat käytävät tuntuivat pilkkaavan sitä sekasortoa, johon meidät väistämättä heitetään, kun meille ojennetaan listan katkenneita palasia. Jälkikäteen oli tietysti helppo nähdä, että "2dozjumHerbal Essences" oli vain kahden humalassa kietoutuneen sarakkeen äpärälapsi - meidän piti ostaa kaksi tusinaa jumbomunaa ja pullo äitini suosikkisampooseja (äitini oli aina kekseliäs keksimään omistusoikeudellisia lyhenteitä - "TC" tarkoitti, mitä muuta, ohutpohjaista pizzaa - ja kirjoitti tuotemerkkien nimet tunnollisesti kokonaan).Se oli vähän kuin olisi tilannut kemikaaleja laboratorioon ilman mitään kemian tuntemusta - tai itse asiassa ilman laboratorioiden tuntemusta, vaikka tietämättömyyttäni ruokasoodan ja leivinjauheen välisestä erosta ei voikaan pitää hämmennykseni juurena. Lopulta minä - ja sisarukseni - opimme erottamaan tomaattipastan ja tomaattikastikkeen toisistaan ja pystyimme helposti erottamaan yhden pyykinpesuaineen merkin samantyylisestä kopiokoneesta, mutta häpeälliset matkani takaisin äidin ostoskärryyn eivät koskaan loppuneet. Löysin hänet useimmiten tuoteosastolta - hän ei yleensä halunnut antaa meille tehtäväksi parhaiden hedelmien ja vihannesten valintaa - ja annoin hänelle takaisin oman osuuteni listasta ja pyysin selitystä. Yleensä se oli tietämättömyyttä minun puoleltani - hankin tietysti sellaista saippuaa, jota me aina hankimme!</w:t>
      </w:r>
    </w:p>
    <w:p>
      <w:r>
        <w:rPr>
          <w:b/>
        </w:rPr>
        <w:t xml:space="preserve">Tulos</w:t>
      </w:r>
    </w:p>
    <w:p>
      <w:r>
        <w:t xml:space="preserve">Kuka tiesi äitien ostoslistan säännöt?</w:t>
      </w:r>
    </w:p>
    <w:p>
      <w:r>
        <w:rPr>
          <w:b/>
        </w:rPr>
        <w:t xml:space="preserve">Esimerkki 8.249</w:t>
      </w:r>
    </w:p>
    <w:p>
      <w:r>
        <w:t xml:space="preserve">Olen ollut tarjoilijana, mutta sitä ennen ystäväporukkamme oli vakioasiakkaana useissa paikallisissa "koko yön auki olevissa" ravintoloissa. Suosikkimme oli Denny's noin kymmenen mailia Savannahin keskustan ulkopuolella, ja meillä oli vakituinen tarjoilija, joka oli UPEA. Sivuhuomautuksena, tapasin hänet useita vuosia myöhemmin ja sain tietää, että olimme suureksi avuksi hänen tyttärensä koulunkäynnissä. Ryhmässämme oli yksi lapsi, joka oli ikuinen ongelma, joka oli wannabe kaikessa. Hän yritti aivan liian kovasti olla huomion keskipisteenä. No, hän liittyi meihin KERRAN kerran matkalla Denny'siin. Tarkoitan, että ajoimme sinne kuudella autolla, kaikki täpötäysiä kello 3 aamulla, ja veimme melkein puolet ravintolasta. Kun olimme valmiit, suosikkitarjoilijamme jätti laskun, ja tämä hölmö sanoi jotain "dine and dash". Katsoimme häntä kuin hänellä olisi kasvanut penis keskelle otsaansa ja hän yrittäisi naida sillä ketä tahansa sylkäisyetäisyydellä olevaa. Tämä poika ei ajanut autolla, se olisi ollut kymmenen mailin kävelymatka päivisin kyseenalaisten asuinalueiden läpi, ja hän puhui siitä, että hän ei vain jättäisi suosikki tarjoilijamme juomarahaa saamatta, vaan kävelisi ulos maksamatta? Pilailetko sinä?" Ryan. Jos teet niin, sinut jätetään hakatuksi ja veriseksi parkkipaikalle, ja KAIKKI meistä osallistuvat siihen." Hän pudotti päänsä ja yski oman osuutensa laskusta, mutta ei silti jättänyt tippiä." Hän tienasi yli viisi taalaa tippiä joka kerta, kun astuimme ovesta sisään. Useat meistä olivat tarjoilijoita, baarimikkoja, portsareita ja pari stripparia. Tippien avulla monet meistä saivat ruokaa pöytään ja kemikaaleja elimistöön. Jaoimme, kun meillä oli hyvä ilta.Sanomattakin on selvää, että Ryan ei enää koskaan lähtenyt mukaan Denny'siin.</w:t>
      </w:r>
    </w:p>
    <w:p>
      <w:r>
        <w:rPr>
          <w:b/>
        </w:rPr>
        <w:t xml:space="preserve">Tulos</w:t>
      </w:r>
    </w:p>
    <w:p>
      <w:r>
        <w:t xml:space="preserve">Kuka ripusti päänsä häpeään?</w:t>
      </w:r>
    </w:p>
    <w:p>
      <w:r>
        <w:rPr>
          <w:b/>
        </w:rPr>
        <w:t xml:space="preserve">Esimerkki 8.250</w:t>
      </w:r>
    </w:p>
    <w:p>
      <w:r>
        <w:t xml:space="preserve">Kun aloitin alallani, työskentelin yksityissairaalassa lukitussa psykiatrisessa yksikössä, ja eräästä lääkintäkerroksesta tuli puhelu, jossa pyydettiin jotakuta yksiköstämme auttamaan ongelman kanssa, joka koski nuorta miestä, joka oli purrut ranteissaan olevien puuvillasiteiden läpi. He pyysivät, että hänet sidottaisiin nahkasiteillä. En ollut tehnyt mitään sitomista, ja minua pyydettiin avustamaan naispuolista ohjaajaa, joka näytti minulle paikat (ei sanaleikki ollut tarkoitus). Kun saavuimme potilashuoneeseen, olin järkyttynyt nähdessäni parikymppisen miehen, joka huiteli kouristellen sängyllä ja jonka ikenet vuotivat verta hampaiden välistä. Sairaanhoitaja ilmoitti meille, että potilas oli kuolemassa maksasairauteen, ja hänen kehonsa ja aivonsa olivat myrkyttyneet, mikä aiheutti deliriumin. ohjaaja neuvoi minua pitämään miehen käsivarsia alhaalla, ja hän asetti miehen nahkaköysiin, jotka oli kiinnitetty sängyn reunaan. Kaikkein järkyttävin asia, jota en vielä tänäkään päivänä pysty poistamaan muististani, oli se, että tämä mies kirjaimellisesti napsahti leukojaan minua kohti kuin hullu eläin, jolla oli traumatisoituneet veriset ikenet purtuaan niin kovaa kangasraudoista. minä tai kukaan muu ei voinut tehdä mitään muuta kuin pitää hänet kurissa, jotta hän ei satuttaisi itseään tai muita. En ollut koskaan ennen kokenut tällaista kärsimyksen todistamista, ja tunsin melkein helpotusta, kun hoitaja sanoi hiljaa: " Hän kuolee ennen aamua. "Luulen, että tällaisten tilanteiden todistamisessa on niin traumaattista se, että tuntee olevansa täysin avuton. Olin koulutettu terapeutti, ja tässä tilanteessa en pystynyt tekemään mitään ja olin voimaton. Muistan, että tämän nuoren miehen kasvot piinasivat minua jonkin aikaa, kun yritin mennä yöllä nukkumaan." Bruce Kugler</w:t>
      </w:r>
    </w:p>
    <w:p>
      <w:r>
        <w:rPr>
          <w:b/>
        </w:rPr>
        <w:t xml:space="preserve">Tulos</w:t>
      </w:r>
    </w:p>
    <w:p>
      <w:r>
        <w:t xml:space="preserve">Kuka asetti potilaan nahkasiteisiin?</w:t>
      </w:r>
    </w:p>
    <w:p>
      <w:r>
        <w:rPr>
          <w:b/>
        </w:rPr>
        <w:t xml:space="preserve">Esimerkki 8.251</w:t>
      </w:r>
    </w:p>
    <w:p>
      <w:r>
        <w:t xml:space="preserve">Kuten monet muutkin keksijät ennen häntä, professori Slawomir Suwak suunnitteli vain ne asiat, joita hän itse tarvitsi. Hänellä oli jo useita patentteja omallatunnollaan: automaattinen korkinavaaja viinille viitteellisessä tilassa, kannettava lautapelisarja persoonallisuusongelmien ratkaisemiseksi, lompakko, jossa oli minilaite 100 zlotyn seteleiden monistamista varten, ja laite, jota käytettiin "seuraavana päivänä" poistamaan aika-avaruusjatkumosta krapulan rasittamat päivät peruuttamattomasti.Nyt tuli aika minilaitteelle, joka esti psykomotorisen aggression oireiden kehittymisen.Laite oli todella yksinkertainen. Se painoi noin kilon ja oli jauhopussin kokoinen. Sitä piti käyttää oikeassa ranteessa. Se, että sen piti olla oikeassa ranteessa, oli hyvin tärkeää. Muuten keksintö ei toiminut kunnolla, tai mikä vielä pahempaa, se tuotti vastakkaisia tuloksia kuin sen tarkoitus oli.Joka päivä sen minisäiliöt oli täytettävä uudelleen aineilla, jotka edistivät kehossa tapahtuvia positiivisia prosesseja, jotka johtivat hyvän mielen palautumiseen. Täytettäviä säiliöitä oli kolme, eikä aineita ollut saatavilla paikallisilta markkinoilta, vaan ne oli tuotava diplomaattiteitse Yhdysvalloista. Laitteen käyttämiseen riitti sen kytkeminen valmiustilaan. Siinä tilassa sitä voitiin käyttää yhtäjaksoisesti puolitoista tuntia. Akkujen lataamiseen tarvittiin laturi, jota säilytettiin pienessä matkalaukussa. Kun laite kytkettiin päälle, siitä kuului hiljainen murina (tai joidenkin mukaan kovaääninen murina), jonka tarkoituksena oli pitää omistaja hyvällä tuulella.Professori Suwak kutsui uutta lastaan "mini-anti-aggressoriksi." McPhilips-yhtiö ilmaisi kiinnostuksensa tuotetta kohtaan jo varhain, jo silloin kun se oli vielä piirustuspöytäasteella. Yhtiö rahoitti osittain osakokoonpanon osien oston tytäryhtiöltään, joka on erikoistunut teknisesti edistyksellisten tuotteiden komponenttien valmistukseen.</w:t>
      </w:r>
    </w:p>
    <w:p>
      <w:r>
        <w:rPr>
          <w:b/>
        </w:rPr>
        <w:t xml:space="preserve">Tulos</w:t>
      </w:r>
    </w:p>
    <w:p>
      <w:r>
        <w:t xml:space="preserve">Kuka piti keksinnöstä?</w:t>
      </w:r>
    </w:p>
    <w:p>
      <w:r>
        <w:rPr>
          <w:b/>
        </w:rPr>
        <w:t xml:space="preserve">Esimerkki 8.252</w:t>
      </w:r>
    </w:p>
    <w:p>
      <w:r>
        <w:t xml:space="preserve">Yksi yllättävimmistä kohteista Getty Villan hiljattain uudelleen pystytetyssä myöhempien roomalaisten veistosten galleriassa on marmorinen nuorukaisen rintakuva, joka nojaa ulos pyöreästä kehyksestä ja on kiinnitetty korkealle gallerian seinälle. J. Paul Getty hankki tämän veistoksen alun perin vuonna 1973, mutta se on ollut poissa näkyviltä jo vuosia. Getty-museon antiikkikokoelman hiljattainen uudelleenasennus huvilassa tarjosi tilaisuuden nostaa monet tällaiset esineet uudelleen esiin varastosta ja asettaa ne näytteille. Tämän oudon esineen tuominen takaisin julkisuuteen antoi meille mahdollisuuden esittää ja vastata useisiin kysymyksiin siitä. Ketä - jos ketään - se edustaa? Milloin se on veistetty? Missä se on tehty ja miten se päätyi Los Angelesiin? Valmistellessamme esineen esillepanoa tutkimme ja tulkitsimme esinettä uudelleen ja tutkimme sekä sen antiikin funktiota että nykyajan historiaa.Uudessa näyttelyssään esine on sopivasti muiden myöhäisroomalaisen kuvanveiston esimerkkien ympäröimänä kolmannelta ja neljänneltä vuosisadalta. Sen sisällyttäminen tähän galleriaan ei kuitenkaan aina ollut itsestäänselvyys, sillä hahmo tunnistettiin pitkään virheellisesti nuoren Caracallan muotokuvaksi, josta tuli kymmenvuotiaana yhteinen keisari isänsä kanssa vuonna 198 jKr.(1) Viimeaikaiset tutkijat kyseenalaistivat kuitenkin Caracallan tunnistuksen ja esineen päivämäärän ja esittivät, että se on veistetty ainakin sata vuotta myöhemmin.(2) Tämän tutkimuksen valossa kuraattori Jens Daehner ajoi veistoksen uudelleen tutkimista ja harkitsi sen sisällyttämistä uudelleenasennukseen.Alkuvuodesta 2015 antiikkiosasto toi tämän tondon ja monia muita mahdollisia esineitä uusiin gallerioihin varastosta katseltavaksi, jolloin kuraattoreilla, konservaattoreilla, kiinnitystyön tekijöillä, prepseillä ja rekisterinpitäjillä oli tilaisuus hyväksyä ja valmistella taideteoksia mahdolliseen esillepanoon.Varastokatselmuksen ja sitä seuranneen tutkimuksen jälkeen päivitimme esineen tietueet vastaamaan sitä, mitä tutkijat olivat ehdottaneet: kyseessä ei ole Caracallan muotokuva toiselta vuosisadalta, vaan nuorukaisen tai jumalolennon rintakuva neljänneltä vuosisadalta. Vastataksemme seuraavaan kysymykseemme siitä, ketä tondo edustaa, meidän oli sen jälkeen tarkasteltava lähemmin tämän veistostyypin kummallista alkuperää ja tehtävää.</w:t>
      </w:r>
    </w:p>
    <w:p>
      <w:r>
        <w:rPr>
          <w:b/>
        </w:rPr>
        <w:t xml:space="preserve">Tulos</w:t>
      </w:r>
    </w:p>
    <w:p>
      <w:r>
        <w:t xml:space="preserve">Kuka omisti suuren kartanon?</w:t>
      </w:r>
    </w:p>
    <w:p>
      <w:r>
        <w:rPr>
          <w:b/>
        </w:rPr>
        <w:t xml:space="preserve">Esimerkki 8.253</w:t>
      </w:r>
    </w:p>
    <w:p>
      <w:r>
        <w:t xml:space="preserve">Äitinä olen juuri nyt navigoimassa vaikeinta hetkeä kahden tyttäreni ja poikani kanssa ... minut raiskattiin 15-vuotiaana ja opettaja ahdisteli minua 15-16-vuotiaana ... kesti 13 vuotta taistella, ennen kuin näin oikeudenmukaisuutta noiden rikosten vuoksi, ja se kalpeni verrattuna siihen, että minun on elettävä tuon trauman kanssa viimeiset 25 vuotta.Ajattelin, että olin siirtynyt sen ohi suurimmaksi osaksi, kiitos tukevan perheeni ja paljon neuvontaa ja lääkitystä hoitoresistentin masennukseni hoitamiseksi, jota olen kamppaillut viimeisten 25 vuoden aikana. Täytän tänä vuonna 40. Poikani, vanhin, täytti tänä vuonna 15 vuotta ... samanikäinen kuin minä olin, kun se alkoi. Näen, kuinka nuori hän on, ja tunnustin ensimmäistä kertaa, kuinka nuori olin ollut, kun minua käytettiin hyväksi. Nyt katson kahta tyttöäni, 9- ja 3-vuotiaita, ja olen huolissani heidän turvallisuudestaan - luultavasti enemmän kuin pitäisi, mutta se on ymmärrettävää, kun ottaa huomioon sen, mitä itse koin. Olemme keskustelleet paljon "kehon turvallisuudesta", ja vanhempi tyttäreni ymmärtää perusasiat siitä, mitä kävin läpi, lähinnä siksi, että olen viettänyt suuren osan viime vuodesta kirjoittamalla muistelmateosta kokemuksistani ja alkanut puhua julkisesti siitä, mitä kävin läpi ja mitä tarkoittaa olla selviytyjä. Tämä on haastavaa, koska siitä on vaikea puhua ja selittää lapselle niin, että hän ymmärtää sen ilman, että hän alkaa pelätä maailmaa. Olen päättänyt käyttää sitä tilaisuutena opettaa heille aktivismista ja totuuden puhumisen voimasta, siitä, mitä tarkoittaa olla selviytyjä eikä uhri. Toivon, että he kasvavat aikuisiksi ja näkevät, miten vahva heidän äitinsä on ja miten hän on työskennellyt yhteisössä tietoisuuden lisäämiseksi ja muiden auttamiseksi.</w:t>
      </w:r>
    </w:p>
    <w:p>
      <w:r>
        <w:rPr>
          <w:b/>
        </w:rPr>
        <w:t xml:space="preserve">Tulos</w:t>
      </w:r>
    </w:p>
    <w:p>
      <w:r>
        <w:t xml:space="preserve">Kuka kärsi hyväksikäytöstä?</w:t>
      </w:r>
    </w:p>
    <w:p>
      <w:r>
        <w:rPr>
          <w:b/>
        </w:rPr>
        <w:t xml:space="preserve">Esimerkki 8.254</w:t>
      </w:r>
    </w:p>
    <w:p>
      <w:r>
        <w:t xml:space="preserve">Ei ollut täysin totta, että Patch tiesi vuorilla olevan ruokaa. Hän ei ollut koskaan käynyt vuorilla. Yksikään orava koko Keskuskuningaskunnassa ei sen tietääkseen ollut koskaan käynyt vuorilla. Sillä valtakunnan ja vuorten välissä, joka ympäröi sitä joka puolelta kuin vallihauta linnaa, oli räjähtänyt betoninen joutomaa, joka oli yhtä leveä kuin viisikymmentä oravaa nokka pyrstöä vasten, ja hirvittävät kuolemankoneet jyrisivät tätä joutomaata ylös ja alas pelottavalla vauhdilla koko päivän ja yön. Kaiken lisäksi ihmiset ja koirat kulkivat usein vuorten ja valtakuntien välillä. Ja joskus koirat eivät olleet hihnassa. Oravan täytyi olla todella epätoivoinen uskaltautuakseen erämaahan." Toro oli kertonut Patchille vuorten ruoasta. Toro oli Patchin ystävä. Ja se oli jo itsessään erikoista.Patch oli aina puhunut linnuille. Drey, jossa hän oli kasvanut - Silverin vanha drey, ennen kuin hänestä tuli Etsijäklaanin johtaja - oli ollut vain muutaman oksan päässä punarinnan pesästä. Kerran, aikaisin keväällä, kun Patch oli vielä vauva, hän oli ryöminyt Silverin kolosta punarinnan pesään ja viettänyt kokonaisen päivän poikasien keskellä, ennen kuin Silver palasi kotiin ja haki hänet takaisin. Punarinnan emo ei ollut lainkaan huvittunut Silverin syvällisistä anteeksipyynnöistä, eikä sitäkään vähemmän huvittunut, kun Patch oli palannut pesäänsä heti seuraavana päivänä. lopulta Silver opetti Patchin jättämään punarinnan rauhaan, mutta ei ennen kuin hän oli oppinut puhumaan Birdiä. Useimmat Keskuskuningaskunnan oravat osasivat sanoa ja ymmärtää muutamia yksinkertaisia asioita Birdillä, mutta Patch pystyi oikeasti käymään keskusteluja. Niinpä eräänä syyspäivänä, kun sinitiainen lensi ohi ja varasti tammenterhon Patchin tassuista, Patch huusi vihaisesti varkaalle Birdillä, että tämä toisi sen takaisin; ja varas pyörähti kiinnostuneena ilmassa ympäri, istahti Patchin yläpuolella olevaan oksaan ja katsoi uteliaana alaspäin kiukkuista oravaa. "Varas, höyhenenkorvainen, ei-ne-nokkela, haukanpoikanen!" "Typerä, sokea, karvainen maanmato!" sinitiainen vastasi ja alkoi nokitella tammenterhoa.</w:t>
      </w:r>
    </w:p>
    <w:p>
      <w:r>
        <w:rPr>
          <w:b/>
        </w:rPr>
        <w:t xml:space="preserve">Tulos</w:t>
      </w:r>
    </w:p>
    <w:p>
      <w:r>
        <w:t xml:space="preserve">Kuka oli Etsijäklaanin johtaja?</w:t>
      </w:r>
    </w:p>
    <w:p>
      <w:r>
        <w:rPr>
          <w:b/>
        </w:rPr>
        <w:t xml:space="preserve">Esimerkki 8.255</w:t>
      </w:r>
    </w:p>
    <w:p>
      <w:r>
        <w:t xml:space="preserve">Kyllä, ehdottomasti. Ja jos koette sitä juuri nyt, olen todella pahoillani puolestanne, mutta se paranee. Kuunnelkaa minua: Tapailin kerran erästä tyttöä collegesta, joka osoitti aitoa kiinnostusta minua kohtaan, ja siitä ja monista muista syistä pidin hänestä todella paljon. No, voisi sanoa, että rakastin häntä. Olimme olleet yhdessä viikon. eräänä päivänä lähdimme matkalle. Se oli pelkkää hauskanpitoa ja naurua. Minulla oli elämäni parasta aikaa. Kävelimme järven rannalla auringonlaskun aikaan. Juttelimme ja yhtäkkiä tunsin hänen äänensävynsä muuttuvan yhä masentuneemmaksi. Jossain vaiheessa hän totesi, että "meidän on pidettävä tauko". Yrittäessäni ymmärtää hänen perusteluitaan, tauko muuttui eroksi. nyt, yhden viikon-suhteessa-ihanan-tytön-miten-ihanaa-tyttöä-minä en pystynyt käsittelemään tätä äkillistä asioiden muutosta. Vietin viikkoja elelleni tätä päivää, erityisesti keskustelua rannalla, ja yritin selvittää, missä kaikki meni pieleen. Minulle iski jopa maaninen kohtaus. Hänen näkemisensä joka päivä collegessa oli kidutusta. Se oli luultavasti elämäni pahin ero. Harkitsin vakavasti siirtymistä toiseen yliopistoon. useita viikkoja eron jälkeen päätin ystävieni avustuksella, että minun on jatkettava eteenpäin. Ollakseni rehellinen, retkahdin paljon. Kerran istuin itse asiassa hänen kanssaan alas ja sanoin, että minulla on yhä tunteita häntä kohtaan. se, mikä todella auttoi minua pääsemään irti tästä, oli asia, jota vihasin tuolloin eniten: tauon pitäminen. Välttelin häntä tosielämässä ja sosiaalisessa mediassa, ja lopulta unohdin, että hän oli edes olemassa. Kehitin uusia harrastuksia ja hankin uusia ystäviä. nyt olen parantunut kunnolla ja olemme taas ystäviä (kyllä, on mahdollista pysyä exän ystävänä). Se oli tosiaan paha kokemus, mutta se todella muutti minut vakaammaksi ja tuottavammaksi ihmiseksi. Tavallaan olen kiitollinen tälle tytölle siitä, kuka olen tänään. pysy vahvana!</w:t>
      </w:r>
    </w:p>
    <w:p>
      <w:r>
        <w:rPr>
          <w:b/>
        </w:rPr>
        <w:t xml:space="preserve">Tulos</w:t>
      </w:r>
    </w:p>
    <w:p>
      <w:r>
        <w:t xml:space="preserve">Kuka lähti matkalle.</w:t>
      </w:r>
    </w:p>
    <w:p>
      <w:r>
        <w:rPr>
          <w:b/>
        </w:rPr>
        <w:t xml:space="preserve">Esimerkki 8.256</w:t>
      </w:r>
    </w:p>
    <w:p>
      <w:r>
        <w:t xml:space="preserve">Tämä on kauneusmyytti, jonka olen halunnut murtaa jo jonkin aikaa, sillä olen yllättynyt siitä, kuinka monet ihmiset todella uskovat siihen. Olen melko turhamainen ja vihaan näkyviä harmaita hiuksia. Koska minulla on luonnostaan tummanruskeat hiukset, yksittäinenkin harmaa hius on hyvin näkyvä. Noin 22- tai 23-vuotiaana huomasin, että minulla oli noin viisi harmaata hiusta. Heti kun näin ne, kiskoin ne pois. Muutaman kuukauden kuluttua, kun ne nostivat taas rumasti päätään - nyppäsin ne pois, ja ne tulivat taas! Noin 27- tai 28-vuotiaaksi asti minulla oli vain nämä viisi harmaata hiusta, tai ainakin en löytänyt muita. Sitten 28-vuotiaasta lähtien ne ovat kutsuneet ystäviään ja sukulaisiaan muuttamaan sisään, ja olen hiljalleen hävinnyt nyppimistä koskevan taistelun (sivuhuomautus: harmaiden hiusten lisääntyminen 28-vuotiaana oli myös vuosi, jolloin menin naimisiin... Onkohan naimisiinmenon ja harmaantumisen välillä mitään korrelaatiota?) Aina kun keskustelin jonkun kanssa harmaista hiuksista ja mainitsin nyppiväni omani pois, minua katsottiin kauhistuneena - "et voi tehdä niin, seitsemän uutta kasvaa takaisin tilalle", he varoittivat minua kaikki. Jopa kampaajani oli kauhuissaan siitä, että nypin harmaita hiuksiani. Eräänä päivänä, kun hän suoristi hiuksiani, näin harmaan hiukseni nousevan esiin, ja se teki minut hulluksi. Pyysin häntä vetämään sen pois, mutta hän kieltäytyi sanomasta, että jos hän vetäisi sen pois, minulle tulisi lisää.En ole koskaan uskonut tätä vanhan vaimon tarua, enimmäkseen siksi, että nypin harmaita hiuksiani viiden vuoden ajan, mutta niiden määrä ei kasvanut. Lisäksi siinä ei ollut mitään järkeä. Miksi harmaiden nyppiminen aiheuttaisi lisää harmaita hiuksia, kun sama ei päde värillisiin hiuksiin. Kuvitelkaa, jos se olisi totta - se tarkoittaisi, että kaljuuntumisen parannuskeino olisi hiusten nyppiminen, koska jokainen nyppimänne hius saa seitsemän uutta kasvamaan sen tilalle - eihän siinä ole mitään järkeä? Tai vielä pahempaa, joka kerta kun vahaat sääresi, seitsemän karvaa korvaa jokaisen irrotetun - missä kunnossa jalkasi olisivat nyt?</w:t>
      </w:r>
    </w:p>
    <w:p>
      <w:r>
        <w:rPr>
          <w:b/>
        </w:rPr>
        <w:t xml:space="preserve">Tulos</w:t>
      </w:r>
    </w:p>
    <w:p>
      <w:r>
        <w:t xml:space="preserve">Kuka keskusteli harmaista hiuksista</w:t>
      </w:r>
    </w:p>
    <w:p>
      <w:r>
        <w:rPr>
          <w:b/>
        </w:rPr>
        <w:t xml:space="preserve">Esimerkki 8.257</w:t>
      </w:r>
    </w:p>
    <w:p>
      <w:r>
        <w:t xml:space="preserve">Tämä tapahtui ehkä 20 vuotta sitten.Suunnittelimme (silloisen) tyttöystäväni kanssa päiväretkeä lauantaina, joten päätimme juhlistaa minilomaamme perjantai-iltana ottamalla muutaman drinkin paikallisessa baarissa. Se oli tunnettu pyöräilijöiden hengailupaikka, ja sillä oli maine rähisevänä paikkana, mutta olin hyvissä väleissä muutaman kanta-asiakkaan kanssa, ja tunsin oloni riittävän turvalliseksi.Illan edetessä aloin menettää hallinnan, enkä edes tajunnut sitä. Rakastin tyttöystävääni syvästi, enkä halunnut olla kenenkään muun kanssa, mutta sinä yönä en todellakaan ollut oma itseni. Minulle kerrottiin, että flirttailin avoimesti baarimikon kanssa tyttöystäväni nähden, löin ja hävisin biljardipöydässä useita kertoja ja yritin aloittaa tappelun joidenkin asiakkaiden kanssa, koska epäilin vahvasti, että joku oli liu'uttanut jotain juomaani.Olin tuohon aikaan kokenut juomari, ja tuona iltana nauttimani alkoholimäärä oli siihen verrattuna melko vähäinen, joten olin luonnollisesti vakuuttunut siitä, että joku pelleili kanssani. en ole vieläkään varma, oliko juomaani lisätty jotain, vai oliko se vain yksi noista öistä. Tiedän kuitenkin, etten ollut syönyt sitä ennen, joten valitsisin jälkimmäisen syyllisen, vaikka sen myöntäminen sattui. heräsin seuraavana iltapäivänä omassa sängyssäni, eikä minulla ollut mitään muistikuvaa kotimatkasta, krapulapäänsärky ja tyttöystävää. hän antoi minulle lopulta anteeksi, ja olimme yhdessä muutaman vuoden, ennen kuin erosimme toisistamme. En ole sen jälkeen astunut jalallani tuohon baariin, joten minulla ei ole aavistustakaan, olenko saanut porttikiellon, tai mitä ihmiset siellä ajattelivat minusta. Toivottavasti he ovat jatkaneet elämäänsä, mutta pelkään edelleen liikaa ottaakseni siitä selvää. se on kokemus, jota en halua koskaan toistaa, vaikka en oikeastaan kokenutkaan mitään :/.</w:t>
      </w:r>
    </w:p>
    <w:p>
      <w:r>
        <w:rPr>
          <w:b/>
        </w:rPr>
        <w:t xml:space="preserve">Tulos</w:t>
      </w:r>
    </w:p>
    <w:p>
      <w:r>
        <w:t xml:space="preserve">Kenen kanssa hän flirttaili?</w:t>
      </w:r>
    </w:p>
    <w:p>
      <w:r>
        <w:rPr>
          <w:b/>
        </w:rPr>
        <w:t xml:space="preserve">Esimerkki 8.258</w:t>
      </w:r>
    </w:p>
    <w:p>
      <w:r>
        <w:t xml:space="preserve">Ei aivan. Minulla ei ole mitään ongelmaa avioeron kanssa, sillä kuten muut ovat todenneet, jokaisella on omat syynsä, mutta erään henkilön kanssa seurustelin lyhyen aikaa, mutta kuultuani syyn, miksi hän erosi, päätin lopettaa suhteen. Muistan, että olimme brunssilla ja puhuimme menneistä suhteistamme ja siitä, mitä tapahtui. Hän otti esille avioliittonsa. Olin jo aiemmin tiennyt hänen avioerostaan, mutta en tähän asti tiennyt syytä. Hän kertoi minulle suoraan, että hän oli pettänyt minua. Pettäminen sinänsä on yksi asia. Yritän olla tuomitsematta, koska kaikilla on menneisyytensä, enkä itsekään ole aina ollut viaton, mutta hänen asenteensa asiaa kohtaan oli se, mikä oli minusta hyvin vastenmielistä. hän ei vaikuttanut lainkaan hämmentyneeltä siitä, mitä hän kertoi minulle. Hän levitteli hyytelöä paahtoleivälleen, kun hän kertoi minulle kaikista niistä naisista, joiden kanssa hän oli pettänyt vaimoaan. Hän kertoi, miten se oli alkanut sihteeristä (kliseistä puheen ollen!) ja jatkunut sitten motelleissa vietettyihin treffeihin Tinderistä löytyneiden tyttöjen kanssa, ja kaikki se tapahtui yhtä rennosti kuin jos joku kertoisi, miten tehdään munakasta! Ja kun hän vihdoin lopetti kertomuksen pettämisseikkailuistaan, kysyin häneltä, katuiko hän sitä, että hän petti vaimoaan niin monen naisen kanssa. "Ehdottomasti." Oi hyvä! Ainakin hän siis katui tekojaan, eikö niin? Tai hän on ainakin hieman pahoillaan siitä&gt;Väärin. "Yksi syy siihen, miksi kadun sitä, etten eronnut vaimostani aikaisemmin. Jos olisin eronnut hänestä aikaisemmin, minun ei olisi tarvinnut pettää häntä niin paljon. Mutta se on mitä on ja, no, olin onneton." Minulla ei ole ongelmia eronneiden miesten kanssa. Voin antaa anteeksi miehelle, joka on pettänyt menneisyydessään. Mutta miehelle, jolla ei ollut mitään ongelmia pettää niin kevytmielisesti ja joka rehellisesti sanottuna todennäköisesti tekisi sen uudelleen ilman ongelmia? Ei, ei minulle.</w:t>
      </w:r>
    </w:p>
    <w:p>
      <w:r>
        <w:rPr>
          <w:b/>
        </w:rPr>
        <w:t xml:space="preserve">Tulos</w:t>
      </w:r>
    </w:p>
    <w:p>
      <w:r>
        <w:t xml:space="preserve">Kenen kanssa tämän tekstin mies alkoi ensin pettää vaimoaan?</w:t>
      </w:r>
    </w:p>
    <w:p>
      <w:r>
        <w:rPr>
          <w:b/>
        </w:rPr>
        <w:t xml:space="preserve">Esimerkki 8.259</w:t>
      </w:r>
    </w:p>
    <w:p>
      <w:r>
        <w:t xml:space="preserve">Odotan parhaillaan vertaisarviointeja kahdesta kirjasta, joiden parissa olen työskennellyt: toinen on yksin kirjoittamani, toinen yhdessä kirjoittamani. Arvostelujen odottamisesta ei puhuta paljon, eikä sitä ole ilmeisesti tutkittu. Silti kaikkien akateemisia töitä tekevien on käytävä se läpi, ja se voi olla pahaksi mielenterveydellemme. Minusta se on tällä hetkellä erityisen vaikeaa, koska arvostelujen varassa on paljon. Yksin kirjoittamastani kirjasta, joka käsittelee kiistanalaista aihetta, on jo saatu yksi arvostelu. Arvostelija 1 oli täysin tuomitseva ja sanoi: "En löytänyt mitään kehuttavaa". Onneksi arvostelijat 2 ja 3 olivat maltillisempia ja antoivat sekä kiitosta että rakentavaa kritiikkiä, ja heidän panoksensa auttoi minua tarkistamaan ja vahvistamaan käsikirjoitusta. Prosessin aikana päätoimittajani ja minä kuitenkin tajusimme, että tarvitsimme lisää arvosteluja ihmisiltä, joilla oli tietynlaista erikoisosaamista. Toimittajani lähestyi noin kymmentä potentiaalista arvioijaa, mutta vain yksi suostui tehtävään. Minä siis pähkäilen - entä jos tuo henkilö onkin samaa mieltä kuin arvostelija 1?Yhteiskirjoittajana kirjoitettu kirja on kiistanalaisessa muodossa. Päätimme kanssakirjoittajani kanssa, että minä olisin se henkilö, joka pitää yhteyttä kustantajiin, koska minulla on muotoa tässä prosessissa. Viimeksi olin ollut yhteydessä akateemisiin kustantajiin 2000-luvun alussa, ja olin unohtanut, miten suuri vastuu siitä tulee. Onneksi olen löytänyt kustantajan, joka on kiinnostunut ja lähettänyt kirjan arvosteltavaksi kahdelle akateemiselle ammattilaiselle ja kahdelle opiskelijalle. Tämä on hienoa - ja pelottavaa - mutta ainakin on neljä arvostelijaa. Entä jos he kaikki pitävätkin kirjaa roskana?Rakastan vertaisarviointijärjestelmää monella tapaa. Otan mielelläni vastaan palautetta kirjoituksistani, enkä lainkaan vieroksu rakentavaa kritiikkiä. En ole missään nimessä niin ylimielinen, että uskoisin voivani kirjoittaa hyvän kirjan ilman muiden palautetta. Vertaisarviointi on kuitenkin prosessina täynnä epävarmuutta. Kommentit eivät välttämättä ole rakentavia tai niitä ei tule lainkaan. Ne voivat olla myönteisiä tai kielteisiä, siltä väliltä tai niiden yhdistelmää.</w:t>
      </w:r>
    </w:p>
    <w:p>
      <w:r>
        <w:rPr>
          <w:b/>
        </w:rPr>
        <w:t xml:space="preserve">Tulos</w:t>
      </w:r>
    </w:p>
    <w:p>
      <w:r>
        <w:t xml:space="preserve">Kuka sanoi: "En löytänyt mitään kehuttavaa"?</w:t>
      </w:r>
    </w:p>
    <w:p>
      <w:r>
        <w:rPr>
          <w:b/>
        </w:rPr>
        <w:t xml:space="preserve">Esimerkki 8.260</w:t>
      </w:r>
    </w:p>
    <w:p>
      <w:r>
        <w:t xml:space="preserve">Yhdysvaltain presidentti Donald Trump haukkui perjantaina FBI:n entisen johtajan James Comeyn "valehtelemattomaksi limanuljaskaksi" ja sanoi, että oli "suuri kunnia" erottaa hänet.Trumpin loukkausten vyöry tulee samaan aikaan, kun Comey aloittaa julkisuuskampanjan kirjaansa "A Higher Loyalty" varten: Muistelmateos lupaa syvällisen katsauksen Comeyn jännittyneeseen suhteeseen hänet erottaneeseen Yhdysvaltain presidenttiin, jota Comey on syyttänyt FBI:n riippumattomuuteen puuttumisesta.Twitterissä Trump sanoi, että Comey pitäisi asettaa syytteeseen.Trumpin kommentit ovat linjassa hänen kannattajiensa järjestämän nettikampanjan kanssa, jonka tarkoituksena on Comeyn mustamaalaaminen. republikaanien kansalliskomitea avasi torstaina uuden verkkosivuston Lyin'Comey.com, jossa on lainauksia tunnetuilta demokraateilta, jotka ovat arvostelleet entistä FBI:n johtajaa aiemmin. GOP aikoo tarkistaa Comeyn kirjan faktat ja käyttää sivustoa "nopeaan reagointiin" korostaakseen mahdollisia "virheellisiä väitteitä" tai "ristiriitaisuuksia", Fox News kertoo." Comeyn kirjassa Trumpia haukutaan epäeettiseksi ja "totuuteen sitoutumattomaksi" ja hänen johtajuuttaan kutsutaan "egon ajamaksi ja henkilökohtaisesta lojaalisuudesta". Kirjassa on myös useita henkilökohtaisia pilkkuja Trumpia kohtaan, kuten viittauksia Comeyn mukaan Trumpin silmien alla oleviin "kirkkaisiin valkoisiin puolikuuroihin", joiden hän arvelee johtuvan siitä, että Trump käyttää rusketuslaseja.Comey esittää Trumpin myös mafiapomon kaltaisena hahmona, joka pyrki hämärtämään lainvalvonnan ja politiikan välistä rajaa ja yritti painostaa häntä Venäjän vaalitutkimuksen osalta, kuten useat kirjan ensimmäiset arvostelut osoittavat.Trump erotti Comeyn toukokuussa 2017, mikä aiheutti demokraattien syytösten myrskyn siitä, että presidentti pyrki estämään tutkinnan siitä, oliko hänen kampanjansa tehnyt yhteistyötä venäläisten kanssa. potkut johtivat siihen, että Robert Mueller nimitettiin Venäjä-tutkintaa valvovaksi erityissyyttäjäksi. Muellerin tutkinta on laajentunut koskemaan myös sitä, estikö Trump oikeutta erottamalla Comeyn, minkä presidentti kiistää. Trump on haukkunut Comeya "keikuttajaksi" ja "valehtelijaksi".</w:t>
      </w:r>
    </w:p>
    <w:p>
      <w:r>
        <w:rPr>
          <w:b/>
        </w:rPr>
        <w:t xml:space="preserve">Tulos</w:t>
      </w:r>
    </w:p>
    <w:p>
      <w:r>
        <w:t xml:space="preserve">Ketä Trump yritti painostaa Venäjän vaaleihin liittyen?</w:t>
      </w:r>
    </w:p>
    <w:p>
      <w:r>
        <w:rPr>
          <w:b/>
        </w:rPr>
        <w:t xml:space="preserve">Esimerkki 8.261</w:t>
      </w:r>
    </w:p>
    <w:p>
      <w:r>
        <w:t xml:space="preserve">Luulen, että yksi niistä ihmisistä, jotka aiheuttivat minulle eniten kärsimystä pisimpään, oli joku, jota kutsun nimellä "Luna".Useimmat ihmiset ovat luultavasti tavanneet ihmisen, joka käyttäytyy itsetuhoisesti ja käyttää sitä sitten itseään vastaan. Esimerkiksi puhut jonkun sellaisen ihmisen kanssa ja teillä on jonkinlainen riita, ja heti kun hän tajuaa, ettei voita, hän lähettää sinulle kuvia verisistä ranteistaan ja sanoo: "Tämä on sinun vikasi." No, tämä ihminen oli ystäväni pitkään. Joka kerta kun yritin jättää hänet nukkumaan, hän uhkasi tehdä "jotain pahaa" ja tiesin mitä hän tarkoitti, ja minä, tapasin hänet ensimmäisen kerran kun olin noin 9 tai 10-vuotias, ja olin vielä äärimmäisen naiivi. joten useimmiten päädyin valvomaan kouluiltoina aamukolmeen asti ja sain vain muutaman tunnin unta, ja hän oli onnellinen, koska hänen elämänsä ei huonontunut lainkaan. mutta luulen, että se mikä teki minusta kaikkein kurjimman, oli se, että se ei koskaan parantunut. Vaikka kuinka paljon puhuin hänelle tai kuinka myötätuntoinen yritin olla tai kuinka paljon yritin vakuuttaa häntä siitä, että hän olisi onnellisempi, tilanne ei koskaan parantunut. Hän käyttäytyi edelleen erittäin masentuneesti, mutta ikään kuin se olisi ollut vitsi. Kaikki nämä asiat yhdessä tekivät minut täysin onnettomaksi, koska tuntui siltä, että kaikki oli turhaa. mutta annoin sen vain tapahtua, koska hän oli ainoa ihminen, joka minulla oli, ja hän oli oikeastaan ainoa "ystäväni" siinä vaiheessa, ja aina seitsemännelle luokalle asti. Joten koko tuona aikana hän ei todellakaan ollut ainoa kurjuuden lähde minulle, mutta hän sai minut tuntemaan oloni paljon huonommaksi kuin olisin tuntenut, jos en olisi ollut hänen ystävänsä.</w:t>
      </w:r>
    </w:p>
    <w:p>
      <w:r>
        <w:rPr>
          <w:b/>
        </w:rPr>
        <w:t xml:space="preserve">Tulos</w:t>
      </w:r>
    </w:p>
    <w:p>
      <w:r>
        <w:t xml:space="preserve">Kuka oli onnellinen, koska hänen elämänsä ei huonontunut lainkaan?</w:t>
      </w:r>
    </w:p>
    <w:p>
      <w:r>
        <w:rPr>
          <w:b/>
        </w:rPr>
        <w:t xml:space="preserve">Esimerkki 8.262</w:t>
      </w:r>
    </w:p>
    <w:p>
      <w:r>
        <w:t xml:space="preserve">Minulla oli yksi tyyppi, joka nautti siitä, että oli osittain kiusaaja ja osittain neutraali minua kohtaan.Hän oli vähintäänkin ärsyttävä. Hän otti vapauden piilottaa reppuni, lainata kirjojani ilman lupaa, piirrellä skandaalimaisia juttuja vihkoihini tussilla ja blaa blaa. eräänä päivänä näytin hienoa temppua, jonka olin oppinut televisiossa esitetyssä anatomiaohjelmassa, parille luokkatoverilleni, jotka istuivat ympärilläni. Juttu oli se, että rengassormea ei voi taivuttaa ylöspäin, jos laittaa keskisormen kämmenen alle (kokeile sitä)Olimme kaikki lapsia, ja pian kaikki luokassa alkoivat tuijottaa meitä kummajaisia, jotka katselivat nauraen käsiämme. Kiusaaja huomasi sen myös, ja tuli lähelle kyselemään tästä käsijutusta. Kerroin tempusta ja hän oli vaikuttunut.Ja sitten,näin opettajamme kävelevän käytävällä,vain pari askelta luokan oven takana. Kysyin häneltä (kiusaajalta), haluaisiko hän nähdä toisen tempun, ja hän nyökkäsi myöntävästi.Siistiä,Tartuin hänen oikeaan käteensä peukalosta ja laitoin sen kurkkuuni kurkunpään yläpuolelle. Sitten siirsin otteeni nopeasti hänen ranteeseensa. Hän kysyi silmää räpäyttämättä, mitä tein, mutta sitten aloin hakata pöytää toisella kädelläni ja päästin vinkuvia ääniä samalla kun painoin hänen kättään kurkkuani vasten kovemmin jokaisella pään kääntämisellä. Ja voilà! Kaikki luokassa (opettaja mukaan lukien) luulivat, että hän tukehdutti minut. Hänen ja opettajan välisten muutaman jos ja mutta-jutun jälkeen hänet kutsuttiin rehtorin huoneeseen, josta hänet myöhemmin lähetettiin kotiin, jossa hänen ilmeestään päätellen hänen vanhempansa hakkauttivat hänet paskaksi seuraavien päivien aikana.(^^) Sen jälkeen kukaan ei enää koskaan häirinnyt minua koulussa.(^^)</w:t>
      </w:r>
    </w:p>
    <w:p>
      <w:r>
        <w:rPr>
          <w:b/>
        </w:rPr>
        <w:t xml:space="preserve">Tulos</w:t>
      </w:r>
    </w:p>
    <w:p>
      <w:r>
        <w:t xml:space="preserve">Kuka joutui vaikeuksiin?</w:t>
      </w:r>
    </w:p>
    <w:p>
      <w:r>
        <w:rPr>
          <w:b/>
        </w:rPr>
        <w:t xml:space="preserve">Esimerkki 8.263</w:t>
      </w:r>
    </w:p>
    <w:p>
      <w:r>
        <w:t xml:space="preserve">Getty Research Instituten kirjastonhoitaja Aimee Lind on jo vuosia pohtinut, miten arkkitehtuurin arkistoja voitaisiin tehdä helpommin käyttäjien ulottuville. Ongelman ratkaisemiseksi hän perusti Cal Poly SLO:n kollegansa Jessica Holadan kanssa California Architecture Archives Networkin (CalArchNet). Yhdessä he ovat järjestäneet sarjan yksipäiväisiä minikonferensseja, joiden tarkoituksena on edistää vuoropuhelua ja yhteistyötä arkkitehtuuriarkistoja ylläpitävien kalifornialaisten laitosten kirjastonhoitajien, arkistonhoitajien ja kuraattoreiden välillä. puolivuosittain järjestettävien tapaamisten tavoitteena on luoda tilaa arkkitehtuuriarkistojen kanssa eri tavoin tekemisissä olevien ammattilaisten lähentymiselle. Arkkitehtuuriarkistot, jotka sisältävät usein suuria piirustuksia ja pienoismalleja, aiheuttavat ainutlaatuisia ongelmia kokonsa ja haurautensa vuoksi. CalArchNetin osallistujat ovat kiinnostuneita parantamaan arkistojen kävijöiden yleistä käyttökokemusta etsimällä ratkaisuja arkistojen käytön esteisiin. Tämä tilaisuus epäviralliseen ajatustenvaihtoon tarjoaa tilaisuuden kertoa avoimesti niistä haasteista, joita arkistot kohtaavat arkkitehtuuria koskevien aineistojen hallinnoinnissa ja käsittelyssä, ja kannustaa tutkimaan ja kokeilemaan, miten uudet teknologiat voivat auttaa ratkaisemaan esteettömyysongelmia, kuten parantamalla vuorovaikutusta digitoitujen kokoelmien kanssa IIIF-protokollan tai 3D-skannattujen faksimile-mallien ja virtuaalisten kävelykierrosten avulla. 27. lokakuuta järjestettiin kolmas CalArchNet-kokous, joka pidettiin Palm Springsin taidemuseon, arkkitehtuuri- ja muotoilukeskuksessa, ja siihen osallistui edustajia yhteensä 13 laitoksesta. Keskusteluissa käsiteltiin muun muassa historiallisten kohteiden säilyttämisen tutkimusmenetelmiä, osavaltion resurssien hyödyntämistä kokoelmien löytämisen tehostamiseksi, turvallisuusnäkökohtia, GIS-kartoitustekniikoita ja linkitetyn avoimen datan käyttöä kokoelmien välisten yhteyksien luomiseksi. Päivä päättyi kuraattorin johtamaan kierrokseen Albert Frey and Lina Bo Bardi: A Search for Living Architecture -näyttelyssä.Jos olet arkistonhoitaja, kirjastonhoitaja tai kuraattori, joka työskentelee arkkitehtuurin arkistojen parissa Kaliforniassa ja haluat osallistua CalArchNetiin, voit liittyä Google-ryhmään tai lähettää lisätietoja sähköpostitse osoitteeseen calarchnet@gmail.com. Kevään 2018 kokous pidetään San Luis Obispossa.</w:t>
      </w:r>
    </w:p>
    <w:p>
      <w:r>
        <w:rPr>
          <w:b/>
        </w:rPr>
        <w:t xml:space="preserve">Tulos</w:t>
      </w:r>
    </w:p>
    <w:p>
      <w:r>
        <w:t xml:space="preserve">Kuka perusti Kalifornian arkkitehtuuriarkistojen verkoston?</w:t>
      </w:r>
    </w:p>
    <w:p>
      <w:r>
        <w:rPr>
          <w:b/>
        </w:rPr>
        <w:t xml:space="preserve">Esimerkki 8.264</w:t>
      </w:r>
    </w:p>
    <w:p>
      <w:r>
        <w:t xml:space="preserve">Olen oppinut paljon tämän studion aikana, ennen kaikkea opin, miten taidemaailma toimii, miten Gertrude St Contemporaryn kaltaiset galleriat toimivat ja miten taiteilijat ansaitsevat elantonsa. Studiossa sain myös elokuvantekemisen perustaitoja, kuten kuinka luoda kuvausaikataulu, kirjoittaa käsikirjoitus, asettaa kolmipistevalaistus, tehdä haastattelu, hyödyntää visuaalista tarinankerrontaa ja editoida lyhytelokuvaa. Taiteilijan kanssa kuvaamisen aikana kehitin myös taitojani siitä, miten käyttää: Sony Zoom H2N:n (ja muiden vastaavien kätevien nauhureiden), sylimikrofonin, oman Canon EOS 60D:n ja Adobe Premiere Pro -editointiohjelmiston. Kaiken kaikkiaan studio toimi mielestäni varsin onnistuneesti, oli hienoa olla studiossa yhdeksäntoista ihmisen kanssa, jotka kaikki olivat kiinnostuneita samoista aiheista kuin sinä. Minusta tuntui, että studiossa oli kaiken kaikkiaan erittäin iloinen ja kannustava ilmapiiri, ja sieltä poistui tietäen paljon taidemaailmasta ja siitä, miten tehdä lyhyitä dokumentteja. itse projekti opetti minulle paljon siitä, miten työskennellä lahjakkuuksien kanssa, samoin kuin ryhmäni jäsenille. Itsenäinen työskentely pakotti minut täysin hallitsemaan kuvausten kaikkia osa-alueita, olipa kyse sitten kysymysten valinnasta, siitä, mihin keskityn, missä haluan kuvausten tapahtuvan, siitä, mitä välineitä käytän, kuvauksiin pääsemisestä, kaiken välineistön kantamisesta, siitä, mitä haluan kuvata, äänentoiston hallinnasta, valaistuksen hallinnasta, kameran asetusten hallinnasta, lahjakkuuksien hallinnasta, elokuvan editoinnista ja hienon soundtrackin etsimisestä elokuvaan.Olen melko itsetietoinen ihminen ja epäilen usein tekemiäni päätöksiä tai kysyn muiden mielipidettä (pitäisikö minun kuvata tämä kuvakulma tai mitä mieltä olet tästä kysymyksestä jne.). Itsenäinen työskentely sai minut luottamaan vaistoihini, tekemään päätöksiä ja olemaan etsimättä muiden hyväksyntää. Se pakotti minut kehittämään omaa estetiikkaani elokuvantekijänä ja omistamaan työn, jonka päädyin tuottamaan, joten olin lopulta todella tyytyväinen siihen, miten kaikki sujui.</w:t>
      </w:r>
    </w:p>
    <w:p>
      <w:r>
        <w:rPr>
          <w:b/>
        </w:rPr>
        <w:t xml:space="preserve">Tulos</w:t>
      </w:r>
    </w:p>
    <w:p>
      <w:r>
        <w:t xml:space="preserve">Kuka on melko itsetietoinen ihminen?</w:t>
      </w:r>
    </w:p>
    <w:p>
      <w:r>
        <w:rPr>
          <w:b/>
        </w:rPr>
        <w:t xml:space="preserve">Esimerkki 8.265</w:t>
      </w:r>
    </w:p>
    <w:p>
      <w:r>
        <w:t xml:space="preserve">Korkea verenpaine on jälleen kerran otsikoissa: American Heart Association ja American College of Cardiology (AHA/ACC) ovat juuri julkaisseet uudet verenpainetautia koskevat ohjeet.Koska tämä kehitys aiheuttaa todennäköisesti hämmennystä ja huolta monissa, kirjoitan tämän viestin auttaakseni sinua ymmärtämään keskustelua ja sitä, mitä se voi tarkoittaa sinulle ja perheellesi.Muuten, jos olet lukenut muita verenpaineartikkeleitani tällä sivustolla, haluan rauhoittaa sinua: Ikäihmisten paremman verenpaineen hallinnan keskeiset periaatteet pysyvät samoina:* Pidä huolta siitä, miten sinä ja lääkärisi mittaatte verenpainetta (lisää siitä täällä),* Aloita pyrkimällä saamaan verenpaine alle 150/90 mmHg, kuten näissä vuonna 2017 ja 2014 annetuissa asiantuntijaohjeissa suositellaan,* ja tutustu sitten tarkemmin siihen, mitkä ovat todennäköiset hyödyt verrattuna riskeihin, joita liittyy intensiivisempään verenpaineen hallintaan pyrkimiseen.Ehkä tärkein asia, joka on ymmärrettävä, on tämä: iäkkäiden aikuisten korkean verenpaineen hoito tarjoaa "vähenevää tuottoa", kun hoidamme verenpainetta yhä alemmas ja alemmas.Tieteellinen näyttö osoittaa, että suurin terveyshyöty aivohalvausten ja sydänkohtausten riskin pienentämisessä saadaan, kun systolinen verenpaine saadaan korkeasta (eli 160-180) laskemaan kohtalaiseksi (140-150). 2015 julkaistussa kuuluisassa SPRINT-tutkimuksessa osoitettiin, että sydän- ja verisuonitautiriski pieneni entisestään, kun osallistujien systolinen verenpaine laskettiin alemmas, esimerkiksi tavoitteeksi asetettiin 120. Tutkimus koski kuitenkin tarkoin valittua osallistujaryhmää, se edellytti keskimäärin kolmen verenpainelääkkeen käyttöä ja riskin pienentyminen oli vähäistä. Kuten SPRINT Senior -hanketta selostavassa artikkelissani totesin, 75-vuotiailla tai sitä vanhemmilla osallistujilla alemman tavoitteen saavuttamiseen liittyi arviolta 1:27 mahdollisuus välttää sydän- ja verisuonitapahtuma. (50-75-vuotiailla aikuisilla hyöty oli vielä pienempi.)</w:t>
      </w:r>
    </w:p>
    <w:p>
      <w:r>
        <w:rPr>
          <w:b/>
        </w:rPr>
        <w:t xml:space="preserve">Tulos</w:t>
      </w:r>
    </w:p>
    <w:p>
      <w:r>
        <w:t xml:space="preserve">Kenen pitäisi olla varovainen verenpaineen mittaamisessa?</w:t>
      </w:r>
    </w:p>
    <w:p>
      <w:r>
        <w:rPr>
          <w:b/>
        </w:rPr>
        <w:t xml:space="preserve">Esimerkki 8.266</w:t>
      </w:r>
    </w:p>
    <w:p>
      <w:r>
        <w:t xml:space="preserve">Kyllä, minulle on käynyt niin ennenkin. Selitän, ennen kuin minua kutsutaan vastuuttomaksi tai kyvyttömäksi pitämään koiraa tai epäpäteväksi: Koirani on lapseni, siitä päivästä lähtien, kun sain sen, olemme olleet erottamattomat. Opin tästä virheestä ja olen ryhtynyt kaikkiin varotoimiin estääkseni sen toistumisen. Se ei onneksi loukkaantunut, mutta minä sain traumoja. Minulla on SUUUUUPPPPEPEEEERRR pitkä ajotie, joten yleensä ajan kuorma-autollani sen päähän tarkistamaan postini, ja sinä päivänä olin pihalla leikkimässä Roxien kanssa, näin postinkantajan ajavan ohi aidan läpi, joten kävelimme takaisin talolle, otin avaimeni ja lähdimme. Siitä ei ole kovin pitkä aika, ehkä toukokuu, joten oli kuuma, tyypillinen Pohjois-Carolinan sää, ehkä 92 astetta ja vähän muutakin, joten ikkunani ovat alhaalla, koska ajan 13 vuotta vanhaa mustaa kuorma-autoa, joten on helvetin kuuma, ja hengittäminen on vaikeaa. Ilmastointilaite toimii, mutta sen käynnistyminen kestää, ja numero 5 (korkein ilmastointilaitteen asetus) ei toimi. Ajaessani alaspäin ajelen ehkä 5 mailia tunnissa. Silitän Roxieta oikealla kädelläni, kun tunnen hänen nykäisevän pois ulottuviltani ja kuulen pensaan kahinan, katson matkustajan puolelle, painan jarruja (koska en halua satuttaa lastani) ja laitan auton parkkiin. Äitini ja hänen chihuahuansa olivat etupihalla, ja Roxie hyppäsi leikkisänä ulos ja juoksi. Se säikäytti minut aivan helvetisti, joten nyt kun ajan sen kanssa autossa, ikkuna pysyy kiinni tai raollaan. Oppitunti.</w:t>
      </w:r>
    </w:p>
    <w:p>
      <w:r>
        <w:rPr>
          <w:b/>
        </w:rPr>
        <w:t xml:space="preserve">Tulos</w:t>
      </w:r>
    </w:p>
    <w:p>
      <w:r>
        <w:t xml:space="preserve">Kuka omisti chihuahuan?</w:t>
      </w:r>
    </w:p>
    <w:p>
      <w:r>
        <w:rPr>
          <w:b/>
        </w:rPr>
        <w:t xml:space="preserve">Esimerkki 8.267</w:t>
      </w:r>
    </w:p>
    <w:p>
      <w:r>
        <w:t xml:space="preserve">Kyllä; minulla on harvinainen klusteripäänsärky/jääpoimintapäänsärky, joka voi vaikuttaa mihin tahansa kehon osaan. Se on melko harvinaista, mutta periaatteessa voin saada sietämättömän migreenin käteeni, jalkaani jne. sen lisäksi, että saan niitä päähäni/tempeleihini.Vuosikausia perheelläni ja minulla ei ollut aavistustakaan, mitä tapahtui, ja koska minulla ei ollut sanavarastoa, jolla selittää kunnolla, mitä tapahtui, kuvailin sitä noin viidentoista vuoden ajan "piippaukseksi". Lääkärit kertoivat meille, että se oli mitä tahansa kasvupyrähdyksistä huomion tavoitteluun, ja joksikin aikaa luovuin yrittämästä selvittää, mitä ne olivat.Kun ne pahenivat enkä voinut enää olla välittämättä niistä, minut lähetettiin vihdoin neurologille, joka diagnosoi minulle jääpuikkopäänsäryn. Päästin helpotuksen huokauksen, jota en edes tiennyt pidätteleväni; tuntui kuin voisin vihdoin hengittää. Vuosien stressi ja hämmennys huuhtoutuivat minusta pois, ja aloin ottaa beetasalpaajaa niiden ehkäisemiseksi.Olen käyttänyt niitä nyt muutaman vuoden ajan, ja se on muuttanut elämäni parempaan suuntaan. Ennen pelkäsin kauhuissani autolla ajamisen opettelua, monesta syystä, mutta suuri niistä oli se, että jos saisin jääpuikkopäänsäryn tiellä, en voisi taata ympärilläni olevien turvallisuutta, jos olisin ratissa. Nyt harkitsen vihdoin ajokortin hankkimista (harkitsen - en vieläkään pidä ratin takana istumisesta), en enää pyörtyile satunnaisesti valkoisesta kuumasta kivusta, ja kun saan klusteripäänsäryn, pystyn silti toimimaan. Se kuulostaa melkein vähän hölmöltä, mutta oikeasti, ne olivat lamauttavia, ja pystyn selviytymään niistä omin avuin? Se on suurin lahja, jonka olen antanut itselleni.Tunnet itsesi paremmin kuin kukaan muu, vaikka sinusta tuntuu, ettet tunne itseäsi. Jos jokin tuntuu väärältä, älä vain elä sen kanssa - jatka oikean diagnoosin saamista!</w:t>
      </w:r>
    </w:p>
    <w:p>
      <w:r>
        <w:rPr>
          <w:b/>
        </w:rPr>
        <w:t xml:space="preserve">Tulos</w:t>
      </w:r>
    </w:p>
    <w:p>
      <w:r>
        <w:t xml:space="preserve">Kuka sanoi, että päänsäryt ovat kasvupyrähdyksiä?</w:t>
      </w:r>
    </w:p>
    <w:p>
      <w:r>
        <w:rPr>
          <w:b/>
        </w:rPr>
        <w:t xml:space="preserve">Esimerkki 8.268</w:t>
      </w:r>
    </w:p>
    <w:p>
      <w:r>
        <w:t xml:space="preserve">Seattlen avaruusneulan varjossa Chihuly Garden and Glassin läpi kiemurtelevat lähes muukalaismaiset kiteiset muodot.Jokainen terälehti, kulho, varsi ja lasin oksa on puhallettu käsinpuhalluksella Washingtonin osavaltiosta kotoisin olevan Dale Chihulyn johdolla (hän itse asiassa varttui läheisessä Tacomassa), emmekä voineet oikein uskoa silmiämme.Löydettyäni tämän näyttelyn Jaimen Instagramin taikuuden kautta (hän on itseoikeutetusti Angloyankofiili, joka varttui Seattlessa ennen Lontooseen muuttoa) tiesin, että meidän oli pakko käydä siellä.Kuvani eivät tee aaltoileville muodoille minkäänlaista oikeutta; mutta ne saattavat ehkä vain välittää näyttelyn uskomattoman mittakaavan. olin aina ollut utelias oppimaan lisää Chihulysta, kun olin tutustunut hänen uskomattomaan veistokseensa, joka oli ripustettu V&amp;A-museon informaatiopöydän yläpuolelle, hehkuva sekoitus vihreitä ja valkoisia lasivispilöitä. vuonna 1968 saatuaan Fulbright-apurahan hän meni töihin Veninin lasitehtaalle Venetsiaan, jossa hän tarkkaili tiimityöskentelyä lasin puhalluksessa, joka on ratkaisevassa asemassa Chihulyn työskentelytavoissa nykyään. Vuonna 1971 Chihuly oli mukana perustamassa Pilchuck Glass Schoolia Washingtonin osavaltiossa. Tämän kansainvälisen lasikeskuksen avulla Chihuly on johtanut avantgardistista lasin kehittämistä kuvataiteena, ja hänen teoksiaan on yli 200 museon kokoelmissa ympäri maailmaa. Hän on saanut monia palkintoja, muun muassa kaksitoista kunniatohtorin arvonimeä ja kaksi National Endowment for Artsin apurahaa. Hän on myös menettänyt intohimolleen silmää, ja nykyään hän ohjaa enimmäkseen veistosten suunnittelua ja kokoamista. se oli todella hämmästyttävää. vuonna 1999 Chihuly aloitti kunnianhimoisen näyttelyn Chihuly in the Light of Jerusalem; jossa yli miljoona kävijää kävi katsomassa hänen installaatioitaan Daavidin tornin museossa. Vuonna 2001 Lontoon Victoria- ja Albert-museo kuratoi Chihuly at the V&amp;A -näyttelyn. Chihulyn elinikäinen ihastus kasvihuoneisiin on kasvanut sarjaksi kasvitieteellisissä ympäristöissä järjestettyjä näyttelyitä.</w:t>
      </w:r>
    </w:p>
    <w:p>
      <w:r>
        <w:rPr>
          <w:b/>
        </w:rPr>
        <w:t xml:space="preserve">Tulos</w:t>
      </w:r>
    </w:p>
    <w:p>
      <w:r>
        <w:t xml:space="preserve">Keneltä kirjailija sai tietää Chihulysta...</w:t>
      </w:r>
    </w:p>
    <w:p>
      <w:r>
        <w:rPr>
          <w:b/>
        </w:rPr>
        <w:t xml:space="preserve">Esimerkki 8.269</w:t>
      </w:r>
    </w:p>
    <w:p>
      <w:r>
        <w:t xml:space="preserve">Kyllä, joskus vain tapaa ihmisiä ja tietää heti, että he eivät ole luotettavia. Ennen parisuhdettani tapasin elämässäni tiettyjä poikia, joista pystyin heti sanomaan, tuleeko heistä kunnon kumppani vai ei. Huomaan, etten ole kiinnostunut nätistä pojasta, joka rakastaa itseään, vaan pidän varautuneemmista ja ujommista ihmisistä, joiden tiedän kohtelevan minua hyvin. kerran koulussa oli yksi kaveri, jonka tiesin olevan täynnä tyttöjä ja joka ei halunnut suhdetta. Hän oli töykeä opettajille ja vähän paha poika, ja kaikki tytöt pyörtyivät hänen peräänsä. Minä taas en ollut, jossain vaiheessa hän onnistui saamaan numeroni ja tekstaili minulle. Puhuimme vähän aikaa, mutta kun hän alkoi pyytää minulta kuvia itsestäni, lopetin yhteydenpidon, tiesin, ettei häneen voi luottaa alusta asti ja päätin, ettei hän ollut oikea minulle. Sitten oli aika hassua, kuinka eräänä päivänä meillä oli luokka, jossa huoneet olivat vierekkäin ja välissä oli tulostin, jonka molemmat luokat jakoivat. Menin huoneeseen tulostamaan töitäni, ja hän oli siellä myös odottamassa. Hän pyysi minua halaamaan ja kohotti vain kulmiaan, sitten näin, että työni oli tulostettu, joten kumarruin hakemaan sitä, ja hän luuli, että olin menossa halaamaan. Niinpä hän sulki silmänsä ja ojensi kätensä vain avatakseen ne nähdäkseen minun kävelevän pois paperini kanssa. Hänen ystävänsä näki myös, mitä tapahtui, ja nauroi, ja luulen, että häntä nolotti hieman. mutta olimme silloin nuoria, ja nyt hän on löytänyt jonkun ja vaikuttaa hyvin onnelliselta, kuten minäkin.</w:t>
      </w:r>
    </w:p>
    <w:p>
      <w:r>
        <w:rPr>
          <w:b/>
        </w:rPr>
        <w:t xml:space="preserve">Tulos</w:t>
      </w:r>
    </w:p>
    <w:p>
      <w:r>
        <w:t xml:space="preserve">Kenet hän tapasi koulussa?</w:t>
      </w:r>
    </w:p>
    <w:p>
      <w:r>
        <w:rPr>
          <w:b/>
        </w:rPr>
        <w:t xml:space="preserve">Esimerkki 8.270</w:t>
      </w:r>
    </w:p>
    <w:p>
      <w:r>
        <w:t xml:space="preserve">Kun Julie esitti kysymyksen toisensa jälkeen, en voinut ajatella muuta kuin sitä, kuinka kipeästi tarvitsin normaalia, tervettä suhdetta. Useimpien suhteideni tapaan suhteeni Julien kanssa oli loistava. Mutta se oli hieno kaikissa väärissä paikoissa. Siinä ei oikeastaan ollut paljon muuta kuin seksiä. Vaikka se oli tylsää, bensiinissä kylpemistä ja häpeän poistamista sielustani, sillä ei ollut väliä. Loppujen lopuksi olimme vain esineitä toisillemme. Emme voineet puhua mistään muusta. Olimme yrittäneet ennenkin, mutta se oli yleensä johtanut iltapäivään, jolloin olimme naineet Rodeo Driven jokaisessa pukuhuoneessa. Se oli hauskaa, mutta ei sen enempää. Ja kuten kaikki hienot kyydit, Julie oli kaunis, nopea ja saattoi kääntyä hetkessä. "En ymmärrä, Dingo." "En ymmärrä, Dingo." En osannut sanoa, johtuiko päänsärky silmäni päällä olevista 12 tikistä vai Julien höpöttelystä. Purin pätkän punaista teippiä irti ja laitoin sen tyhjän pistorasian päälle, jossa takavaloni olisi pitänyt olla, samalla kun tasapainoilin puhelinta olkapääni ja turvonneen poskeni välissä. "Julie, minä sanoin sinulle. Darby vei laatikon." "Ymmärrän sen, mutta..." "Laatikon, jonka isäni veisti käsin juuri ennen kuolemaansa." Tunsin, kuinka yhteen ommellut ihon reunat vetivät toisiaan joka kerta, kun leukani liikahti. "Niin, niin, ja laatikko suojelee perheesi likaista pientä salaisuutta tai äitisi ylpeyttä ja iloa tai miksi helvetiksi sitä tällä viikolla kutsutkaan." "Hei, sanoinhan, ettet saa kaivaa.... ""En välitä mitä se on, Dingo! En välitä pätkääkään siitä hiton laatikosta tai siitä, mitä sen sisällä on. Haluan vain tietää, mitä vittua ex-vaimosi siellä teki." "Siinä se sitten oli. Ja minä kun luulin, että hän oli mustasukkainen vain siksi, että joku muu sai vaihteeksi hakata minusta paskat pihalle. "Julie, en edes tiennyt, että hän oli kaupungissa, ennen kuin olin sairaalassa."</w:t>
      </w:r>
    </w:p>
    <w:p>
      <w:r>
        <w:rPr>
          <w:b/>
        </w:rPr>
        <w:t xml:space="preserve">Tulos</w:t>
      </w:r>
    </w:p>
    <w:p>
      <w:r>
        <w:t xml:space="preserve">Kuka vei laatikon?</w:t>
      </w:r>
    </w:p>
    <w:p>
      <w:r>
        <w:rPr>
          <w:b/>
        </w:rPr>
        <w:t xml:space="preserve">Esimerkki 8.271</w:t>
      </w:r>
    </w:p>
    <w:p>
      <w:r>
        <w:t xml:space="preserve">Trumpin hallinnon viimeaikaiset ilmaiskut Syyriassa - vain viimeisin toimi pitkäaikaisessa konfliktissa, joka on haastanut molempien puolueiden presidentit - on herättänyt uuden kierroksen kysymyksiä Capitol Hillissä.Lainsäätäjät kysyvät, miten viime viikon iskut sopivat Yhdysvaltojen laajempaan kokonaisuuteen. Hallinnon on esitettävä kongressille kattava strategia, jossa selvitetään kiireellisyyden vuoksi käytettävät vaihtoehdot", sanoi edustajainhuoneen ulkoasiainvaliokunnan puheenjohtaja Ed Royce keskiviikkona edustajainhuoneen paneelissa. "Kannattaako hallinto kustannusten määräämistä venäläisille ja iranilaisille heidän roolistaan Assadin hallinnon sotarikoksissa omaa kansaansa vastaan?" Presidentti Trump sanoi perjantaina amerikkalaisille ilmaiskuista ilmoittamassaan puheessa, että Yhdysvallat on "valmis jatkamaan tätä vastausta, kunnes Syyrian hallinto lopettaa kiellettyjen kemiallisten aineiden käytön". Myöhemmin perjantaina puolustusministeri Jim Mattis kuitenkin sanoi, että viimeisin Assadia vastaan suunnattu toiminta oli "kertaluonteinen isku." Trump määräsi perjantain iskut vain viikkoja sen jälkeen, kun hän oli sanonut, että Yhdysvallat "poistuu Syyriasta hyvin pian", mikä kuvastaa muutoksia hallinnon asenteessa vastauksena Assadin raportoimaan kiellettyjen kemiallisten aineiden käyttöön."Meillä on tässä todellinen riski, että teemme iskuja ilman selkeää strategiaa", Center for American Progress -järjestön vanhempi tutkija Brian Katulis sanoi VOA:lle. "Trumpin hallinto on viime kuukausien aikana antanut ristiriitaisia lausuntoja: entinen ulkoministeri Rex Tillerson ja jotkut diplomaatit ovat sanoneet, että Syyrian sisällä, Itä-Syyriassa, olevat Yhdysvaltain joukot olisivat omistautuneet myös Iranin torjuntaan Syyriassa." Näin on tapahtunut. Pentagon sanoi jotain aivan muuta - ISISin kukistamista ja tuon kampanjan jatkamista, hän sanoi." Trumpin hallinnon virkamiehet kertoivat keskiviikkona edustajainhuoneen ulkoasiainvaliokunnan kuulemistilaisuudessa, että presidentin tavoitteet Syyriassa ovat edelleen selvät.</w:t>
      </w:r>
    </w:p>
    <w:p>
      <w:r>
        <w:rPr>
          <w:b/>
        </w:rPr>
        <w:t xml:space="preserve">Tulos</w:t>
      </w:r>
    </w:p>
    <w:p>
      <w:r>
        <w:t xml:space="preserve">Kuka uskoo Trumpin hallinnon antaneen ristiriitaisia lausuntoja?</w:t>
      </w:r>
    </w:p>
    <w:p>
      <w:r>
        <w:rPr>
          <w:b/>
        </w:rPr>
        <w:t xml:space="preserve">Esimerkki 8.272</w:t>
      </w:r>
    </w:p>
    <w:p>
      <w:r>
        <w:t xml:space="preserve">Omakuvan luominen ei ole tyypillinen selfie!Kun opetin perinteisessä luokassa, sain oppilaat tekemään omakuvia, olivatpa he sitten neljä- tai yhdeksänvuotiaita. Itse asiassa annoin heidän piirtää omakuvan ensimmäisenä koulupäivänä ja toisen vuoden lopulla, ja oli aina mielenkiintoista nähdä muutos ajan myötä.Ainakin kerran vuoden aikana, todennäköisesti alkuvuodesta, keskitin oppitunnin omakuvien ympärille.Nuoremmilla luokilla niitä oli useampi kuin yksi.Omakuvan tekeminen opettaa oppilaita olemaan tietoisia itsestään. Missä hänen päänsä on suhteessa hänen vartaloonsa? Missä hänen jalkansa ovat suhteessa hänen jalkoihinsa? se opettaa lapsille myös tilatietoisuutta. Mistä hänen pitäisi aloittaa...jaloista vai päästä? Mihin kohtaan paperia hänen päänsä pitäisi sijoittaa? Kuinka pitkälle alas hänen kätensä pitäisi mennä? Miten hänen koko vartalonsa mahtuu yhdelle paperille?Oppitunti omakuvien luomisestaOlitpa sitten luokkahuoneessa tai opettamassa lasta kotona, tässä on yksinkertainen oppitunti omakuvien luomisesta, joka on suunnattu pienille lapsille, 2-6-vuotiaille. Pidä mielessä, että heidän lopputuotoksensa osoittaa eri tasoja kirjoittamisen kehityksessä riippuen siitä, missä vaiheessa he ovat kirjoittamisessa. (Periaatteessa kaksivuotiaan piirroksen pitäisi näyttää hyvin erilaiselta kuin viisivuotiaan.) Opettajan on mallinnettava, miten omakuvan piirtäminen tapahtuu: Kerää lapset taulun tai taulun ympärille, kiinnitä siihen paperi ja kerro, miten prosessi etenee, kun käydään läpi vaiheet. Aloitan päähäni." Näytä kädelläsi varsinaista päätäsi itsestäsi, jotta oppilaat tietävät, mistä puhut. Visuaaliset kuvat auttavat myös englannin kielen oppijoita (jos opetat englanninkielisessä luokkahuoneessa.) ja kartuttavat kaikkien oppilaiden sanavarastoa.</w:t>
      </w:r>
    </w:p>
    <w:p>
      <w:r>
        <w:rPr>
          <w:b/>
        </w:rPr>
        <w:t xml:space="preserve">Tulos</w:t>
      </w:r>
    </w:p>
    <w:p>
      <w:r>
        <w:t xml:space="preserve">Kuka opetti omakuvista?</w:t>
      </w:r>
    </w:p>
    <w:p>
      <w:r>
        <w:rPr>
          <w:b/>
        </w:rPr>
        <w:t xml:space="preserve">Esimerkki 8.273</w:t>
      </w:r>
    </w:p>
    <w:p>
      <w:r>
        <w:t xml:space="preserve">Kiinan puolustusministeriö sanoi torstaina, että Yhdysvaltain päätös poistaa Kiinan kutsu tärkeästä kansainvälisestä meriharjoituksesta on "epäedullinen". "Ministeriön lausunnossa sanottiin, että päätöksestä huolimatta Kiina jatkaa rooliaan "rauhan ja vakauden ylläpitämisessä Aasian ja Tyynenmeren alueella". "Yhdysvallat ilmoitti keskiviikkona päätöksestään ja sanoi, että Pekingin "epävakauttava käyttäytyminen" Etelä-Kiinan merellä ei ole sopusoinnussa Yhdysvaltain ja Kiinan välisen merivoimien harjoituksen periaatteiden kanssa."Kiinan jatkuva Etelä-Kiinanmeren kiisteltyjen alueiden militarisointi lisää vain jännitteitä ja horjuttaa alueen vakautta", Pentagonin tiedottaja everstiluutnantti Christopher Logan totesi lausunnossaan.Lausunnossa sanottiin, että Kiinan poistaminen vuoden 2018 RIMPAC-joukkueesta on "alustava" vastaus Pekingin Etelä-Kiinanmeren toimiin. Siinä ei täsmennetty, mihin muihin toimiin mahdollisesti ryhdytään.Kiinan ulkoministeri Wang Yi sanoi, että Kiinan toiminta Etelä-Kiinan merellä oli itsepuolustusta ja että se oli "paljon pienemmässä mittakaavassa" kuin mitä Yhdysvallat oli tehnyt Havaijilla ja Guamissa. "Toivomme, että Yhdysvallat muuttaa tällaisen negatiivisen ajattelutavan", hän sanoi yhteisessä lehdistötilaisuudessa ulkoministeri Mike Pompeon kanssa.Vuodesta 2014 lähtien Kiina on osallistunut maailman suurimpaan kansainväliseen merenkulun harjoitukseen RIMPAC:iin, joka järjestetään Havaijilla joka toinen vuosi. Se on osoitus Yhdysvaltojen ja Kiinan välisten sotilaallisten suhteiden laajenemisesta huolimatta jännitteistä, jotka johtuvat Pekingin Etelä-Kiinan merelle rakentamista keinotekoisista saarista, joista osa on militarisoitu. "Meillä on vahvaa näyttöä siitä, että Kiina on sijoittanut laivatorjuntaohjuksia, ilmatorjuntaohjusjärjestelmiä (SAM-järjestelmiä) ja elektronisia häirintälaitteita kiistanalaisiin kohteisiin Etelä-Kiinan merellä sijaitsevien Spratly-saarten alueella. Kiinan pommikoneiden laskeutuminen Woody-saarelle on myös lisännyt jännitteitä", Pentagonin lausunnossa sanottiin. "Olemme kehottaneet Kiinaa poistamaan sotilasjärjestelmät välittömästi ja kääntämään kurssinsa kiisteltyjen Etelä-Kiinanmeren alueiden militarisoinnissa", lausunnossa lisättiin. "Uskomme, että nämä viimeaikaiset asemat ja näiden piirteiden jatkuva militarisointi rikkovat (Kiinan) presidentin Xi (Jinpingin) Yhdysvalloille ja maailmalle antamaa lupausta olla militarisoimatta Spratlysaaria."</w:t>
      </w:r>
    </w:p>
    <w:p>
      <w:r>
        <w:rPr>
          <w:b/>
        </w:rPr>
        <w:t xml:space="preserve">Tulos</w:t>
      </w:r>
    </w:p>
    <w:p>
      <w:r>
        <w:t xml:space="preserve">joka rikkoi lupauksen olla militarisoimatta Spratly-saaria.</w:t>
      </w:r>
    </w:p>
    <w:p>
      <w:r>
        <w:rPr>
          <w:b/>
        </w:rPr>
        <w:t xml:space="preserve">Esimerkki 8.274</w:t>
      </w:r>
    </w:p>
    <w:p>
      <w:r>
        <w:t xml:space="preserve">HeiOlen joutunut parin vihaisen koiran jahtaamaksi. Olin käymässä erään asiakkaani luona, kun yhtäkkiä pusikosta kaksi räkivää koiraa hyökkäsi kimppuuni. Ne eivät välttämättä olleet vihaisia, kuten hulluja, mutta ne olivat hyvin vihaisia. ne olivat isoja koiria, ja ne hyökkäsivät jalkojeni kimppuun kaatamalla minut maahan. Tiesin, että oli hyvin vaarallista olla maassa, sillä olin haavoittuvimmillani. Peitin sukuelimeni, kaulani ja kasvoni, kun kamppailin saadakseni jalkani takaisin. onneksi näin putoamiseni aikana suuren puunoksan maassa lähellä minua. Tartuin siihen ja aloin hakata sillä koiria. Onnistuin saamaan muutaman kunnon osuman.Kun löin koiria, niiden omistaja (asiakkaani) tuli ulos, seisoi kuistillaan ja nauroi minulle. Kun hän näki minun lyövän hänen koiriaan kepillä, hän kutsui koirat pois luotani. kysyin häneltä, miksi hänen koiransa hyökkäsivät kimppuuni ja miksi hän nauroi minulle. Hän sanoi, että hän oli juuri antanut koirilleen ison pihviluun ja ne suuttuivat, kun tulin lähelle ja hyökkäsivät kimppuuni. kysyin häneltä, miksi hän lavasti minut tällä tavalla, kun hän tiesi, että olin tulossa tänne. Hän myönsi, että hän halusi nähdä, mitä tapahtui, ja hän sanoi, että kun hän näki, mitä tapahtui, hänestä se oli hauskaa.En pitänyt tapaamista hänen kanssaan. Housuni olivat revenneet, ja nilkkani, jalkani ja käteni vuotivat verta. sanoin hänelle, etten palaisi, ja lähdin. myöhemmin samana iltana hänen miehensä soitti pyytääkseen anteeksi hänen puolestaan. Sanoin hänelle, että arvostin soittoa, mutta hänen ei tarvinnut pyytää anteeksi. peace.</w:t>
      </w:r>
    </w:p>
    <w:p>
      <w:r>
        <w:rPr>
          <w:b/>
        </w:rPr>
        <w:t xml:space="preserve">Tulos</w:t>
      </w:r>
    </w:p>
    <w:p>
      <w:r>
        <w:t xml:space="preserve">Kuka kutsui koirat pois?</w:t>
      </w:r>
    </w:p>
    <w:p>
      <w:r>
        <w:rPr>
          <w:b/>
        </w:rPr>
        <w:t xml:space="preserve">Esimerkki 8.275</w:t>
      </w:r>
    </w:p>
    <w:p>
      <w:r>
        <w:t xml:space="preserve">SEOUL - Pohjois-Korean johtajan Kim Jong Unin ja Etelä-Korean presidentin Moon Jae-inin tällä viikolla perjantaina 27. huhtikuuta pidettävän huippukokouksen odotetaan tuottavan ydinsodan purkamista koskevat puitteet, joita Yhdysvaltain presidentti Donald Trump voisi tukea tavatessaan Kimin touko- tai kesäkuussa.Pohjois-Korean viimeaikainen rauhoittava toiminta, mukaan lukien sen päätös keskeyttää yksipuolisesti kaikki ydin- ja ohjuskokeet, on antanut optimistisen sävyn, että sopimukseen voidaan päästä. On kuitenkin edelleen epäselvää, voidaanko rauhan saavuttamisessa todella edistyä.Koreoiden välisiä huippukokouksia on pidetty kaksi kertaa, vuosina 2000 ja 2007, ja molemmat pidettiin Pohjois-Koreassa. Ensimmäisen tuloksena oli yhteinen rauhanjulistus, jolla edistettiin humanitaarista vaihtoa ja taloudellista yhteistyötä, ja toisen tuloksena saatiin tuki pysyvälle rauhansopimukselle sekä Yhdysvaltojen ja Kiinan johtamalle sopimukselle lopettaa Pjongjangin ydinaseohjelma taloudellista apua ja turvatakuita vastaan.Pohjois-Korean jatkuvat ydinkehityspyrkimykset ja ohjuskokeet, jotka ovat aiempien sopimusten vastaisia, sekä muut vihamieliset teot, mukaan lukien väitetty kuolettava hyökkäys eteläkorealaista laivastoalusta vastaan vuonna 2010, ovat kuitenkin tehneet lopun näissä huippukokouksissa saavutetusta edistyksestä.Ennen tämän viikon Koreoiden välistä huippukokousta on saatu rohkaisevia merkkejä siitä, että ydinsopimus saattaa olla jälleen saavutettavissa.Yhdysvaltain presidentti Donald Trumpin enimmäispainostuskampanja, joka johti pyrkimyksiin määrätä ankaria kansainvälisiä pakotteita, joilla lopetettiin suurin osa Pohjois-Korean viennistä, aiheuttaa yhä suurempaa taloudellista kipua, joka saattaa painostaa Pjongjangin johtoa luopumaan tällä kertaa ydinasevarastostaan. "Jos tilanne jatkuu, valuutta voi loppua, ja Pohjois-Koreaa voi kohdata hyvin vakava tilanne tämän vuoden lopussa. Tämä on yksi syy siihen, miksi se on puhunut vuoropuhelun puolesta", sanoi Cheong Seong-Chang, Etelä-Koreassa sijaitsevan Sejong-instituutin vanhempi Pohjois-Korea-analyytikko.Pohjois-Korean johtaja Kim Jong Un on jo tehnyt useita myönnytyksiä suostumalla puhumaan ydinaseiden riisumisesta ilman ehtoja, luopumalla aiemmista vaatimuksista, joiden mukaan Yhdysvaltojen on lopetettava sotilaallinen läsnäolonsa Korean niemimaalla, ja ilmoittamalla hiljattain keskeyttävänsä ydin- ja ohjuskokeet ja sulkevansa maan ydinkoealueen.</w:t>
      </w:r>
    </w:p>
    <w:p>
      <w:r>
        <w:rPr>
          <w:b/>
        </w:rPr>
        <w:t xml:space="preserve">Tulos</w:t>
      </w:r>
    </w:p>
    <w:p>
      <w:r>
        <w:t xml:space="preserve">Kuka tapaa Kim Jong Unin touko- tai kesäkuussa?</w:t>
      </w:r>
    </w:p>
    <w:p>
      <w:r>
        <w:rPr>
          <w:b/>
        </w:rPr>
        <w:t xml:space="preserve">Esimerkki 8.276</w:t>
      </w:r>
    </w:p>
    <w:p>
      <w:r>
        <w:t xml:space="preserve">Olen kertonut tunteistani Temple Spa:ta kohtaan aiemmin Repose Aromatherapy Resting Cream -arvostelussani. Periaatteessa ensimmäinen kokemukseni oli hyvin päällekäyvä myyjä häämessuilla useita vuosia sitten, mikä todella sai minut luopumaan tuotemerkistä, ja kesti jonkin aikaa kokeilla heidän tuotteitaan uudelleen. Mutta kun kokeilin, olin todella vaikuttunut, ja voin rehellisesti sanoa, että mikään sen jälkeen arvostelemani tuote ei ole tuottanut pettymystä!Tänään arvostelen Temple Spa Trufflesquen, joka on kasvoille tarkoitettu Ultra Hydration &amp; Radiance Masque -naamio. Trufflesquen tarkoituksena on antaa iholle kosteutta ja säteilyä sekä pehmentää ihoa vähentääkseen juonteita ja ryppyjä. Se on ylellinen naamio, joka sopii kaikille ihotyypeille, erityisesti kuivalle tai samealle iholle, ja se auttaa myös nuorentamaan väsyneen ihon. Vaikuttavaan ainesosaluetteloon kuuluu mustia tryffeleitä, kultaa ja silkkipeptidejä, mutta valitettavasti nämä kalliit lisäaineet vaikuttavat osaltaan Trufflesquen hieman kalliiseen hintaan.Ensimmäinen asia, joka tässä tuotteessa pistää silmään, on sen upea pakkaus. Kaikissa Temple Spa -tuotteissa on todella upeat, korkealaatuiset pakkaukset, ja minusta ne lisäävät tunnetta siitä, että olet käyttämässä ihollesi jotain todella erityistä. Tummassa lasipurkissa on kultainen kansi, ja se on sijoitettu kullan- ja suklaanruskeaan laatikkoon, jossa on myös hämmästyttävän söpö naamioharja.Itse naamio on kultainen, ja se kimmeltää niin kauniisti, että jos katsot tarkkaan, on melkein kuin näkisit aidon kullan hiukkasia! Levittääksesi naamion maalaat kultaisen naamion kasvoillesi söpöllä pikku siveltimellä (se tekee naamion levittämisestä niin helppoa) ja annat naamion vaikuttaa 15-20 minuuttia.  Naamio ei kuivu kokonaan, vaan se jää hieman tahmean tuntuiseksi, ja minusta se saa ihoni kihelmöimään melkoisesti. Lisähyötyjä saat hieromalla naamiota ihoosi noin 2 minuutin ajan ja poistamalla sen sitten kostealla musliiniliinalla tai flanellilla.</w:t>
      </w:r>
    </w:p>
    <w:p>
      <w:r>
        <w:rPr>
          <w:b/>
        </w:rPr>
        <w:t xml:space="preserve">Tulos</w:t>
      </w:r>
    </w:p>
    <w:p>
      <w:r>
        <w:t xml:space="preserve">Kenellä oli todella päällekäyvä myyjä?</w:t>
      </w:r>
    </w:p>
    <w:p>
      <w:r>
        <w:rPr>
          <w:b/>
        </w:rPr>
        <w:t xml:space="preserve">Esimerkki 8.277</w:t>
      </w:r>
    </w:p>
    <w:p>
      <w:r>
        <w:t xml:space="preserve">Ystävänpäivä on syvältä. Tämä saattaa kuulostaa oudolta sellaisen henkilön suusta, joka ylistää lakkaamatta rakkautta ja seksiä, mutta se on totta. Äitini ja isäni vihittiin pienessä baptistikirkossa ystävänpäivänä vuonna 1959. He eivät ole enää yhdessä. He ovat edelleen teknisesti naimisissa, mutta isäni asuu nyt dementiapotilaiden hoitokodissa ja äitini asuu yksin. Isäni sairaus tekee hänestä vihaisen ja aggressiivisen, ja äidilleni jäävät hämärtyneet ja haalistuvat muistot hänen ystävällisyydestään. Tämä on surullinen päivä kaikille niille, joiden kumppanit muuttuvat sairauden vuoksi vieraiksi.Jotkut asiat eivät ole reiluja.Ystävänpäivänä on tytärpuoleni syntymäpäivä (en ole naimisissa poikaystäväni kanssa, joten en voi väittää olevani äitipuoli, eikä sille ole muuta termiä). Poikaystäväni avioliiton päättyminen on tuonut maanosat hänen ja hänen lastensa väliin. Kun hän sulkee puhelimen puhuttuaan tyttärensä kanssa, hänen silmänsä ovat tuskasta tummat. Se on surullinen päivä kaikille niille, joiden rakkaus on laimentunut valtamerillä. joitakin asioita ei voi muuttaa. muistan viimeisen ystävänpäivän, jonka vietin ex-mieheni kanssa. Olin parin viikon päässä muutosta, mutta en ollut vielä kertonut hänelle. Tunsin itseni sairaaksi ja pelokkaaksi ja sydämeni särkyneeksi. Mieheni ja minä vietimme koko päivän puhumatta. Kun seisoin jyrkänteen reunalla keräten rohkeutta hypätä, tunsin olevani täysin yksin. Tämä on surullinen päivä kaikille niille, joiden rakkaus on kuihtunut pois. joitakin asioita ei voi korjata. haluan uskoa, että "rakkaus on kaikki mitä tarvitset", koska se tuntuu siltä, että se voisi melkein olla totta, mutta sitten muistan tällaisina päivinä, että yhtä moni sydän laulaa, mutta yhtä moni taistelee sykkiäkseen.</w:t>
      </w:r>
    </w:p>
    <w:p>
      <w:r>
        <w:rPr>
          <w:b/>
        </w:rPr>
        <w:t xml:space="preserve">Tulos</w:t>
      </w:r>
    </w:p>
    <w:p>
      <w:r>
        <w:t xml:space="preserve">Kuka meni naimisiin baptistikirkossa?</w:t>
      </w:r>
    </w:p>
    <w:p>
      <w:r>
        <w:rPr>
          <w:b/>
        </w:rPr>
        <w:t xml:space="preserve">Esimerkki 8.278</w:t>
      </w:r>
    </w:p>
    <w:p>
      <w:r>
        <w:t xml:space="preserve">"Onko sinulla koskaan ollut niitä päiviä", Julia kysyi kissaltaan Cecililtä, joka makasi hänen käsivartensa kupeessa ja painoi päänsä Julian oikean käden sormiin, "kun luulet huomanneesi jotain, mitä kaikki muut eivät ole huomanneet?" Cecil ei vastannut suoraan, vaan hieroi poskensa kylkeä Gravity's Rainbow -kirjan selkämystä vasten, jota Julia piteli vinosti vasemmassa kädessään. "Pynchon valittaa koko ajan preteritistä, eikö niin?" Cecil, joka alkoi nuolla tassuaan ja pestä kasvojaan, ei vastannut. "- ja valituista, jotka haluavat tuhota heidät, mutta hän on se, joka kohtelee hahmojaan raa'asti. Tarkoitan, miten voit syyttää Jumalaa väärinkäytöksistä, kun kohtelet hahmojasi kuin torakoita?" Cecil katsoi häntä hetken ja jatkoi pesemistä. "Okei, kuuntele tätä: "Kukaan ei ole koskaan sanonut, että päivä on jonglööraamalla saatava jonkinlainen järki päivän päätteeksi". Minä ymmärrän sen. Mutta enhän minä heitä sinua seinää vasten ja kutsu maailmankaikkeutta pahaksi?" Cecil räkäisi pienen räkäyksen sieraimiensa läpi. "Mutta mitä tulee siihen, että yrittää saada kaikesta tolkkua..." Hän sanoi. Ymmärrän sen. Siksi ihmettelen sitä joskus. Kuten Justin-sedästä", hän jatkoi tietäen, että Cecil oli nyt seisomassa, kaarsi selkäänsä ja yritti löytää mukavan asennon vatsallaan, "joka oli luonnontieteiden opettaja kaksikymmentäkaksi vuotta, joka luopui kaikesta vain siksi, että... tiedäthän sinä..." Julia pudisti päätään ja palautti kirjan takaisin tasaiselle lukukorkeudelle. kiinnostavasta asiasta Cecil ei tiennyt, mutta tyytyi käpertymään taas, kun hän tunsi, kuinka Julian käsi painoi hänen turkkiaan vasten, mikä sai hänen kurkkunsa värähtelemään entistä voimakkaammin. Kunnes kirja lipsahti ja löi Ceciliä pyöreästi päähän.</w:t>
      </w:r>
    </w:p>
    <w:p>
      <w:r>
        <w:rPr>
          <w:b/>
        </w:rPr>
        <w:t xml:space="preserve">Tulos</w:t>
      </w:r>
    </w:p>
    <w:p>
      <w:r>
        <w:t xml:space="preserve">Ketä kirja löi päähän?</w:t>
      </w:r>
    </w:p>
    <w:p>
      <w:r>
        <w:rPr>
          <w:b/>
        </w:rPr>
        <w:t xml:space="preserve">Esimerkki 8.279</w:t>
      </w:r>
    </w:p>
    <w:p>
      <w:r>
        <w:t xml:space="preserve">Hetken Paul ei ollut edes varma, kuka huoneeseen oli astunut. Chloe oli muuttunut täysin sen jälkeen, kun hän oli viimeksi nähnyt hänet. Hänellä oli peruukki, ja vieläpä erittäin hyvä sellainen. Se oli vaaleanruskea ja olkapään mittainen. Se näytti niin luonnolliselta, että jos Chloe ei olisi tiennyt, että Chloella oli paljon lyhyemmät hiukset, hän olisi arvannut, että Chloe oli värjännyt ne. Mutta se oli asu, joka teki muutoksen. Hänellä oli hyvin räätälöity, hyvin ammattimainen, harmaa naisten hameen ja bleiserin yhdistelmä keltaisen silkkipuseron kanssa. Hänen ranteessaan oli Paulin sivistymättömän silmän mielestä kallis ja muodikas kultainen naiskello, josta hän luuli löytävänsä timantin pilkahduksen. Lyhyesti sanottuna hän näytti juuri siltä kalliilta asianajajalta, joka hänen piti olla. Hän oli varmasti huoneen parhaiten pukeutunut henkilö.Chloe kurottautui pöydän yli kättelemään Gregiä ja ojentautui samalla eteenpäin. Paul katsoi, kuinka Greg vilkaisi Chloen dekolteisiin, kun hän kätteli Chloeta. "Olen Rachel Roth, olen täällä herra Paul Reynoldsin puolesta." "Hei", Greg sanoi. "Olen Greg Driscol, ja tämä on..." "Tunnen tämän roistogallerian", Chloe keskeytti Gregin ja katseli ympärilleen kokoontuneita hallituksen jäseniä. "Olen oppinut kaiken teistä herrat." Marie nousi ylös ja kätteli Chloeta. "Marie Cooper, Johnson, Myers ja Wickiltä", hän sanoi. "Hauska tavata", hän sanoi. "Okei, esittelyt on hoidettu, jatketaanko likaisia hommia?" "Öh, toki", Greg sanoi istuessaan takaisin alas. "Olin juuri luovuttamassa asioita Marien hoidettavaksi." Suunnitelma oli nyt toiminnassa, ja toistaiseksi kaikki oli hyvin. Mutta Paul tiesi, että tämä oli ratkaiseva hetki. Chloe ei oikeastaan tuntenut lakia - vain muutamia kohtia, joissa hänen ystävänsä oli auttanut häntä. Hän ei voinut antaa oikean lakimiehen ottaa kokousta haltuunsa. Hänen dramaattinen, odottamaton sisääntulonsa sai heidät yllättymään, ja Paul toivoi, että Chloe tarttui hetkeen ja jatkoi eteenpäin.</w:t>
      </w:r>
    </w:p>
    <w:p>
      <w:r>
        <w:rPr>
          <w:b/>
        </w:rPr>
        <w:t xml:space="preserve">Tulos</w:t>
      </w:r>
    </w:p>
    <w:p>
      <w:r>
        <w:t xml:space="preserve">Kuka tuli Reynoldsin puolesta?</w:t>
      </w:r>
    </w:p>
    <w:p>
      <w:r>
        <w:rPr>
          <w:b/>
        </w:rPr>
        <w:t xml:space="preserve">Esimerkki 8.280</w:t>
      </w:r>
    </w:p>
    <w:p>
      <w:r>
        <w:t xml:space="preserve">SINGAPORE - Pohjois-Korean johtaja Kim Jong Un sopi tiistaina "Korean niemimaan täydellisestä ydinaseettomaksi tekemisestä" historiallisessa huippukokouksessa Yhdysvaltain presidentin Donald Trumpin kanssa, joka sitten yllättäen ilmoitti keskeyttävänsä sotaharjoitukset Etelä-Korean kanssa.Kimin sitoumus ydinaseettomaksi tekemisestä sisältyi asiakirjaan, joka allekirjoitettiin Yhdysvaltain istuvan presidentin ja Pohjois-Korean johtajan kaikkien aikojen ensimmäisen tapaamisen jälkeen.Siinä kehotetaan molempia maita työskentelemään yhdessä ponnistelujen parissa, joilla pyritään rakentamaan kestävä rauha Korean niemimaalle, perustamaan uusia Yhdysvaltain ja Pohjois-Korean välisiä suhteita ja luomaan uusia yhteisiä suhteita.Pohjois-Korean suhteet sekä sotavankien ja kadonneiden sotilaiden jäännösten palauttamiseksi. Molemmat osapuolet lupasivat käydä jatkoneuvotteluja.Vaikka asiakirjassa ei määritetty ydinsodan purkamista koskevia yksityiskohtia, Trump sanoi lehdistötilaisuudessa: "Aloitamme tuon prosessin hyvin nopeasti". Hyvin, hyvin nopeasti, ehdottomasti." "Me aiomme denukeerata Pohjois-Korean", Trump sanoi myös VOA:n toimittaja Greta Van Susterenille ja lisäsi, että Etelä-Koreaan sijoitetut Yhdysvaltain joukot pysyvät paikoillaan, mutta ilmoitti erään Pohjois-Korean pitkään toivoman myönnytyksen, joka ei sisältynyt aiemmin päivällä allekirjoitettuun asiakirjaan. "Me lopetamme sotaharjoitukset, jotka maksavat niin paljon rahaa", hän sanoi viitaten Yhdysvaltain osallistumiseen yhteisiin sotaharjoituksiin Etelä-Korean kanssa. Trump sanoi lehdistötilaisuudessaan, että sotaharjoitukset olivat kalliita, provosoivia ja sopimattomia." Myöhemmin Pentagonin tiedottaja sanoi, että puolustusministeri Jim Mattis "ei ollut yllättynyt" Trumpin myönnytyksestä sotaharjoitusten lopettamiseen ja että häntä oli kuultu, muun muassa keskusteltu Trumpin ja ulkoministeri Mike Pompeon kanssa. "Olemme tyytyväisiä lopputuloksiin", puolustuksen tiedottaja sanoi. "Tuemme niitä." Trump suhtautui optimistiseen sävyyn keskusteluihinsa Kimin kanssa. "Tapaamiseni puheenjohtaja Kimin kanssa oli rehellinen, suora ja tuottava. Tutustuimme hyvin toisiimme hyvin lyhyessä ajassa." Yhdysvaltain johtaja korosti, että Yhdysvaltain nykyiset pakotteet pysyvät voimassa, kunnes Pohjois-Korean ydinaseet "eivät ole enää tekijä".</w:t>
      </w:r>
    </w:p>
    <w:p>
      <w:r>
        <w:rPr>
          <w:b/>
        </w:rPr>
        <w:t xml:space="preserve">Tulos</w:t>
      </w:r>
    </w:p>
    <w:p>
      <w:r>
        <w:t xml:space="preserve">Kuka pääsee pois sotaleikeistä?</w:t>
      </w:r>
    </w:p>
    <w:p>
      <w:r>
        <w:rPr>
          <w:b/>
        </w:rPr>
        <w:t xml:space="preserve">Esimerkki 8.281</w:t>
      </w:r>
    </w:p>
    <w:p>
      <w:r>
        <w:t xml:space="preserve">Yhdysvaltain presidentti Donald Trump sanoo harkitsevansa tariffeja, kiintiöitä ja vastatoimenpideveroja teräksen ja alumiinin tuonnille muun muassa Kiinasta, Japanista ja Etelä-Koreasta.Kommentit tulivat tiistaina Trumpin ja kahden puolueen lainsäätäjien välisen laajan kauppakeskustelun aikana Valkoisessa talossa.Presidentti sanoi, että Yhdysvaltain teräs- ja alumiiniteollisuutta "tuhotaan" näiden materiaalien halpatuonnin "polkumyynnillä" Yhdysvaltain markkinoille.Trump on jo pitkään uhkaillut niin sanotuilla "vastavuoroisilla" kauppatoimilla teräksen, alumiinin ja muun tuonnin käsittelemiseksi.Mutta hän on toistaiseksi välttänyt ryhtymästä mihinkään merkittäviin toimiin, ilmeisesti peläten vahingoittavansa maan vahvaa talouskehitystä virkaanastumisensa jälkeen. useat lainsäätäjät kehottivat tiistaina Trumpia olemaan varovainen harkitessaan vastatoimia kaupassa, sanomalla, että tällaiset toimenpiteet voisivat aiheuttaa kauppasodan, joka johtaa korkeampiin hintoihin yhdysvaltalaisille. "Se on hyvin, hyvin kaksiteräinen miekka", Trump myönsi. "Haluan pitää hinnat alhaalla, mutta haluan myös varmistaa, että meillä on teräs- ja alumiiniteollisuutta", hän lisäsi.Trumpin hallinto neuvottelee parhaillaan uudelleen Pohjois-Amerikan vapaakauppasopimusta (NAFTA) sekä Yhdysvaltain ja Yhdysvaltojen välistä kauppasopimusta.Etelä-Korean kanssa tehtyä vapaakauppasopimusta.Trump kutsui Yhdysvaltojen ja Etelä-Korean välistä sopimusta "hyvin, hyvin huonoksi" ja "kamalaksi". Hän sanoi myös, että Kanada on "kohdellut meitä hyvin, hyvin epäreilusti." Viime kuussa Yhdysvaltain kauppaministeriö lähetti Valkoiselle talolle niin sanotun 232-raportin, jossa tutkittiin teräksen ja alumiinin tuonnin vaikutuksia kansalliseen turvallisuuteen ja annettiin Trumpille 90 päivää aikaa määrätä kiintiöitä tai tulleja. 1962 annetun kaupan laajentamista koskevan lain 232. pykälän mukaan presidentti voi käynnistää tutkinnan selvittääkseen, uhkaako tuonti kansallista turvallisuutta. "Kyse on taloudestamme", varapresidentti Mike Pence sanoi kokouksen aikana. "Kyse on kansallisesta turvallisuudestamme." Kauppa oli Trumpille tärkeä aihe presidentinvaalikampanjan aikana, jolloin hän vannoi määräävänsä 45 prosentin veron Kiinan tuonnille ja 35 prosentin veron Meksikon tuonnille.</w:t>
      </w:r>
    </w:p>
    <w:p>
      <w:r>
        <w:rPr>
          <w:b/>
        </w:rPr>
        <w:t xml:space="preserve">Tulos</w:t>
      </w:r>
    </w:p>
    <w:p>
      <w:r>
        <w:t xml:space="preserve">Kuka on välttänyt ryhtymästä merkittäviin toimiin kaupan alalla?</w:t>
      </w:r>
    </w:p>
    <w:p>
      <w:r>
        <w:rPr>
          <w:b/>
        </w:rPr>
        <w:t xml:space="preserve">Esimerkki 8.282</w:t>
      </w:r>
    </w:p>
    <w:p>
      <w:r>
        <w:t xml:space="preserve">Jotkut onnekkaat ihmiset voivat ryhtyä laihdutuskuurille, menettää ylimääräisen rasvan ja jatkaa sitten yksinkertaisesti elämäänsä. Toiset taas juuttuvat ikuiseen kehään, jossa he haluavat olla laihoja, laihduttavat, himoitsevat, ahmivat, lihovat, saavat painon takaisin ja haluavat sitten olla taas laihoja. Haluat irrottautua tästä uuvuttavasta ja masentavasta laihduttamisen ja uudelleen lihomisen karusellista, mutta et ole valmis luopumaan siitä, mitä osaat parhaiten. Tutkitaanpa laihdutuskierteen mentaliteettia.ON TAIKAPAKKAUS Syy siihen, ettet ole laihtunut ja pitänyt painoa, on se, ettet ole löytänyt oikeaa ruokavaliota, joka sopii juuri sinun fyysisiin ja emotionaalisiin tarpeisiisi. Sinun täytyy syödä enemmän hiilihydraatteja tai enemmän rasvaa, sinun täytyy kierrättää kalorimäärääsi tai ottaa puhtaampia uusintaruokavalioita, ja tarvitset valmentajan vastuuvelvollisuutta varten. Kun saat selville, mikä on juuri sinulle optimaalinen kaava, ja sinulla on asiantuntija auttamassa sinua, niin laihdut ja pidät painosi poissa.YKSI VIIMEINEN RUOKAVALIOKun olet laihtunut, niin opit, miten voit sopeutua kehosi nälkäsignaaleihin ja syödä tietoisesti. Sinun tarvitsee vain sitoutua täysin tähän viimeiseen dieettiin, päästä tavoitteeseesi ja sitten lopetat lopullisesti.RAKASTAT TERVEYTTÄ JA KUNTOUTUMISTASINÄ nautit todella siitä, että voit hallita ruokavaliota ja suunnitella harjoitusohjelmaasi. Uusimpien fitness-lehtien selaamiseen ja painosi syöttämiseen taulukkoon käytetty aika on hauskaa ja palkitsevaa. Vietät suurimman osan valveillaoloajastasi juonimalla ja suunnittelemalla, miten aiot polttaa tuon rasvan!HALUAN VAPAUTUA!!Ainoa tapa vapautua laihdutuskierteestä on päästä paikkaan, jossa et enää usko tarinoita, joita kerrot itsellesi. Jos olisi olemassa taikakuuri, joka toimisi sinulle, sinä tai joku muu olisi jo löytänyt sen. Laske kirjahyllyssäsi olevien laihdutuskirjojen, tietokoneellasi olevien e-kirjojen ja sohvapöydälläsi olevien lehtien määrä.  Onko mikään niistä saanut sinut pysyvästi laihtumaan?</w:t>
      </w:r>
    </w:p>
    <w:p>
      <w:r>
        <w:rPr>
          <w:b/>
        </w:rPr>
        <w:t xml:space="preserve">Tulos</w:t>
      </w:r>
    </w:p>
    <w:p>
      <w:r>
        <w:t xml:space="preserve">Kuka voi kirjoittajan mielestä hyötyä oikeasta ruokavaliosta?</w:t>
      </w:r>
    </w:p>
    <w:p>
      <w:r>
        <w:rPr>
          <w:b/>
        </w:rPr>
        <w:t xml:space="preserve">Esimerkki 8.283</w:t>
      </w:r>
    </w:p>
    <w:p>
      <w:r>
        <w:t xml:space="preserve">Merirosvokulta. Kolikoita, sormuksia, harkkoja. Kaulakoruja smaragdeista, opaaleista ja safiireista. Timanteilla, lapiksella ja norsunluulla kuorrutettuja maljoja, rannekoruja ja tikareita. Malone pyörähti hotellin pehmeässä sängyssä. Ei vain kultaa, vaan asioita, joita sillä voisi ostaa. Kaksikerroksinen talo, tiiltä ja takorautaa. Kreikkalaiset pylväät edessä ja vaunut pysäköityinä ajotielle. Se oli rakennettu korkealle Galvestonin saaren keskiosaan, kauas lahden tappavista myrskyistä, kauas sataman melusta ja hajusta. Valkoisia palvelijoita ja neekeriorjia. Vaaleat naiset istuivat pianon ääressä hänen salongissaan. Tummaihoisia naisia, jotka avasivat jalkansa hänelle yön hiljaisuudessa... Hän istui hikisenä. En ajattele pahoja ajatuksia, hän sanoi itselleen. Ulkona aurinko nousi New Orleansin yllä. Hevoskärryt narisivat ja kolisivat kaduilla, ja kanat valittivat valosta. Mississipin kostea ja seksuaalinen haju leijaili avoimesta ikkunasta. Malone nousi ylös ja puki yöpaidan päälle kylpytakin kuumuudesta huolimatta. Hän sytytti kaasulampun pöydän yläpuolelle, otti kynän, musteen ja paperin ja alkoi kirjoittaa. "Rakkain Becky... * Hän haistoi ranskalaisen marketin hajun ennen kuin näki sen, sekoitus mädäntyneitä hedelmiä, kahvia ja nahkaa. Hän ylitti Decatur Streetin välttääkseen jalkakäytävälle ripustetun, kärpäsiä kuhisevan naudanlihan kyljen. Äänet huusivat kymmenillä eri kielillä. Kaikenlaisia rapistuneita puukärryjä seisoi kadulla, niiden sisältö kulki kädestä käteen, kunnes ne katosivat torin keltaisten kangasverhojen alle. Vyörypenkereen takana Malone näki suurten laivojen mastojen huiput, jotka liikkuivat kohti Governor Nicholl's Streetin laituria.</w:t>
      </w:r>
    </w:p>
    <w:p>
      <w:r>
        <w:rPr>
          <w:b/>
        </w:rPr>
        <w:t xml:space="preserve">Tulos</w:t>
      </w:r>
    </w:p>
    <w:p>
      <w:r>
        <w:t xml:space="preserve">Kuka kirjoitti kirjeen?</w:t>
      </w:r>
    </w:p>
    <w:p>
      <w:r>
        <w:rPr>
          <w:b/>
        </w:rPr>
        <w:t xml:space="preserve">Esimerkki 8.284</w:t>
      </w:r>
    </w:p>
    <w:p>
      <w:r>
        <w:t xml:space="preserve">Marraskuu venyi aina asemalla, mutta tänään oli yksi kuollut sunnuntai. Yksikään auto ei pysähtynyt valtatieltä koko aamuna. Ajoväylälle ei osunut mitään muuta kuin ohutta tasaista sadetta, joka lammikoitui hitaita sateenkaaria öljyn sekaan. Minä ja Harnie vain kallistimme tuolimme savukehyllyä vasten, katsoimme hirviöelokuvaa ja odotimme pelin alkamista. Iso lentävä kilpikonna oli juuri lähdössä grillaamaan Tokion keskustaa, kun ajokello soi, ja ylös lipui auto, joka oli niin hemmetin upea, että sitä sattui katsomaan. Se oli vuoden -37 Buick Roadmaster, joka oli maalattu punaiseksi, niin värikkääksi, että se oli melkein musta, ja kahdeksanvuotinen moottori kuiskasi kuin rakastaja, kun sadepisarat vierivät kromisäleikköä pitkin. Ulos kiipesi pitkä kaveri, joka oli pukeutunut kuin Jumalan isoisä häihin tai hautajaisiin. Hänen ihonsa oli ruskea kuin tattarikakku, ja sen rypyt olivat syviä kuin ojat. Vaati paljon hikeä ja vaivaa, rakkautta, syntymää ja kuolemaa, että tuollaiset kasvot oli saatu kaiverrettua. Hän liikutti hartioitaan ja pyöritteli niskaansa, kunnes se halkeili. Hän veti liivinsä sisältä paketin Camel-suoraa ja käänsi yhden ulos. "Onko tulta?" Hänen äänensä oli syvä ja lämmin, puoliksi soraa, puoliksi hunajaa. Heitin hänelle tulitikkuaskin avoimesta ovesta; hän nappasi sen vasemmalla kädellä, käänsi sen sitten auki, taittoi tulitikun ja sytytti sen peukalollaan. "Onko tämä se kaupunki, jossa on kuollut viulunsoittaja?" hän sanoi vedettyään pitkään savua. "Niinkin voisi sanoa", sanoin ja jätin huomiotta Harnien minulle osoittaman katseen. Kukaan ei puhunut hänestä; ihmettelin, miten tämä kaveri oli edes kuullut hänestä. "Ei se kuitenkaan ole viulu. Se on sello, kuten sinfoniassa." Muukalainen kohautti olkapäitään. "Melko lähellä." "Ei hänkään ole kuollut", Harnie sanoi. "Enemmänkin nukkuu." Hän puhalsi savuseppeleen. Sitten toisen. "Mennään herättämään hänet", hän sanoi. "Älkää yrittäkö, herra", minä sanoin. "Hän on nukkunut kolmekymmentä vuotta."</w:t>
      </w:r>
    </w:p>
    <w:p>
      <w:r>
        <w:rPr>
          <w:b/>
        </w:rPr>
        <w:t xml:space="preserve">Tulos</w:t>
      </w:r>
    </w:p>
    <w:p>
      <w:r>
        <w:t xml:space="preserve">Kuka tuli paikalle?</w:t>
      </w:r>
    </w:p>
    <w:p>
      <w:r>
        <w:rPr>
          <w:b/>
        </w:rPr>
        <w:t xml:space="preserve">Esimerkki 8.285</w:t>
      </w:r>
    </w:p>
    <w:p>
      <w:r>
        <w:t xml:space="preserve">Presidentti Jimmy Carterin kansallisen turvallisuuden neuvonantajan ja tunnetun ulkopoliittisen asiantuntijan ja ajattelijan Zbigniew Brzezinskin hautajaiset pidetään perjantaina St. Matthew's roomalaiskatolisessa katedraalissa Washingtonissa.Brzezinski kuoli 26. toukokuuta Virginiassa. Hän oli 86-vuotias. Carter kutsui Brzezinskiä lausunnossaan "erinomaiseksi julkiseksi palvelijaksi" sekä "nerokkaaksi, omistautuneeksi ja lojaaliksi". Yhdessä Henry Kissingerin kanssa Brzezinski auttoi muokkaamaan Yhdysvaltain ulkopolitiikkaa kestävällä tavalla ja toimi myös presidenttien Lyndon Johnsonin ja John F. Kennedyn neuvonantajana.Yksi hänen tunnetuimmista saavutuksistaan tapahtui vuonna 1978, kun Brzezinski auttoi presidentti Carteria saamaan aikaan sopimuksen Israelin pääministerin Menachem Beginin ja Egyptin presidentin Anwar Sadatin välillä Camp Davidin rauhansopimusten aikaansaamiseksi näiden kahden maan välillä.Hän oli mukana tekemässä muitakin merkittäviä Yhdysvaltain ulkopoliittisia päätöksiä Carterin hallinnon aikana, muun muassa neuvottelemassa Panaman kanavasopimusta, aseistamassa Afganistanin mujahedineja Neuvostoliiton hyökkääjiä vastaan ja suunnittelemassa epäonnistunutta operaatiota 52 Iranissa pidetyn amerikkalaisen panttivangin pelastamiseksi.Alexander Vershbow, Naton entinen varapääsihteeri ja Yhdysvaltain entinen Venäjän-suurlähettiläs, kertoi VOA:lle, että Brzezinskin viisaus ohjasi Yhdysvaltain ja Naton politiikkaa myös kylmän sodan jälkeisenä aikana. "Toisaalta kuuntelemalla Puolan, Tšekkoslovakian ja Unkarin kaltaisten maiden vetoomuksia tulla osaksi länsimaista perhettä, mikä niiltä evättiin 70 vuotta sitten.... mutta myös Venäjän tavoittaminen ja pyrkimys auttaa Venäjää tulemaan kiinteäksi osaksi eurooppalaista perhettä, yhteistä eurooppalaista taloa, kuten [entinen Neuvostoliiton johtaja Mihail] Gorbatshov sitä kuvasi", Vershbow sanoi.Valkoisessa talossa työskentelynsä jälkeen Brzezinski oli edelleen vaikutusvaltainen äänitorvi ulkopoliittisissa asioissa. Hän toimi strategisten ja kansainvälisten tutkimusten keskuksen neuvonantajana ja luottamushenkilönä sekä Johns Hopkinsin yliopiston professorina.Brzezinski sai Washingtonin valtaeliitin höyhenet sekaisin vuonna 1983 ilmestyneellä kirjallaan "Power and Principle", jota ylistettiin ja haukuttiin pussailumuistelmana. "En ole koskaan uskonut imarteluun tai valehteluun keinona ansaita rahaa", hän kertoi Washington Postille samana vuonna. "Olen onnistunut omilla ehdoillani."</w:t>
      </w:r>
    </w:p>
    <w:p>
      <w:r>
        <w:rPr>
          <w:b/>
        </w:rPr>
        <w:t xml:space="preserve">Tulos</w:t>
      </w:r>
    </w:p>
    <w:p>
      <w:r>
        <w:t xml:space="preserve">Kuka teki sen omilla ehdoillaan?</w:t>
      </w:r>
    </w:p>
    <w:p>
      <w:r>
        <w:rPr>
          <w:b/>
        </w:rPr>
        <w:t xml:space="preserve">Esimerkki 8.286</w:t>
      </w:r>
    </w:p>
    <w:p>
      <w:r>
        <w:t xml:space="preserve">Yrityksillä, yhteisöillä, perheillä, klubeilla ja muilla ihmisryhmillä on luonnostaan sosiaalinen dynamiikka. Yksinkertaisella tasolla on johtajia ja seuraajia, mutta todellisuudessa rajat ovat harvoin näin selvät. Monilla johtajilla, joista yleisenä esimerkkinä ovat jotkut perustajat, on valtava visio ja mielikuvitus, mutta heillä ei ole taitoja muuttaa visiota toimivaksi toiminnaksi. Monet seuraajat tarvitsevat rakenteellisia toimia, mutta ovat dynaamisia ja luovia toteutuksessa. Organisaatioiden sosiaalinen dynamiikka kaipaa siis hieman enemmän vivahteita, ja juuri tässä kohtaa perinteiset johtamishierarkiat yrityksissä hajoavat. Teillä voi olla SVP:t, sitten varatoimitusjohtajat, sitten johtavat johtajat, sitten johtajat ja niin edelleen, mutta todellisuudessa useimmat menestyvät yritykset eivät noudata näitä hierarkioita tiukasti. Monissa organisaatioissa nuoremman tason työntekijällä, joka on ollut siellä jo jonkin aikaa, voi olla yhtä paljon vaikutusvaltaa ja arvoa, ellei jopa enemmän, kuin aivan uudella SVP:llä. unelma on siis se, että rakennamme organisaatioita, joissa on selkeät raportointilinjat mutta joissa kaikki työntekijät tuntevat, että heillä on mahdollisuus tuoda luovuutensa ja ideansa loogisesti vaikuttamaan organisaation laajuuteen, työhön ja kulttuuriin. valitettavasti monet organisaatiot ajautuvat ongelmiin juuri tässä. Sama juttu toistuu kerta toisensa jälkeen: organisaation kasvaessa kuilu ylimmän johdon ja kentällä työskentelevien välillä syvenee. Vesijäähdytyskeskustelut ja baarissa käydyt nurinat lietsovat tulta, ja usein alkaa syntyä mielipahaa, turhautumista ja ansioluetteloiden muokkaamista. Turhautumista esiintyy tietysti aina missä tahansa organisaatiossa: se on osa ihmisten yhteistyötä. Mikään ei tule olemaan täydellistä, eikä sen pitäisikään olla... Turhautuminen ja ristiriidat voivat usein johtaa siihen, että organisaatiot kääntyvät uudelleen ja ottavat uuden lähestymistavan. Uskon kuitenkin, että on paljon suhteellisen yksinkertaisia asioita, joita voimme tehdä, jotta organisaatiot tuntuisivat sitouttavammilta.</w:t>
      </w:r>
    </w:p>
    <w:p>
      <w:r>
        <w:rPr>
          <w:b/>
        </w:rPr>
        <w:t xml:space="preserve">Tulos</w:t>
      </w:r>
    </w:p>
    <w:p>
      <w:r>
        <w:t xml:space="preserve">Kuka yleensä raportoi SVP:lle</w:t>
      </w:r>
    </w:p>
    <w:p>
      <w:r>
        <w:rPr>
          <w:b/>
        </w:rPr>
        <w:t xml:space="preserve">Esimerkki 8.287</w:t>
      </w:r>
    </w:p>
    <w:p>
      <w:r>
        <w:t xml:space="preserve">Laukauksia kuului jälleen kerran eräällä kampuksella Yhdysvalloissa keskiviikkona.Opiskelijat ja opettajat ryntäsivät pois vaaran tieltä, piiloutuivat huonekalujen alle, barrikadoivat ovia ja piiloutuivat sisätiloihin, kylpyhuoneisiin ja laboratorioihin. Lyhytkestoinen painajainen Los Angelesin Kalifornian yliopiston kampuksella sattui päivää ennen Wear Orange -tapahtumaa: Kansallinen aseväkivallasta tiedottamisen päivä. 15-vuotiaan chicagolaisen lukiolaisen Hadiya Pendletonin ystävät innoittivat Wear Orange -tapahtumaa, joka sai surmansa ammuskelusta vuonna 2013. Ryhmä päätti kunnioittaa hänen elämäänsä pukeutumalla oranssiin - väriin, jota metsästäjät käyttävät metsässä suojellakseen itseään ja muita.Vaikka kansalaisjärjestöt, poliitikot ja julkkikset ovat ottaneet idean omakseen, aseiden käytön oikeuksien puolustajat ovat torjuneet sen. Kansallinen kivääriyhdistys National Rifle Association on hyökännyt kampanjaa vastaan "turhana" ja sanonut, että "osallistuminen on helppo tapa kerätä pisteitä "sosiaalisesta tietoisuudesta"." Seuraavassa tarkastellaan amerikkalaisten ainutlaatuista suhdetta aseisiinsa: Kuka tahansa lainkuuliainen kansalainen Yhdysvalloissa saa omistaa tai kantaa asetta.Tämä oikeus perustuu Yhdysvaltain lakiesitykseen (Bill of Rights) ja Yhdysvaltain perustuslain toiseen lisäykseen. Siinä sanotaan: "Hyvin säännelty asevoima on välttämätön vapaan valtion turvallisuudelle, joten kansan oikeutta pitää ja kantaa aseita ei saa loukata." Toinen lisäys perustuu osittain englantilaiseen common law -oikeuteen, jossa kuvataan apuoikeutta, joka tukee luonnollisia oikeuksia itsepuolustukseen, sorron vastustamiseen ja kansalaisvelvollisuuteen toimia yhdessä valtion puolustamiseksi.Aseen ostaminen useimmissa osavaltioissa edellyttää täysi-ikäisyyttä, FBI:n kansallisen pikarikostutkinnon (National Instant Criminal Background Check) läpäisemistä ja ampuma-asekauppatietueen täyttämistä.Taustatarkistuksia ei kuitenkaan tällä hetkellä vaadita yksityisessä myynnissä, mukaan lukien asenäytöksissä tapahtuvat myynnit.Aseiden omistaminen on kielletty tietyiltä henkilöiltä, kuten tuomituilta rikollisilta, mielenterveysongelmista kärsiviltä henkilöiltä tai muilta kuin Yhdysvaltojen kansalaisilta. Järjestelmässä on kuitenkin suuria aukkoja.</w:t>
      </w:r>
    </w:p>
    <w:p>
      <w:r>
        <w:rPr>
          <w:b/>
        </w:rPr>
        <w:t xml:space="preserve">Tulos</w:t>
      </w:r>
    </w:p>
    <w:p>
      <w:r>
        <w:t xml:space="preserve">Kuka on ryhmä, joka kunnioittaa Hadiya Pendletonin elämää?</w:t>
      </w:r>
    </w:p>
    <w:p>
      <w:r>
        <w:rPr>
          <w:b/>
        </w:rPr>
        <w:t xml:space="preserve">Esimerkki 8.288</w:t>
      </w:r>
    </w:p>
    <w:p>
      <w:r>
        <w:t xml:space="preserve">Osoite, jonka olin saanut, oli Casa Salvador -niminen läävä, joka sijaitsi keskustan rähjäisellä puolella, jossa kaupungin saneeraus (lue: "gentrifikaatio") ei ollut vielä onnistunut karkottamaan erilaisia ei-toivottuja elementtejä.Kävelin sisälle eteisaulan ohi. Huomasin, että vastaanottopäällikkö halusi ahdistella minua, mutta hänellä oli liian kiire riidellä keski-ikäisen peroksidi-vaalean, leopardikuvioiseen toppiin pukeutuneen naisen kanssa. Hänen ihonsa oli nahkea ja sään runtelema, ja arvelin, että hän oli sitä tyyppiä, joka oli itse asiassa reilut kymmenen vuotta nuorempi kuin miltä näytti. nousin kapeaa, virtsalta ja valkaisuaineelta haisevaa portaikkoa ylös kolmanteen kerrokseen asti. Jatkoin matkaa hämärää käytävää pitkin, ohi suljettujen ovien, jotka vaimensivat naisten nautinnon huokauksia teeskentelevien naisten äänet. 313-huone oli käytävän toisessa päässä, ja sen ovi oli jo hieman raollaan. Koputin kuitenkin, mutta kukaan ei vastannut. Työnsin oven auki juuri sen verran, että pääsin työntämään pääni sisään, ja huusin: "Haloo? Onko siellä ketään?" Vastausta ei kuulunut, joten menin sisään ja tunnustelin seinää pitkin valokatkaisijaa. Yksittäinen heikko lamppu syttyi ja valaisi pienen, harvan huoneen hämärällä keltaisella valolla. Huone oli noin kaksi kertaa kaksi metriä, ja ainoat huonekalut olivat rähjäinen, petamaton sänky ja metallinen jalkakaappi. Huoneessa ei ollut ikkunoita, ei vaatehuonetta eikä kylpyhuonetta. Kun astuin sisään, huomasin oven vieressä olevan puisen pesäpallomailan. kelloni näytti 6:20 - kaksikymmentä minuuttia myöhässä haastattelusta. Istahdin sängyn reunalle odottamaan ja toivoin, että yhteyshenkilöni oli ehkä vain poistunut hetkeksi.Muutaman minuutin kuluttua puhelin alkoi soida käytävällä. Annoin sen soida kuusi kertaa, eikä kukaan vastannut, ennen kuin päätin vastata siihen - osittain siksi, että se saattoi olla yhteyshenkilöni, mutta enimmäkseen sairaalloisesta uteliaisuudesta sen suhteen, millaista asiaa jollain voisi olla soittaa tähän läävään.</w:t>
      </w:r>
    </w:p>
    <w:p>
      <w:r>
        <w:rPr>
          <w:b/>
        </w:rPr>
        <w:t xml:space="preserve">Tulos</w:t>
      </w:r>
    </w:p>
    <w:p>
      <w:r>
        <w:t xml:space="preserve">Kenen kanssa peroksidiblondi nainen riiteli?</w:t>
      </w:r>
    </w:p>
    <w:p>
      <w:r>
        <w:rPr>
          <w:b/>
        </w:rPr>
        <w:t xml:space="preserve">Esimerkki 8.289</w:t>
      </w:r>
    </w:p>
    <w:p>
      <w:r>
        <w:t xml:space="preserve">SEOUL - Koreoiden välinen huippukokous alkoi perjantaiaamuna historiallisella askeleella, kun Pohjois-Korean johtaja Kim Jong Un ylitti sotilaallisen rajalinjan, joka on jakanut Korean yli 60 vuoden ajan. Lopuksi kommunistisen Pohjois-Korean ja demokraattisen Etelä-Korean johtajat syleilivät toisiaan ennen kuin he ilmoittivat yhteisestä julistuksesta, jossa sitoudutaan ydinvoiman poistamiseen ja rauhaan. "Tänään puheenjohtaja Kim Jong Un ja minä vahvistimme, että ydinaseettoman Korean niemimaan toteuttaminen täydellisen ydinvoiman poistamisen kautta on yhteinen tavoitteemme", presidentti Moon Jae-in sanoi seremoniassa, jossa ilmoitettiin, mitä he kutsuvat nimellä Panmunjomin julistus.Pohjois-Korean johtaja myös vahvisti yhteisen julistuksen sekä aiemmat Koreoiden väliset sopimukset tarkentamatta tai nimenomaisesti tunnustamatta sovittua lopputulosta maansa uhkaavan ydinohjelman purkamisesta. "Olemme päättäneet avata tämän siirtymävaiheen suhteiden parantamisen ja kehityksen panemalla perusteellisesti täytäntöön pohjoisen ja etelän julkilausumat ja kaikki jo hyväksytyt sopimukset", Kim sanoi. "Kim on nyt ensimmäinen Pohjois-Korean johtaja, joka on ylittänyt Etelä-Korean rajan." Kim on nyt ensimmäinen Pohjois-Korean johtaja, joka ylittää Etelä-Korean rajan. Häntä tervehti Moon, joka odotti Etelä-Korean puolella rajalinjaa Panmunjomin kylässä, historiallisella paikalla, jossa Korean sodan aselepo allekirjoitettiin vuonna 1953. Johtajat hymyilivät kättelevät toisiaan rajan yli. Kim sanoi olevansa "innoissaan tavatessaan tässä historiallisessa paikassa" ja ihmetteli myöhemmin, "miksi kesti niin kauan" päästä sinne. "Se on todella voimakas tunnevaikutus minuun", Kim sanoi Etelä-Korean kansalta saamastaan lämpimästä vastaanotosta.Presidentti Moon toivotti Kimin tervetulleeksi etelään ja sanoi, että hän haluaisi jonain päivänä vierailla Pohjois-Koreassa. Nauraen he astuivat yhdessä hetkeksi rajamerkin yli pohjoisen puolelle demilitarisoidulle vyöhykkeelle. johtajat poseerasivat valokuvissa, joissa hymyilemätön Kim oli pukeutunut kommunistiseen Mao-tyyliseen pukuun ja hymyilevä Moon länsimaiseen liikemiespukuun.</w:t>
      </w:r>
    </w:p>
    <w:p>
      <w:r>
        <w:rPr>
          <w:b/>
        </w:rPr>
        <w:t xml:space="preserve">Tulos</w:t>
      </w:r>
    </w:p>
    <w:p>
      <w:r>
        <w:t xml:space="preserve">Kenet Moon tervehti Etelä-Korean puolelta?</w:t>
      </w:r>
    </w:p>
    <w:p>
      <w:r>
        <w:rPr>
          <w:b/>
        </w:rPr>
        <w:t xml:space="preserve">Esimerkki 8.290</w:t>
      </w:r>
    </w:p>
    <w:p>
      <w:r>
        <w:t xml:space="preserve">Yhdysvaltain senaatin oikeusvaliokunta hyväksyi torstaina lakiehdotuksen, joka suojelisi mielivaltaiselta erottamiselta Venäjän vuoden 2016 vaaleihin sekaantumista tutkivaa erityisneuvonantajaa.Toimenpide, jota 10 demokraattia ja neljä republikaania kannattivat, kodifioisi oikeusministeriön määräykset, joiden mukaan erityisneuvonantaja voidaan erottaa vain oikeusministerin tai hänen valtuuttamansa henkilön toimesta, jos kyseessä on "väärinkäytös, virkavelvollisuuden laiminlyönti, työkyvyttömyys, eturistiriita tai muu pätevä syy".Ehdotus antaisi erityisneuvonantajalle 10 päivää aikaa riitauttaa erottaminen tuomioistuimessa. Jos tuomioistuin toteaa, että erottaminen ei perustu "pätevään syyhyn", erityisavustaja otettaisiin takaisin palvelukseensa. Toimenpiteessä vaadittaisiin myös, että oikeusministeriö ilmoittaa kongressille, kun erityisoikeusasiamies nimitetään, ja raportoisi tutkinnan tuloksista.Vaikka lakiesitys on vahva tuen osoitus erityisoikeusasiamies Robert Muellerille, jota presidentti Donald Trump ja jotkut republikaanit usein hyökkäävät, siitä ei todennäköisesti tule lakia republikaanien vastustuksen vuoksi.Senaatin enemmistöjohtaja Mitch McConnell sanoi viime viikolla, että Trump ei erota Muelleria ja että toimenpidettä ei tarvitse tuoda senaatin äänestykseen. Myös edustajainhuoneen puhemies Paul Ryan on vastustanut ajatusta. neljä senaattoria esitteli lain aiemmin tässä kuussa sen jälkeen, kun Trump arvosteli jyrkästi FBI:n ratsioita hänen henkilökohtaisen asianajajansa kotiin ja toimistoon herätti uudelleen pelkoja siitä, että Trump saattaa erottaa Muellerin ja Muelleria valvovan apulaisoikeusministeri Rod Rosensteinin. mueller johtaa liittovaltion tutkimusta, jossa tutkitaan Venäjän sekaantumista vaaleihin ja mahdollista salaliittoa Trumpin presidentinvaalikampanjan kanssa. Trump on sanonut, ettei salaliittoa ole tapahtunut, ja tuominnut tutkinnan toistuvasti "noitavainoksi." Huolimatta erityissyyttäjän ja oikeusministeriön ankarasta arvostelusta Trump on torjunut raportit, joiden mukaan hän olisi yksityisesti puhunut Muellerin erottamisesta. Hän sanoi torstaina kaapeliohjelma Fox and Friendsille, että hän "yrittää pysyä erossa" oikeusministeriöstä, mutta "jossain vaiheessa en pysy erossa." Erityisasianajajaa koskevan lakiesityksen kannattajat pitivät sitä oikeusvaltion voittona ja sanoivat sen lähettävän viestin siitä, että presidentillä ei ole rajoittamatonta valtaa.</w:t>
      </w:r>
    </w:p>
    <w:p>
      <w:r>
        <w:rPr>
          <w:b/>
        </w:rPr>
        <w:t xml:space="preserve">Tulos</w:t>
      </w:r>
    </w:p>
    <w:p>
      <w:r>
        <w:t xml:space="preserve">Kuka oli se asianajaja, jonka kotiin tehtiin ratsia?</w:t>
      </w:r>
    </w:p>
    <w:p>
      <w:r>
        <w:rPr>
          <w:b/>
        </w:rPr>
        <w:t xml:space="preserve">Esimerkki 8.291</w:t>
      </w:r>
    </w:p>
    <w:p>
      <w:r>
        <w:t xml:space="preserve">Emme ole naimisissa (vielä), mutta kerran poikaystäväni löi minua leikkisästi. Tiedän, ettei hän tarkoittanut satuttaa minua, mutta olin vihainen siitä kaikesta. Päivä. Pitkä. En vain päässyt yli siitä, että hän oikeastaan löi minua! Aloin miettiä asioita, kuten: "Onko hän todella pahoillaan?". "Tekeekö hän sen uudestaan?" "Pitäisikö minun jättää hänet?" Ja annoin itselleni syitä, kuten "Hän ei tarkoittanut sitä!" "Hän on pyytänyt anteeksi koko päivän!" "Hän vain leikki!" "Hän halusi pitää hauskaa, hän on pahoillaan!" Kuitenkin vastasin siihen yhdellä yksinkertaisella toteamuksella: "Niinhän kaikki hyväksikäytetyt naiset sanovat." Lopulta minusta tuntui, että kysymys, jonka pitäisi ratkaista, pitäisikö minun lähteä vai ei, on: "Hän on hyvin tietoinen siitä, että harkitsin hänen jättämistään (minulla on hyvin tiukka 0-toleranssipolitiikka hyväksikäyttöä kohtaan suhteissani, koska minua käytettiin pahoinpitelyssä lapsena), ja hän pyytää vielä tänäkin päivänä anteeksi, mutta hän on varmasti ottanut tavoitteekseen olla tekemättä niin enää koskaan. Luotan häneen ehdottomasti, ja hän oli oikeastaan leikkisä, mutta muuten se on ollut ainoa "todellinen" ongelma, johon olemme törmänneet. tarkoitan, että me riitelemme, mutta vain silloin, kun jompikumpi meistä on vihainen, ja yleensä se johtuu pienistä tyhmistä asioista. Siis todella typeristä asioista. Olemme riidelleet liikennemerkeistä ennenkin, LOL. Se johtaa aina siihen, että minä sanon, että riita on täysin älytön, ja jätämme asian sikseen ja vain halailemme tai jotain. Ei todellakaan kannata hermostua.Edit: Korjasin joitain kirjoitusvirheitä. Olen puhelimessa, joten peukaloni eivät aivan ylety LOL.</w:t>
      </w:r>
    </w:p>
    <w:p>
      <w:r>
        <w:rPr>
          <w:b/>
        </w:rPr>
        <w:t xml:space="preserve">Tulos</w:t>
      </w:r>
    </w:p>
    <w:p>
      <w:r>
        <w:t xml:space="preserve">Kuka pyysi anteeksi koko päivän?</w:t>
      </w:r>
    </w:p>
    <w:p>
      <w:r>
        <w:rPr>
          <w:b/>
        </w:rPr>
        <w:t xml:space="preserve">Esimerkki 8.292</w:t>
      </w:r>
    </w:p>
    <w:p>
      <w:r>
        <w:t xml:space="preserve">Takaisin talossaan hautausmaan luona Paul ja Chloe löysivät Been huoneestaan, jota Paul kutsui hänen pyhimmäkseen - vaikka kukaan muu ei koskaan ymmärtänyt vitsiä, eikä hän suostunut selittämään sarjakuvaviittausta. Kuten aina, valaistus oli minimaalinen (toisin kuin Been työpajassa talon takana, joka oli valaistu loisteputkilla). Televisiot ja tietokonemonitorit peittivät yhden seinän, ja ne oli sijoitettu epävarmoihin metallihyllyihin, jotka Bee oli itse asentanut. Matala, tasainen sohvapöytä kyykistyi hehkuvien näyttöjen alapuolella, ja siinä oli kolme näppäimistöä, joukko videoeditointityökaluja ja neljä erilaista puhelinkärryä. Bee istui totutulla paikallaan - lattialla olevan tyynypinon keskellä, näpytteli hiirtä toisessa kädessään ja kirjoitti yhdellä näppäimistöistä samalla, kun hän puhui hiljaa kuulokkeisiinsa. Paul ja Chloe eivät vaivautuneet koputtamaan tullessaan sisään - Bee tiesi jo, että he olivat siellä. Paul vilkaisi yhtä seinälle asennetuista näytöistä. Sen näyttö, joka oli jaettu neljään kvadranttiin, näytti erilaisia kuvia talon sisältä, mukaan lukien etuovi, josta he olivat juuri tulleet sisään, ja portaat, joita he olivat juuri kiivenneet. Viereisellä näytöllä - jonka Paul oli itse pelastanut Duvalissa sijaitsevasta baarista, joka oli hiljattain remontoitu ravintolaksi - näkyi kuvia neljästä muusta kamerasta, jotka kattoivat talon ulkotilat. Viidenkymmenen metrin säteellä heidän Crew'nsa talosta ei tapahtunut mitään, mitä Bee ei olisi nähnyt, ja jos hän saisi tahtonsa läpi, tämä kaikkitietävyys ulottuisi pian kattamaan koko saaren. "No, Bee, miten projekti Big Brother sujuu?" Paul kysyi. "Kunpa et kutsuisi sitä siksi", Bee vastasi. "Anteeksi, mutta minun on pakko kutsua sitä joksikin.""Voisit kutsua sitä joksikin kivaksi. Big Brother kuulostaa niin ilkeältä." "Mitä ilkeää tosi-tv-ohjelmassa on?" Paul sanoi vitsaillen. "Mikä tosi-tv-ohjelmassa ei ole ilkeää?" Chloe vastasi ja astui puolustamaan ystäväänsä.</w:t>
      </w:r>
    </w:p>
    <w:p>
      <w:r>
        <w:rPr>
          <w:b/>
        </w:rPr>
        <w:t xml:space="preserve">Tulos</w:t>
      </w:r>
    </w:p>
    <w:p>
      <w:r>
        <w:t xml:space="preserve">Kuka kutsui toimintaa "Isoveli-projektiksi"?</w:t>
      </w:r>
    </w:p>
    <w:p>
      <w:r>
        <w:rPr>
          <w:b/>
        </w:rPr>
        <w:t xml:space="preserve">Esimerkki 8.293</w:t>
      </w:r>
    </w:p>
    <w:p>
      <w:r>
        <w:t xml:space="preserve">PAUL Reynolds piirteli tyhjänpäiväisesti baariliinaan, kun hän siemaili margaritaa. Hänen ympärillään oli kaiken kokoisia ja muotoisia turisteja, joilla oli paperiset merirosvohatut ja muoviset silmälaput. He olivat osa suhteellisen uutta Key Westin perinnettä nimeltä Booty Hunt - loisteliasta baarikierrosta, jossa osallistujat seurasivat "aarrekarttaa", joka johdatti heidät baarista toiseen ja pysähtyi välillä yksityisasunnoissa. Tärkein löydettävä aarre oli nautinto siitä, että heitä ympäröivät juopuneet toverit ja että he sanoivat paljon "Arrrr". Paul oli itsekin osallistunut muutaman kerran ja oli hieman hämillään siitä, miten hauskaa se oli. Hänen kynällään piirtyi karkea luonnos väkijoukosta, vaikka hänen versiossaan he olivatkin oikeita merirosvoja, täydessä asussa, oikeiden miekkojen ja pistoolien ja papukaijojen kera. hän otti vielä yhden kulauksen ja vilkaisi baarissa ympärilleen miettien, minne hänen juomaseuralaisensa oli joutunut. Oli vielä aikaista - vain noin tunti auringonlaskun jälkeen, ja Crooked Pete's oli vain puoliksi täynnä. Baari sijaitsi Simontonilla, korttelin päässä Duval Streetin turistien tukahduttamista jalkakäytävistä, eikä se ollut vielä päässyt illan vauhtiin. Varsinainen yleisö ja kanta-asiakkaat tulisivat myöhemmin, kun he olisivat saaneet syötävää ja valmiita vakavaan, halpaan juomiseen.Hän näki ystävänsä Sandeen tulevan - vihdoin - vessasta ja hymyilevän Paulille baaritiskin toiselta puolelta samalla, kun hän manööveröi baarissa riehuvien ryöstelijöiden joukon läpi. Paksut, ryöppyävät mustat kiharat täydensivät Sandeen mustaa paljettiminimekkoa, joka tarttui jokaiseen hoikkaan kurviin ja korosti muodokkaita rintoja. Sandee iski silmää yhdelle turisteista ja puhalsi miehelle suukon, kun tämä tuijotti häntä alastomana ihaillen. "Jäikö teiltä ikävä minua?" Sandee kysyi istuutuessaan Paulin viereen. "Totta kai", Paul vastasi ja lipsautti Sandeelle toisen margaritan. "Mutta juomasi kaipasi sinua enemmän. Kaikki jääsi ovat sulaneet." "Voi, kultaseni raukat", Sandee hihkaisi ja nuoli vihjailevasti suolaa reunalla ennen kuin otti pitkän nielaisun, joka tyhjensi kolmanneksen juoman sisällöstä.</w:t>
      </w:r>
    </w:p>
    <w:p>
      <w:r>
        <w:rPr>
          <w:b/>
        </w:rPr>
        <w:t xml:space="preserve">Tulos</w:t>
      </w:r>
    </w:p>
    <w:p>
      <w:r>
        <w:t xml:space="preserve">Kenellä oli yllään musta minimekko?</w:t>
      </w:r>
    </w:p>
    <w:p>
      <w:r>
        <w:rPr>
          <w:b/>
        </w:rPr>
        <w:t xml:space="preserve">Esimerkki 8.294</w:t>
      </w:r>
    </w:p>
    <w:p>
      <w:r>
        <w:t xml:space="preserve">VALKOINEN TALO - Valkoisen talon lehdistösihteeri Sarah Sanders, jota pyydettiin poistumaan Virginian ravintolasta muutama päivä sitten, kertoi maanantaina toimittajille, että "kehotuksia häirintään ja kaikkien Trumpin kannattajien painostamista välttämään yleisöä ei voida hyväksyä." Hän viittasi kongressiedustaja Maxine Watersin kommentteihin, joka on aiemmin vaatinut presidentti Donald Trumpin viraltapanoa. Waters sanoi kannattajille: "Jos näette ketään tuosta kabinetista ravintolassa, tavaratalossa, huoltoasemalla, poistukaa ja järjestäkää väkijoukko. Ja painostatte heitä takaisin ja sanotte heille, etteivät he ole enää tervetulleita mihinkään." Edustajainhuoneen merkittävin demokraatti oli kuitenkin eri mieltä Waltersin kanssa. "Trumpin päivittäinen sivistyneisyyden puute on herättänyt vastauksia, jotka ovat ennakoitavissa, mutta joita ei voida hyväksyä", kongressiedustaja Nancy Pelosi sanoi Twitterissä maanantaina. "Kun menemme eteenpäin, meidän on toimittava vaaleissa tavalla, jolla saavutetaan yhtenäisyys mereltä toiselle." Pelosin twiittiin sisältyi linkki CNN:n juttuun, jossa Waters kannustaa Trumpin hallinnon virkamiesten ahdisteluun." Myös Trump vastasi Watersin huomautuksiin sanomalla Twitterissä, että kongressiedustaja - jota hän kutsui "poikkeuksellisen alhaisen älykkyysosamäärän omaavaksi ihmiseksi" - oli kehottanut hänen kannattajiaan ahdistelemaan. Sosiaalisen median viestissä presidentti totesi lopuksi: "Ole varovainen, mitä toivot, Max!" Viime viikolla mielenosoittajat huusivat sisäasiainministeriön päällikölle Kirstjen Nielsenille Valkoisen talon lähellä sijaitsevassa hienossa meksikolaisravintolassa. Aiemmin Nielsen puolusti julkisesti politiikkaa, jonka mukaan lapset erotetaan vanhemmista, jotka on pidätetty laittomasta maahantulosta Yhdysvaltoihin, Trumpin poliittista neuvonantajaa Stephen Milleriä, joka on myös kova maahanmuuttopolitiikan kannattaja, haukuttiin "fasistiksi", kun hän oli syömässä meksikolaisessa kantinassa District of Columbian kaupunginosassa.Sandersin välikohtaus sattui perjantai-iltana Red Hen -ravintolassa Lexingtonissa, Virginiassa, 300 kilometriä etelään U.S.A.:sta.Selitin, että ravintolalla on tiettyjä standardeja, joita sen on mielestäni noudatettava, kuten rehellisyyttä, myötätuntoa ja yhteistyötä, omistaja Stephanie Wilkinson kertoi Washington Postille ja lisäsi uskovansa, että Sanders työskentelee "epäinhimilliselle ja epäeettiselle" hallinnolle.</w:t>
      </w:r>
    </w:p>
    <w:p>
      <w:r>
        <w:rPr>
          <w:b/>
        </w:rPr>
        <w:t xml:space="preserve">Tulos</w:t>
      </w:r>
    </w:p>
    <w:p>
      <w:r>
        <w:t xml:space="preserve">Ketä kutsuttiin fasistiksi meksikolaisessa ravintolassa Washingtonissa?</w:t>
      </w:r>
    </w:p>
    <w:p>
      <w:r>
        <w:rPr>
          <w:b/>
        </w:rPr>
        <w:t xml:space="preserve">Esimerkki 8.295</w:t>
      </w:r>
    </w:p>
    <w:p>
      <w:r>
        <w:t xml:space="preserve">Kuinka kauan siitä on...? Siitä on pitkä aika, muuta en tiedä. Syntymäpäiväni kunniaksi vanhempani veivät minut ja veljeni pois koulusta syntymäpäivääni edeltävänä päivänä, ja menimme junalla (hauska välikohtaus, äitini jäi kiinni aseman väärältä puolelta, joten hän juoksi raiteiden yli, ja isäni veti hänet ylös pari minuuttia ennen junan tuloa.).)Se oli yöjuna, joten meillä oli oma huoneemme, jossa veljeni ja minä lunastimme yläkerran omaksi alueeksemme.(Katso nuoremman minäni siristeleviä silmiä... Ne tuijottavat sieluusi)Joka tapauksessa, oli jo aamu, kun saavuimme paikkaan, jossa viettäisin syntymäpäiväni. Nousin nopeasti junasta jännittyneenä ja katselin aseman näkymää kuin olisin nähnyt ensimmäistä kertaa mitään. Poistuimme asemalta ja lähdimme vaunuilla hotellillemme. Aamiaiseksi söimme herkullisia, alueellisia herkkuja (muun muassa). Ne näyttivät samankaltaisilta kuin crepes, mutta tiedän vain, että sillä oli jokin saksalainen nimi, jota en muista." Kun olimme asettuneet hotelliin, suuntasimme heti Mozart Plaza/Parkiin." Kävimme perheeni kanssa myös muilla muistomerkeillä tuona päivänä: Päivän päätteeksi jalkamme olivat aivan uupuneet. Olimme ajaneet niin monilla kärryillä ja kävelleet niin paljon, että olen melko varma, että jos olisimme kävelleet vielä pidempään, olisimme romahtaneet paikalleen. Sänky ei ole koskaan tuntunut näin hyvältä." Seuraavina päivinä kävimme Itävallan linnassa, jääluolassa ja muissa rakennuksissa ja vastaavissa. Kokonaisuudessaan matka teki tästä syntymäpäivästä ikimuistoisimman ja parhaan tähän mennessä. bonus: Myöhästyimme yöjunasta takaisin kesäajan takia. Paluumatka oli ehdottomasti hektinen, mutta seikkailullinen.</w:t>
      </w:r>
    </w:p>
    <w:p>
      <w:r>
        <w:rPr>
          <w:b/>
        </w:rPr>
        <w:t xml:space="preserve">Tulos</w:t>
      </w:r>
    </w:p>
    <w:p>
      <w:r>
        <w:t xml:space="preserve">Kenellä oli syntymäpäivä?</w:t>
      </w:r>
    </w:p>
    <w:p>
      <w:r>
        <w:rPr>
          <w:b/>
        </w:rPr>
        <w:t xml:space="preserve">Esimerkki 8.296</w:t>
      </w:r>
    </w:p>
    <w:p>
      <w:r>
        <w:t xml:space="preserve">Mitkä ovat pahimmat näkemäsi esimerkit väärästä mainonnasta? Sen sijaan, että antaisin takuun itsestäni - tarinani on banaali eikä erityisen mielenkiintoinen - kerron tarinan, jonka eräs sairaanhoitajani kertoi minulle, kun olin sairaalassa muutaman viikon. Hän oli kotoisin eräästä Itä-Euroopan maasta. Juttelimme paljon, kun hän otti verenpainemittareita ja muuta sellaista. Paljon hauskoja tarinoita! Mutta hän kertoi minulle yhden ensimmäisistä amerikkalaisista muistoistaan: Hän halusi laihtua. Hän oli vaikuttunut joistakin asioista, joita Yhdysvallat tarjosi - "teillä on oikeaa ravintoarvotietoa kaikesta!". - ja ajatteli siksi, että kaikki, mitä hän kohtasi, oli tasokasta. Ja hän löysi "ihmelääke"-yrityksen, joka oli samansuuntainen! "Nämä ovat AIVAN ihmeellisiä ihmekenkäpehmusteita! Käytä niitä, ja kilot sulavat pois!" Hän säästi pennosiaan ja kolikoitaan; hän maksoi kengänsuojukset. hän sai ne... ja ne olivat kengänsuojukset; se oli totta. Mutta sitten oli vielä niiden dokumentointi: "käyttämällä näitä pohjallisia yhdistettynä 1200 kalorin päivittäiseen ruokavalioon....." Niin kuin 1200 kalorin dieetti ei todennäköisesti merkitsisi painonpudotusta, riippumatta siitä, mitä muuta teit, kengänpohjallisia lukuun ottamatta. Sisäpohjat eivät ilmeisesti tehneet mitään. Se oli huijausta." Siinä vaiheessa hän tiesi, että häntä oli huijattu, mutta hänellä ei ollut oikeastaan mitään keinoa. Hän ei sanonut sitä selvästi, mutta minusta tuntui, että se oli johtava tekijä hänen valitsemassaan ammatissa. "En ehkä ole ollut kaikkein viisain lääketieteen ihminen, mutta aion korjata sen, ja jos vielä joskus kuulen jonkun lankeavan tuollaiseen kikkailuun, olen paikalla tukahduttamassa nuo tunteet alkuunsa omilla anekdooteillani." "En ole koskaan ollut niin viisas lääketieteen ihminen, mutta aion korjata sen." Mikä on mahtavaa. Tunnen silti myötätuntoa häntä kohtaan. Kunpa minulla olisi yhteystiedot, jotta voisin ottaa yhteyttä ja ilmaista nuo ajatukset henkilökohtaisesti. Mutta tuo on henkilökohtaisesti resonoivin versio väärästä mainonnasta, joka vaikuttaa johonkin, jonka olen nähnyt.</w:t>
      </w:r>
    </w:p>
    <w:p>
      <w:r>
        <w:rPr>
          <w:b/>
        </w:rPr>
        <w:t xml:space="preserve">Tulos</w:t>
      </w:r>
    </w:p>
    <w:p>
      <w:r>
        <w:t xml:space="preserve">Kenen väitteisiin meidän ei pitäisi langeta?</w:t>
      </w:r>
    </w:p>
    <w:p>
      <w:r>
        <w:rPr>
          <w:b/>
        </w:rPr>
        <w:t xml:space="preserve">Esimerkki 8.297</w:t>
      </w:r>
    </w:p>
    <w:p>
      <w:r>
        <w:t xml:space="preserve">EI ONGELMIA:Henkilö A: Olin todella yllättynyt kuullessani, että äitisi asui Walesissa.Henkilö B: Äitini? Ei, hän ei koskaan tehnyt niin. Ajattelet varmaan jotakuta toista.Henkilö A: Enkä ajattele. Kerroin hänelle, että vanhempani ovat Cardiffista, ja hän sanoi asuneensa Newportissa 18-vuotiaaksi asti.Henkilö B: Ei hän asunut.Henkilö A: Kyllä asui.Henkilö B: Ei. Hän olisi kertonut minulle.Henkilö A: No, missä luulet hänen sitten kasvaneen?Henkilö B: Yorkshiressä tietenkin. Kuten me muutkin.Henkilö A: Olet väärässä.Henkilö B: Varmasti en.Henkilö A: Hyvä on, soitan hänelle ja kysyn häneltä. Ongelma: Henkilö C: Sinulla on yhä Kindleni.Henkilö D: Ei ole. Annoin sen sinulle takaisin kaksi viikkoa sitten.Henkilö C: Ei, et antanut. Sanoit, että aiot antaa sen, mutta et koskaan oikeasti antanut sitä minulle.Henkilö D: Annoin. Minä muistan. Se tapahtui, kun olimme lounaalla Starbucksissa.Henkilö C: Ei, silloin sanoit jättäneesi sen autoosi ja hakevasi sen, kun olisimme lopettaneet syömisen, mutta sitten unohdit sen kokonaan.Henkilö D: Kuule, minä annoin sen takaisin sinulle. Luulen, että yrität vain saada minulta uuden Kindlen, ja anna kun kerron sinulle: se ei onnistu.Henkilö C: Yrität vain pitää Kindleni itselläsi. En aio antaa sinun selvitä siitä. Riippuu siitä, voivatko vanhemmat valaista kiistanalaista asiaa vai pahentaisiko heidän osallistumisensa hankalaa tilannetta.Jos vanhempien mielipiteestä on apua, ota mielellään vastaan mahdollisuus neuvotella heidän kanssaan; jos ei, anna toisen tehdä, mitä hän haluaa, ja luota siihen, että vanhemmillasi on enemmän järkeä kuin sekaantua puhtaasti yksityisasioihin liittyvään riitaan.</w:t>
      </w:r>
    </w:p>
    <w:p>
      <w:r>
        <w:rPr>
          <w:b/>
        </w:rPr>
        <w:t xml:space="preserve">Tulos</w:t>
      </w:r>
    </w:p>
    <w:p>
      <w:r>
        <w:t xml:space="preserve">Kenelle henkilö A aikoi soittaa?</w:t>
      </w:r>
    </w:p>
    <w:p>
      <w:r>
        <w:rPr>
          <w:b/>
        </w:rPr>
        <w:t xml:space="preserve">Esimerkki 8.298</w:t>
      </w:r>
    </w:p>
    <w:p>
      <w:r>
        <w:t xml:space="preserve">Kiitos ystävällisesti A2A:sta, Jill!25. lokakuuta 2017 Heräsin äärimmäisen tyhjään oloon. Minulla ei ollut rohkeutta raahata jalkojani ylös sängystä ja ajattelin: tämä on se - tämä tulee olemaan se päivä, jolloin olen täysin lopussa!Nousin sängystä tietäen, että aion tehdä itsemurhan. en tiedä missä, mutta tiedän miten. En halunnut tehdä sitä kotona. Tulostin itsemurhaviestini kaikille ja piilotin sen jonnekin huoneeseeni. Kun valmistauduin otin vielä viimeisen vilkaisun isääni. keräsin kaikki lääkkeeni työnsin ne laukkuuni ja menin ulos ulos nappasin bussin joka menee yliopistoon. Minulla ei ollut suunnitelmia mennä luennoille. istuin collegebussin pysäkillä miettien, aionko tehdä sen. tein sen. Kulautin alas koko pullon masennuslääkettäni. Suljin silmäni hetkeksi, tuntui kuin olisin pyörtymässä; tarkistin puhelimestani, mitä kello oli, ja näin tyttäreni kasvot aloitusnäytölläni. sanoin itselleni: "Miten voit olla noin tyhmä?! Sinulla on tytär!" Yritin parhaani mukaan olla tajuissani, joten nousin sairaalaan menevään bussiin ja ilmoittauduin sisään kriisipotilaana, joka tarvitsee psykiatrin vastaanoton heti. Kerroin psykiatrille, että yritin tappaa itseni, ja hän saattoi minut päivystykseen, ja minusta tuli välittömästi 5150-potilas. Oltuani 8 tuntia päivystyspoliklinikalla ja saatuani täydet paniikkikohtaukset minut siirrettiin psykiatriselle osastolle 35 kilometrin päähän kotoa. 4 päivän ajan tuosta psykiatrisesta osastosta tuli kotini.</w:t>
      </w:r>
    </w:p>
    <w:p>
      <w:r>
        <w:rPr>
          <w:b/>
        </w:rPr>
        <w:t xml:space="preserve">Tulos</w:t>
      </w:r>
    </w:p>
    <w:p>
      <w:r>
        <w:t xml:space="preserve">Kuka saattoi kertojan päivystykseen?</w:t>
      </w:r>
    </w:p>
    <w:p>
      <w:r>
        <w:rPr>
          <w:b/>
        </w:rPr>
        <w:t xml:space="preserve">Esimerkki 8.299</w:t>
      </w:r>
    </w:p>
    <w:p>
      <w:r>
        <w:t xml:space="preserve">Päivä sen jälkeen, kun joukkoampuminen tappoi 49 ihmistä homojen yökerhossa Orlandossa Floridassa, republikaanien presidenttiehdokkaaksi pyrkivä Donald Trump toisti tukevansa suunnitelmaa kieltää väliaikaisesti muslimien pääsy Yhdysvaltoihin.Kampanjatilaisuudessa New Hampshiressa maanantaina Trump lupasi kannattajilleen, että jos hänet valittaisiin, hän käyttäisi toimeenpanovaltuuksiaan keskeyttääkseen maahanmuuton sellaisilta maailman alueilta, joilla on todistetusti ollut terrorismia Yhdysvaltoja, Eurooppaa tai liittolaisiamme vastaan, kunnes ymmärrämme, miten nämä uhat voidaan poistaa."Vaikka Orlandon ampujaksi epäilty Omar Mateen oli Yhdysvaltain kansalainen, Trump vihjasi, että Lähi-idästä tulevat maahanmuuttajat voivat tulla Yhdysvaltoihin ja radikalisoida täällä jo olevia ihmisiä tai vakuuttaa heidät verkossa. "Media puhuu kotoperäisestä terrorismista", Trump sanoi. "Mutta islamilainen radikalismi ... ja verkostot, jotka vaalivat sitä, ovat tuontitavaraa ulkomailta, pidit siitä tai et." Pakolaiset ja maahanmuuttajat Lähi-idän konfliktien runtelemista maista, kuten Syyriasta, Irakista ja Libyasta, voisivat olla "parempi, suurempi ja kauheampi versio kuin legendaarinen Troijan hevonen koskaan oli", Trump sanoi." Brookings Institutionin tuoreen tutkimuksen mukaan amerikkalaiset suhtautuvat pakolaisiin kuitenkin paljon myönteisemmin kuin miljardööriehdokas. Kyselyyn vastanneista 59 prosenttia kannattaa pakolaisten vastaanottamista, kun taas 41 prosenttia vastustaa sitä. Nämä näkemykset jakautuvat aivan puoluerajojen mukaan: republikaaneista vain 38 prosenttia kannattaa pakolaisten vastaanottamista Syyriasta ja Lähi-idästä, kun taas demokraateista 77 prosenttia. Mutta Trumpin kannattajien joukossa ylivoimaiset 77 prosenttia sanoi vastustavansa pakolaisten vastaanottamista.Obaman hallinto on asettanut tavoitteeksi ottaa Yhdysvaltoihin jopa 10 000 syyrialaispakolaista syksyyn mennessä.Kyselyihin vastanneet jakautuivat jyrkästi myös sen suhteen, olisivatko he halukkaita ottamaan vastaan pakolaisia erityisesti Syyriasta. 61 prosenttia republikaaneista sanoi, että Yhdysvaltojen ei pitäisi ottaa vastaan syyrialaisia pakolaisia, kun taas demokraattien vastaava osuus oli 27 prosenttia.Trumpin kannattajat vastustivat jälleen ylivoimaisesti syyrialaispakolaisten vastaanottamista, ja 52 prosenttia heistä mainitsi terrorismin pelon suurimmaksi huolenaiheekseen.</w:t>
      </w:r>
    </w:p>
    <w:p>
      <w:r>
        <w:rPr>
          <w:b/>
        </w:rPr>
        <w:t xml:space="preserve">Tulos</w:t>
      </w:r>
    </w:p>
    <w:p>
      <w:r>
        <w:t xml:space="preserve">Kuka lupasi käyttää toimeenpanovaltuuksiaan keskeyttääkseen terroristeista Yhdysvaltoihin suuntautuvan maahanmuuton?</w:t>
      </w:r>
    </w:p>
    <w:p>
      <w:r>
        <w:rPr>
          <w:b/>
        </w:rPr>
        <w:t xml:space="preserve">Esimerkki 8.300</w:t>
      </w:r>
    </w:p>
    <w:p>
      <w:r>
        <w:t xml:space="preserve">Ensimmäisen kerran koin seksuaalisen halun menettämisen useita vuosia sitten, juuri sen jälkeen, kun täytin 40 vuotta. Luulin pitkään, että se johtui minusta. Luettuani jokaisen kirjan ja artikkelin, jonka löysin seksistä, suhteista ja avioliitosta, aloin miettiä, johtuuko se ehkä minusta. Ehkä se johtui avioliitostani, ehkä se johtui miehestäni. en koskaan halunnut olla "se nainen". Se, joka petti miestään. Mutta minulla oli suhde noin kuusi tai seitsemän vuotta sitten. Se ei kestänyt kauan. Mutta silloin tiesin, että avioliittoni oli ohi. Kyse ei ollut seksuaalisen halun puutteesta, vaan halun puutteesta miestäni kohtaan. En halunnut häntä tai avioliittoa. Sukupuolihalussani ei ollut mitään vikaa.Kerroin miehelleni, että minulla oli ollut suhde. Hän muuttui noin kuukauden ajan. Hän oli hyvin rakastava ja huomaavainen. Mutta se ei kestänyt. Hän rakastaa eri tavalla kuin minä tarvitsen rakkautta, eikä se vain ole hänestä kiinni, että hän rakastaisi minua sillä tavalla.Muutama kuukausi sen jälkeen, kun lopetin suhteen, seurustelin jonkun toisen kanssa. Minä tiedän. Minun ei olisi pitänyt. Olen kokenut tämän toisen miehen kanssa asioita, joita en olisi uskonut mahdollisiksi. Olen tuntenut asioita, joita luulin mahdollisiksi vain elokuvissa.Hän on romantikko. Ei kukkia, karkkia tai koruja, vaan hän puhuu ja kuuntelee. Hän kuulee minua. Hän yrittää ymmärtää minua ja antaa minulle sen, mitä tarvitsen. Syvällisiä, intiimejä keskusteluja. Katsomme toisiamme silmiin. Pehmeät hyväilyt. Ihailun sanoja. Näitä asioita hän antaa minulle lähes päivittäin. en tiennyt koskaan tarvitsevani romantiikkaa, koska en ollut koskaan saanut sitä. Tällaista rakkautta minä tarvitsen. kun olen tuntenut näin, en voi pysyä avioliitossani. Se ei ole reilua kumpaakaan meistä kohtaan.En ole varma, mitä tapahtui.Kasvoimmeko erilleen?Muuttuiko jompikumpi tai kumpikin meistä?Muuttuvatko ihmisten tarpeet vanhetessaan?</w:t>
      </w:r>
    </w:p>
    <w:p>
      <w:r>
        <w:rPr>
          <w:b/>
        </w:rPr>
        <w:t xml:space="preserve">Tulos</w:t>
      </w:r>
    </w:p>
    <w:p>
      <w:r>
        <w:t xml:space="preserve">Kenen kanssa kirjailija käy syvällisiä, intiimejä keskusteluja?</w:t>
      </w:r>
    </w:p>
    <w:p>
      <w:r>
        <w:rPr>
          <w:b/>
        </w:rPr>
        <w:t xml:space="preserve">Esimerkki 8.301</w:t>
      </w:r>
    </w:p>
    <w:p>
      <w:r>
        <w:t xml:space="preserve">Klapin ääni kävi sietämättömäksi, joten hiljensimme äänenvoimakkuutta. "Mykistä se. "Me mykistimme sen. "Laita kovemmalle, saatamme jäädä paitsi jostain. "Se on mykkäelokuva. Meiltä ei jää mitään näkemättä." Klapinan ääni täyttää vähitellen huoneen, kun veljeni vastentahtoisesti nostaa äänenvoimakkuutta. Huomaan, että hän painaa kovaa nappia ja työntää peukalonsa alas uhmaten tai vaimeasti vihaisena. Hän ei pidä siitä, että kukaan käskee häntä käyttämään kaukosäädintä. Mutta isoäitini haluaa, että äänenvoimakkuutta nostetaan, joten me nostamme sitä. istumme kaikki pienen olohuoneen reunoilla ja tuijotamme sumeaa mustavalkoista kuvaa, joka vaeltaa sumeana televisioruudulla. Kuulen ulkona sireenin, joka hädin tuskin erottuu ja katoaa sitten kokonaan. "Kuka se on?" veljeni kysyy, ilmeisesti ohi hetkellisen ja tuskin havaittavan närkästyksensä kaukosäätimestä. "Arehl-setä ja ehkä hänen siskonsa Edna", isoäitini sanoo ja kumartuu lähemmäs. "Luulen, että se on Edna", hän sanoo sairauden diagnosoivan lääkärin sävyyn, ikään kuin tuomio olisi jotenkin merkityksellinen jollekin, jolla on vain hämärä käsitys siitä, kuka Arehlin sisko on tai oli. Arehl-setä (en tiedä tarkalleen, kenen setä hän on, tai mitä hänen nimensä kaksi alkukirjainta aikoinaan merkitsivät) kävelee hitaasti kuivalla, laikukkaalla nurmikolla, ja kamera seuraa häntä. Jostain syystä olen kiinnostuneempi nurmikosta - jos sitä voi sellaiseksi kutsua - kuin sen päällä olevista ihmisistä. Elokuvan aurinko paahtaa, ja kaikki kuvatut katsovat vain lyhyesti kameraan ennen kuin kääntävät kasvonsa jälleen kerran katsomaan tunkkaista nurmikkoa. Kamera panoroi vielä kerran, ja näen uskomattoman ränsistyneen polun, joka johtaa kuistilta pihan reunalla olevalle aidalle, betonirakenteiden rikkinäisiä kappaleita syvien rengasjälkien keskellä, jotka ovat kivettyneet auringon polttamaan mutaan. Aita on matala, rautalankainen kuin ketjupuikko, mutta matalampi, ja sitä pitävät pystyssä metallipaalut putkien sijasta.</w:t>
      </w:r>
    </w:p>
    <w:p>
      <w:r>
        <w:rPr>
          <w:b/>
        </w:rPr>
        <w:t xml:space="preserve">Tulos</w:t>
      </w:r>
    </w:p>
    <w:p>
      <w:r>
        <w:t xml:space="preserve">Kenen sisko Edna on?</w:t>
      </w:r>
    </w:p>
    <w:p>
      <w:r>
        <w:rPr>
          <w:b/>
        </w:rPr>
        <w:t xml:space="preserve">Esimerkki 8.302</w:t>
      </w:r>
    </w:p>
    <w:p>
      <w:r>
        <w:t xml:space="preserve">Väkivaltainen väijytys, joka tappoi viisi dallasilaispoliisia ja haavoitti seitsemää muuta, olisi voinut olla paljon pahempi, sanoo kaupungin poliisipäällikkö.Dallasin poliisipäällikkö David Brown kertoi CNN:lle sunnuntaina, että surmattu asemies kertoi poliisineuvottelijoille haluavansa "tappaa valkoisia ihmisiä, erityisesti valkoisia poliiseja. "Johnsonin kodista löytyi perjantaina tehdyssä kotietsinnässä pomminvalmistusmateriaaleja ja päiväkirja."Materiaalit olivat sellaisia, että ne olivat tarpeeksi suuria, jotta niillä olisi ollut tuhoisia vaikutuksia koko kaupungissamme ja Pohjois-Teksasin alueella", Brown sanoi. 25-vuotias Micah Xavier Johnson sai surmansa poliisin tappavassa iskussa torstai-iltana mielenosoituksessa, jossa vastustettiin afroamerikkalaisiin miehiin kohdistuneita poliisimurhia. sen jälkeen, kun valkoiset poliisit ampuivat kaksi mustaa miestä kahden päivän aikana viime viikolla, mielenosoituksia on järjestetty ympäri maata. Kymmeniä mielenosoittajia on pidätetty, ja yksi kiihkeimmistä tapahtumista oli eteläisessä Baton Rougen kaupungissa Louisianassa, jossa DeRay McKesson, yksi poliisien uudistamista ajavaan Black Lives Matter -protestiliikkeeseen liittyneistä tunnetuimmista aktivisteista, striimasi suorana lähetyksenä omaa pidätystään.Poliisi puolusti pidätystä yleisen turvallisuuden vuoksi, mutta mielenosoittajat kertoivat yhdysvaltalaisille uutistoimistoille uskovansa, että McKesson oli kohteena.McKesson vapautettiin sunnuntaina iltapäivällä takuumaksua vastaan, kun häntä oli ensin asetettu syytteeseen valtatien tukkimisesta. "Olen edelleen pettynyt Baton Rougen poliisiin, joka jatkaa mielenosoittajien provosoimista, koska he osoittavat rauhanomaisesti mieltään. Erityisesti tässä poliisilaitoksessa on paljon tehtävää", hän sanoi, mutta Louisianan kuvernööri John Bel Edwards oli eri mieltä McKessonin arviosta. Kuvernööri kertoi sunnuntaina lehdistötilaisuudessa olevansa ylpeä osavaltion lainvalvojista ja kutsui heidän reaktiotaan mielenosoituksiin "maltilliseksi." Pohjoisessa St. Paulin kaupungissa Minnesotassa, jossa poliisi ampui viime viikolla kuoliaaksi Philando Castilen sen jälkeen, kun hänet oli pysäytetty rikkinäisen takavalon takia, sadat mielenosoittajat heittelivät lauantaina poliiseja ilotulitteilla, kivillä ja pulloilla. raskaasti aseistetut poliisit käyttivät savukranaatteja ja pippurisumutetta hajottaakseen mielenosoituksen, jonka seurauksena pidätettiin noin sata henkilöä. Viranomaisten mukaan 27 poliisia loukkaantui yhteenotoissa.</w:t>
      </w:r>
    </w:p>
    <w:p>
      <w:r>
        <w:rPr>
          <w:b/>
        </w:rPr>
        <w:t xml:space="preserve">Tulos</w:t>
      </w:r>
    </w:p>
    <w:p>
      <w:r>
        <w:t xml:space="preserve">joka sanoi haluavansa tappaa valkoisia ihmisiä, erityisesti valkoisia poliiseja.</w:t>
      </w:r>
    </w:p>
    <w:p>
      <w:r>
        <w:rPr>
          <w:b/>
        </w:rPr>
        <w:t xml:space="preserve">Esimerkki 8.303</w:t>
      </w:r>
    </w:p>
    <w:p>
      <w:r>
        <w:t xml:space="preserve">Kun olin partiopoliisina töissä kello 23-7 aamuvuorossa, saimme puhelun poliisilaitokselta, joka sijaitsi noin 200 kilometrin päässä naapurivaltiossa. Kyseisellä poliisilaitoksella oli ilmeisesti vankina eräs Alzheimerin tautia sairastava iäkäs asukkaamme. aiemmin päivällä tämä herrasmies oli saanut vaimonsa auton avaimet ja lähtenyt ajelulle. Hän meni nopeasti sekaisin ja eksyi, joten hän vain jatkoi ajamista. Viimeiset 60 mailia hänen matkastaan koostuivat poliisin takaa-ajosta alhaisella nopeudella. Miesparka oli peloissaan ja pysähtyi vasta, kun hänen autostaan loppui bensa. meitä pyydettiin lähettämään konstaapeli kuljettamaan tämä herrasmies 200 mailin matkan takaisin kotiinsa. Koska vuoromme vahvuus oli minimissä, ylikonstaapeli päätti, että perheenjäsenen olisi mentävä hakemaan hänet. palasin töihin seuraavana iltana ja kysyin yöllisessä tiedotustilaisuudessa, oliko kenelläkään tietoa miehen kuljetuksesta. Ylikonstaapeli sanoi, ettei ollut kuullut mitään, jolloin eräs nuorempi partiomies otti puheenvuoron. Hän sanoi, että tuo mies on minun naapurustostani, ja päästyäni aamulla töistä kotiin ajoin 400 mailin edestakaisen matkan ja hain naapurini ja palautin hänet kotiin vaimonsa luo. Palasin kaupunkiin vasta noin tunti sitten, joten vaihdoin univormuni päälle ja olen täällä vuoroni ajan!" Sain myöhemmin tietää, että tämä partiomies oli ottanut itse yhteyttä miehen vaimoon ja että heidän ainoasta omistamastaan ajoneuvosta oli bensa loppunut 200 mailin päässä. Niinpä tämä konstaapeli valvoi koko päivän työskenneltyään yövuorossa ja käytti omaa autoaan 400 mailin matkan ajamiseen. Konstaapeli sanoi, että kun hän haki miehen asemalta, tämä katsoi konstaapelia ja hymyili. Hän tunnisti naapurinsa. Tämä hauras vanhus ei varmasti muistanut tätä epäitsekästä ystävällisyyttä. Mutta se teki minuun pysyvän vaikutuksen ja siihen, mitä tarkoittaa olla hyvä poliisi.</w:t>
      </w:r>
    </w:p>
    <w:p>
      <w:r>
        <w:rPr>
          <w:b/>
        </w:rPr>
        <w:t xml:space="preserve">Tulos</w:t>
      </w:r>
    </w:p>
    <w:p>
      <w:r>
        <w:t xml:space="preserve">Kuka hämmentyi ja eksyi?</w:t>
      </w:r>
    </w:p>
    <w:p>
      <w:r>
        <w:rPr>
          <w:b/>
        </w:rPr>
        <w:t xml:space="preserve">Esimerkki 8.304</w:t>
      </w:r>
    </w:p>
    <w:p>
      <w:r>
        <w:t xml:space="preserve">Yhdysvaltain presidentti Donald Trump jätti tällä viikolla vuotuisen taloudellisten tietojen julkistamislomakkeensa hallituksen eettisestä virastosta (Office of Government Ethics), joka on Yhdysvaltain hallituksen eettinen vahtikoira.Yhdysvaltain lain mukaan kaikkien hallituksen huippuvirkamiesten on jätettävä virastolle vuotuiset taloudelliset ilmoitusasiakirjat.Tiistain 92-sivuisessa ilmoituksessa Trump myönsi, että hän oli korvannut henkilökohtaiselle asianajajalleen Michael Cohenille viime vuonna yli 100 000 dollaria määrittelemättömistä kuluista, jotka olivat aiheutuneet vuonna 2016.Trumpin lakimiehet ovat aiemmin sanoneet, että presidentti korvasi Cohenille 130 000 dollaria, jotka Cohen maksoi aikuisfilmitähdelle pitääkseen tämän vaiti seksitreffeistä, joita tämä kertoi harrastaneensa Trumpin kanssa 10 vuotta aiemmin. Trump on kiistänyt tapaamisen, mutta vahvisti hiljattain maksaneensa Cohenille korvauksen lopettaakseen sitä koskevat "väärät ja kiristävät syytökset." Taloudellisessa ilmoituksessa ei kerrottu, miksi Trump ei ollut listannut maksua aiemmassa taloudellisessa ilmoituksessaan, mutta eettisen viraston mukaan korvaus oli laina, joka olisi pitänyt ilmoittaa.Tämä on herättänyt kritiikin myrskyn ja kehotuksia tutkia, rikkoiko Trump liittovaltion lakia jättäessään maksun pois vuoden 2017 ilmoituksestaan. kiista on varjostanut muita yksityiskohtia Trumpin talousilmoituksessa, joka on ainoa julkisesti saatavilla oleva tilannekatsaus presidentin talouteen - hänen velkoihinsa, varallisuuteensa ja tuloihinsa kymmenistä yrityksistä ja kumppanuuksista eri puolilla maailmaa. tässä on kuusi huomionarvoista otetta raportista: Golftappiot. Trump, joka on innokas golfaaja ja käy usein golfkentillään, joskus maailman johtajien seurassa, listasi ilmoituslomakkeessaan 17 golfyritystä, joista 13 ilmoitti tappioita. Kaiken kaikkiaan golfiin liittyvät tulot putosivat 210 miljoonaan dollariin edellisen raportointikauden lähes 300 miljoonasta dollarista. Presidentin vaikeuksissa olevat golfkentät Turnberryssä Skotlannissa ja Doonbegissä Irlannissa paransivat kuitenkin tulostaan, sillä Turnberryn tulot kasvoivat yli 20 miljoonaan dollariin 14 miljoonasta dollarista. Trump aikoo matkustaa Skotlantiin Britannian-vierailunsa aikana tänä kesänä.</w:t>
      </w:r>
    </w:p>
    <w:p>
      <w:r>
        <w:rPr>
          <w:b/>
        </w:rPr>
        <w:t xml:space="preserve">Tulos</w:t>
      </w:r>
    </w:p>
    <w:p>
      <w:r>
        <w:t xml:space="preserve">Kenelle maksettiin siitä, että hän vaikeni seksuaalisesta seurustelusta?</w:t>
      </w:r>
    </w:p>
    <w:p>
      <w:r>
        <w:rPr>
          <w:b/>
        </w:rPr>
        <w:t xml:space="preserve">Esimerkki 8.305</w:t>
      </w:r>
    </w:p>
    <w:p>
      <w:r>
        <w:t xml:space="preserve">Kumppanini vanhemmat päättivät auttaa hänen siskonsa häiden suunnittelussa ja järjestelyissä. Olen varma, että osasyy tähän oli se, että he olivat tarjoutuneet maksamaan osan kuluista.Suunnittelussa tuli kohta, jolloin hänen äitinsä tuntui jotenkin juoksevan ideoidensa kanssa. Hänen siskonsa päätyi lopulta hyväksymään häihinsä suunnitelmia, joista hän ei tainnut olla kovinkaan innostunut, mutta hän kuitenkin suostui niihin.Yksi asia, joka on jäänyt mieleeni eniten, oli ajatus, että he tekisivät suuren puisen laatikon, jossa olisi reikä, ja ihmiset murskaisivat lautasensa laatikkoon. Sitten rikkoutuneiden lautasten sirpaleet laitettiin metallisiin muistoesinepurkkeihin, jotka vieraat saivat viedä kotiin. (Purkit olivat söpöjä, mutta sisällä olevat roskat vaikuttivat minusta hyvin oudoilta.) Kuvittele siis, että on hääjuhlailtasi, ja ihmiset ovat huoneen nurkassa murskaamassa lautasiaan laatikkoon. Ja sitten osan hääseurueestasi on tarkoitus mennä takaosaan ja korjata rikkinäisten keraamisten astioiden purkit. Se oli kuin harjoitus siitä, miten tuottaa tarpeettomasti ylimääräisiä stressihormoneja suuressa huoneessa, joka on täynnä ihmisiä.Kumppanini sisko näytti siltä, että hän säikähti joka kerta, kun joku heitti lautasen laatikkoon. On outoa (ja tuhlausta) ehdottaa upouusien lautasten rikkomisesta perinnettä varten, joka ei edes ole osa esi-isienne perinnettä. On outoa kiskoa naimisiin meneviä ihmisiä hyväksymään asioita, joita he eivät oikeasti halua. pian tämän jälkeen kumppanini äiti tarjoutui auttamaan mielellään myös meitä häidemme suunnittelussa ja järjestämisessä, aivan kuten he tekivät hänen siskolleen. luulen, että tämä kokemus sai meidät molemmat tyytyväisiksi karkaamaan.</w:t>
      </w:r>
    </w:p>
    <w:p>
      <w:r>
        <w:rPr>
          <w:b/>
        </w:rPr>
        <w:t xml:space="preserve">Tulos</w:t>
      </w:r>
    </w:p>
    <w:p>
      <w:r>
        <w:t xml:space="preserve">Kuka teki puulaatikon?</w:t>
      </w:r>
    </w:p>
    <w:p>
      <w:r>
        <w:rPr>
          <w:b/>
        </w:rPr>
        <w:t xml:space="preserve">Esimerkki 8.306</w:t>
      </w:r>
    </w:p>
    <w:p>
      <w:r>
        <w:t xml:space="preserve">Kerran eräs sähkömies, joka soitti lukemaan kaasumittaria, sai minut selvästi levottomaksi. Asuimme tuolloin vanhassa talossa, ja olin yksin kotona nuorimman lapseni (joka oli noin kuuden kuukauden ikäinen) kanssa, joka tasapainotteli lantiollani avatessani ovea. Vierailija näytti aidolta, ja hän oli pukeutunut odotettuun univormuun. Hän oli noin 180 cm pitkä, eikä varmaankaan siistimmin esiintynyt hyötymies, jonka olin tavannut, mutta uskoin, että hän oli aito, ja kutsuin hänet mielelläni sisään huonosta säästä. Ulkona satoi kaatamalla, jäätävän kylmä talvipäivä. Ovea sulkiessani muistin, että minun olisi pitänyt kysyä hänen yritystunnustaan, joten avatessani mittarikaapin ja sytyttäessäni valot sanoin kohteliaasti: "Hups, minun olisi pitänyt kysyä tunnustanne, jos sopii?". Hän seisoi oven edessä eikä tehnyt mitään näyttääkseen korttiaan tai tehdäkseen mitään. Hän vain tuijotti minua uhkaavalla tavalla ja sanoi hyvin synkällä äänellä: "Eikö nyt ole vähän myöhäistä? Mitä aiot tehdä, jos sanon, ettei minulla ole sitä?" Tuli hämmentynyt hiljaisuus. Hän jatkoi tuijottamista minuun tekemättä liikahdustakaan minuuteilta tuntuneen, mutta luultavasti sekunteja kestäneen ajan. Hän ei esittänyt henkilöllisyystodistustaan, vaan luki melkein vastahakoisesti mittaria, kun minä katselin, ja lähti sitten nopeasti pois hyvästelemättä. Suljin oven ja lukitsin sen, ja sitten kesti hetken saada pulssini palautumaan normaaliksi ja tajuta, että olin juuri oppinut hyvin suuren läksyn. Niin kammottava yksilö, etten tehnyt sitä virhettä uudelleen.</w:t>
      </w:r>
    </w:p>
    <w:p>
      <w:r>
        <w:rPr>
          <w:b/>
        </w:rPr>
        <w:t xml:space="preserve">Tulos</w:t>
      </w:r>
    </w:p>
    <w:p>
      <w:r>
        <w:t xml:space="preserve">Kuka oli 180 cm pitkä?</w:t>
      </w:r>
    </w:p>
    <w:p>
      <w:r>
        <w:rPr>
          <w:b/>
        </w:rPr>
        <w:t xml:space="preserve">Esimerkki 8.307</w:t>
      </w:r>
    </w:p>
    <w:p>
      <w:r>
        <w:t xml:space="preserve">Joitakin vuosia sitten eräs henkilökuntaan kuuluva nainen tuli toimistooni periaatteessa haukkumaan minua ja valittamaan minulle muista ja itsestäni.Tämä nainen ei ollut tukenut minua kovinkaan hyvin tehtävässäni siitä lähtien, kun aloitin työt siellä. En osannut päätellä, oliko hän ylimielinen vai itsetunnon puute. tämän tapaamisen/konfliktin aikana hän kertoi minulle selvin sanoin, mistä hän ei pitänyt joissakin viimeaikaisissa päätöksissäni. Kuuntelin hänen puhettaan noin 30 minuuttia. Alun perin olin suunnitellut kuuntelevani häntä, tekeväni muutaman epämääräisen huomautuksen ja lähettäväni hänet jatkamaan matkaansa, koska ajattelin, että ehkä hän tarvitsi vain tulla kuulluksi. Mutta noin 20 minuutin kuluttua hänen puheestaan muutin mieleni. Päätin, että jos hän pyytäisi minulta vastausta, jos hän pyytäisi neuvoani, kertoisin hänelle tarkalleen, mitä ajattelen. hän itse asiassa pyysi minulta vastausta. kysyin häneltä, oliko hän onnellinen ihminen, ja sanoin, että epäilin, ettei hän ollut, koska hän vaikutti kiusaajalta ja käyttäytyi kuin kauhea ihminen. hän istui ja katsoi minua ja purskahti sitten itkuun. Odotin. katsoen ylös hän sanoi: "Kyllä, olet oikeassa. Olen kamala ihminen. Ja olen surkea. Mitä voin tehdä?" Keskustelimme jonkin aikaa siitä, mitä hän voisi tehdä, ja (vaikka en halunnut käyttää aikaa siihen) kysyin häneltä, haluaisiko hän mentorin - minut? Hän sanoi, että hän haluaisi sellaisen." Tästä naisesta ja minusta tuli lopulta melko, ei, erittäin hyvät ystävät, ja hän on ollut yksi vahvimmista tukijoistani. En odottanut sitä.</w:t>
      </w:r>
    </w:p>
    <w:p>
      <w:r>
        <w:rPr>
          <w:b/>
        </w:rPr>
        <w:t xml:space="preserve">Tulos</w:t>
      </w:r>
    </w:p>
    <w:p>
      <w:r>
        <w:t xml:space="preserve">Kuka muutti mielensä?</w:t>
      </w:r>
    </w:p>
    <w:p>
      <w:r>
        <w:rPr>
          <w:b/>
        </w:rPr>
        <w:t xml:space="preserve">Esimerkki 8.308</w:t>
      </w:r>
    </w:p>
    <w:p>
      <w:r>
        <w:t xml:space="preserve">Työskentelin aiemmin sairaanhoitajan assistenttina tässä kuntoutuslaitoksessa.Aloitin juuri työvuoroni tuona iltapäivänä, sain merkinnät edellisestä vuorosta ja valmistauduin tapaamaan asukkaita.Yksi asukkaistani oli tuona päivänä polven totaalisen tekonivelleikkauksen jälkeen. Menin hänen huoneeseensa, esittäydyin hänen hoitajakseen ja kysyin häneltä, tarvitseeko hän jotain ennen kuin lähdin hänen huoneestaan. Sitten hän kertoi minulle, että hänen on vaikea käyttää kommodia, jonka edelliset hoitajat antoivat hänelle, kun hänet otettiin laitoksellemme, koska se oli hänelle hyvin pieni, kun otetaan huomioon, että hänelle oli myös tehty hiljattain polven totaalinen tekonivelleikkaus (TKA). Tämän vuoksi sanoin hänelle, että teen parhaani etsiäkseni hänelle sopivan käyntikopin. katsoin kahdesta varastostamme ja onneksi löysin yhden, joka sopi hänelle täydellisesti! Voila!Desinfioin sen todella hyvin ja palasin hänen huoneeseensa uuden käyntituolin kanssa. Hänen kasvonsa syttyivät heti, kun hän näki, mitä minulla oli mukanani, ja hän alkoi itkeä! Kysyin hänen reaktiostaan säikähtäneenä, mikä hätänä ja miksi hän itki. Sitten hän kertoi minulle, että hän oli kysellyt edellisiltä vuoroilta kahden päivän ajan, eikä kukaan ollut tuonut hänelle oikeaa kommodia. He sanoivat koko ajan, että he aikovat tuoda hänelle uuden, mutta he luultavasti unohtivat hänen pyyntönsä. hän oli niin hurmioitunut! Autoin häntä kokeilemaan komodia, ja se sopi hänelle todella täydellisesti, eikä hänellä ollut vaikeuksia käyttää sitä. hän kiitti minua niin paljon, ja oi, sinä päivänä oli äitienpäivä! Hän kertoi minulle yhden koskettavimmista asioista: "Hyvää äitienpäivää äidillesi ja kiitos äidillesi puolestani. Hän kasvatti sinut todella hyvin." Minulla ei ollut aavistustakaan, että yksinkertainen kommodori voi tuoda niin paljon iloa asukkaalleni. Pienillä asioilla on todella merkitystä!</w:t>
      </w:r>
    </w:p>
    <w:p>
      <w:r>
        <w:rPr>
          <w:b/>
        </w:rPr>
        <w:t xml:space="preserve">Tulos</w:t>
      </w:r>
    </w:p>
    <w:p>
      <w:r>
        <w:t xml:space="preserve">Kenelle on tehty polven totaaliproteesi leikkauksen jälkeen?</w:t>
      </w:r>
    </w:p>
    <w:p>
      <w:r>
        <w:rPr>
          <w:b/>
        </w:rPr>
        <w:t xml:space="preserve">Esimerkki 8.309</w:t>
      </w:r>
    </w:p>
    <w:p>
      <w:r>
        <w:t xml:space="preserve">Parasta colombassa, pääsiäisen vastineessa panettonelle, on varmasti sokeroitu, paahdettu mantelikuorrutus, joka peittää koko leivoksen ja murenee, kun sitä leikkaa, joten ei ole muuta vaihtoehtoa kuin poimia rapeat sokeripalat ja syödä ne sellaisenaan.Olin aina ajatellut, että colomba sopisi hyvin leivontaan, mutta olin hieman peloissani oikean muodon - se on epämääräisesti kyyhkyn muotoinen, jos käyttää mielikuvitusta - ja rakenteen - ihanan pehmeä, kuohkea, makea hiivaleipä - saamisesta. Olin yrittänyt tehdä panettonea (tätä viikuna-, saksanpähkinä- ja taatelipanettonea) muutama vuosi sitten kohtuullisin tuloksin - itse asiassa aivan herkullisin tuloksin, ne eivät vain olleet yhtä pörröisiä ja terhakkaita kuin suosikkileipomossa asiantuntevasti tehdyt panettonet, joissa panettonet on ripustettu ylösalaisin, jotta ne pysyisivät korkeina ja ilmavina.Mutta kun törmäsin supermarketissa tuttuihin ruskean ja kullanvärisiin paperimuotoisiin colomban tekoon tarkoitettuihin paperimuotoihin, ajattelin, että nyt minulla on vain yksi tilaisuus tehdä tämä! Panettonen tapaan turvauduin suosikkileivontakirjaani italialaisista erikoisuuksista, Carol Fieldin teokseen The Italian Baker, jossa Field kertoo colomban historiasta, jota kukaan ei varmasti nykyään juurikaan tunne. Colomba kuuluu pääsiäispöytiin kaikkialla Italiassa (ja sitä annetaan usein lahjaksi), vaikka se on kotoisin Pohjois-Italiasta, Paviasta. Se on yksi niistä perinteistä, jotka ovat nykyään itsestäänselvyyksiä, ja viipale colombaa, joka syödään ehkä pääsiäismunan palojen ja espresson tai lasillisen jälkiruokaviiniä kanssa, on tervetullut päätös aterialle (tai jopa seuraavan päivän aamiaiselle). Sen takana on kuitenkin keskiaikainen ja melko huolestuttava legenda - ehkä se keksittiin, jotta nuoria tyttöjä kannustettaisiin opettelemaan oman colombansa leipomista (ja varmistamaan, että se on hyvää), jotta he pääsisivät pois hankalista, ei-toivotuista tilanteista.</w:t>
      </w:r>
    </w:p>
    <w:p>
      <w:r>
        <w:rPr>
          <w:b/>
        </w:rPr>
        <w:t xml:space="preserve">Tulos</w:t>
      </w:r>
    </w:p>
    <w:p>
      <w:r>
        <w:t xml:space="preserve">Kuka törmäsi super marketissa paperilomakkeisiin colomban valmistusta varten?</w:t>
      </w:r>
    </w:p>
    <w:p>
      <w:r>
        <w:rPr>
          <w:b/>
        </w:rPr>
        <w:t xml:space="preserve">Esimerkki 8.310</w:t>
      </w:r>
    </w:p>
    <w:p>
      <w:r>
        <w:t xml:space="preserve">Kuten monet teistä ovat nähneet, Ubuntu Edge -kampanja ei valitettavasti saavuttanut 32 miljoonan dollarin tavoitetta. Lopullinen loppusumma oli 12 812 776 dollaria. Olen erittäin ylpeä ja kiitollinen kaikille, jotka lupasivat, tukivat kampanjaa, kirjoittivat siitä ja auttoivat levittämään sanaa.Jotkut ovat kuvailleet tavoitteen saavuttamatta jättämistä "epäonnistumiseksi". Minä en näe sitä niin. Olkaamme rehellisiä: 32 miljoonaa dollaria oli aina uskomattoman kunnianhimoinen tavoite. Olisimme halunneet tehdä sen vähemmälläkin rahalla, mutta F1-superpuhelimen rakentaminen ei ole halpaa (ja muistakaa, että 32 miljoonaan dollariin ei sisältynyt ohjelmistosuunnittelun ja projektinhallinnan kustannuksia... Canonical tarjosi ne ilmaiseksi). Tavoite oli kunnianhimoinen, mutta toimialan mullistaminen on itsessään kunnianhimoista, ja annoimme joukkorahoituskampanjalle kaikkemme. Tarina ei kuitenkaan pääty tähän.En ole yllättynyt siitä, ettemme saavuttaneet tätä kunnianhimoista 32 miljoonan dollarin tavoitetta, mutta olen yllättynyt siitä, mitä saavutimme. Rikoimme kaikki joukkorahoitusennätykset, saimme mediahuomiota muun muassa CNBC:ssä, Engadgetissa, The Independentissa, TechCrunchissa, BBC:ssä, T3:ssa, Stuffissa, The Vergessä, The Guardianissa, Wiredissä, pandodaily-lehdessä, Fast Companyssa, Forbesissa ja The Telegraphissa. Jokaisen Ubuntu Edge -kampanjaa tukeneen henkilön pitäisi olla ylpeä saavutuksistaan, ja olemme kaikki kiitollisia valtavasta ja inspiroivasta tuestanne.Yksi asia, josta on oltava kriittisen selvä, on se, että Ubuntun konvergenssitarina ei pääty tähän. Olemme yhtä innostuneita ja sitoutuneita viemään tätä vapaiden ohjelmistojen konvergenssitarinaa maailmalle kuin ennenkin; työmme OEM-valmistajien, operaattoreiden ja ISV:iden kanssa jatkuu vauhdilla. Meillä on meneillään upeaa työtä kaikilla rintamilla, ja olemme aikataulussa, että saamme 1.0-version Ubuntu Phone -alustasta lokakuussa.</w:t>
      </w:r>
    </w:p>
    <w:p>
      <w:r>
        <w:rPr>
          <w:b/>
        </w:rPr>
        <w:t xml:space="preserve">Tulos</w:t>
      </w:r>
    </w:p>
    <w:p>
      <w:r>
        <w:t xml:space="preserve">Kuka kattoi rahoituksen</w:t>
      </w:r>
    </w:p>
    <w:p>
      <w:r>
        <w:rPr>
          <w:b/>
        </w:rPr>
        <w:t xml:space="preserve">Esimerkki 8.311</w:t>
      </w:r>
    </w:p>
    <w:p>
      <w:r>
        <w:t xml:space="preserve">Se oli jälleen yksi käänteentekevä viikko Donald Trumpin presidenttikaudella. Hän isännöi Yhdysvaltain keskeisiä liittolaisia Emmanuel Macronia Ranskassa ja Angela Merkeliä Saksassa, mutta hänen piti myös selviytyä uusista levottomuuksista kabinetissaan sekä meneillään olevasta Venäjä-tutkinnasta ja hänen henkilökohtaisen asianajajansa Michael Cohenin lisääntyvästä tarkkailusta.Se, mikä saattaisi olla poikkeuksellinen viikko toiselle presidentille, on nopeasti muuttunut "normaaliksi tilanteeksi" miehelle, joka valittiin maan 45. pääjohtajaksi.Trump päätti kaoottisen viikkonsa perjantaina tapaamisella Saksan liittokansleri Merkelin kanssa. Valokuvatilaisuudessa Oval Office -tilaisuudessa Trump oli innokas ottamaan vastaan edustajainhuoneen tiedustelukomitean republikaanien raportin, jonka mukaan Trumpin kampanjan ja Venäjän välillä ei ollut salaliittoa. "Se oli hieno raportti. Ei salaliittoa, minkä tiesin muutenkin. Ei koordinointia, ei mitään", Trump sanoi Merkelin katsellessa vierestä. "Se on noitavaino. Sitä se vain on. Ei salaliittoa Venäjän kanssa, jos voitte uskoa tätä." Edustaja Adam Schiff, edustajainhuoneen tiedustelukomitean johtava demokraatti, antoi lausunnon, jossa hän kritisoi republikaanien johtopäätöksiä. Schiff väitti, että valiokunta löysi todisteita salaisesta yhteistyöstä Trumpin kampanjan virkamiesten ja muiden Venäjän hallitukseen yhteydessä olevien henkilöiden välisistä "salaisista tapaamisista ja viestinnästä". Asia on edelleen erikoisoikeusasiamies Robert Muellerin johtaman tutkinnan keskiössä." Aiemmin tällä viikolla Trump ystävystyi Ranskan presidentti Macronin kanssa virallisella valtiovierailulla, joka oli tunnettu johtajien lämpimästä fyysisestä kanssakäymisestä. "Hänestä tulee erinomainen presidentti. Yksi suurista presidenteistänne, ja on kunnia kutsua teitä ystäväkseni. Kiitos", Trump sanoi Macronille heidän yhteisen lehdistötilaisuutensa päätteeksi.Trump sai tällä viikolla myös lisää hyviä uutisia, kun hänen ulkoministeriksi valitsemansa Mike Pompeo sai vihdoin senaatin vahvistuksen.Merkittäviä takaiskujakin kuitenkin tuli, kuten Ronny Jacksonin vetäytyminen veteraaniasioiden ministeriön seuraavaksi johtajaksi ja kongressin intensiivinen tarkkailu, joka kohdistui EPA:n kiisteltyyn johtajaan Scott Pruittiin, jota on arvosteltu valtion varojen epäillystä tuhlaamisesta.</w:t>
      </w:r>
    </w:p>
    <w:p>
      <w:r>
        <w:rPr>
          <w:b/>
        </w:rPr>
        <w:t xml:space="preserve">Tulos</w:t>
      </w:r>
    </w:p>
    <w:p>
      <w:r>
        <w:t xml:space="preserve">Kenen kanssa Trump tapasi perjantaina?</w:t>
      </w:r>
    </w:p>
    <w:p>
      <w:r>
        <w:rPr>
          <w:b/>
        </w:rPr>
        <w:t xml:space="preserve">Esimerkki 8.312</w:t>
      </w:r>
    </w:p>
    <w:p>
      <w:r>
        <w:t xml:space="preserve">Kerran, kun raastin perunoita perunapannukakkuja varten, koin proustilaisen hetken. En voi väittää, että olisin kovinkaan hyvin perehtynyt kirjallisuuteen, mutta tiedän, että Proustin "Menneiden asioiden muistelu" sai alkunsa siitä, että hän puraisi leivonnaiseen ja tunsi ylivoimaista mielihyvää ilman tunnistettavaa syytä. Minun tapauksessani palasin välittömästi isoäitini keittiöön, kun hän ja äitini raastivat perunoita tehdäkseen "poutine râpée", joka tunnetaan myös nimellä "poutine". Ihmiset muistavat heti Quebeckerin etnisen ruoan, joka tunnetaan samalla nimellä. Kaikesta ranskalaiskulinaarisesta poseerauksesta huolimatta se on kuitenkin oikeastaan vain ranskalaisia perunoita kastikkeen kanssa ja, oi kyllä, voisinko saada juustohöystöä sen päälle? Erään etymologisen lähteen mukaan "poutine" tarkoittaa oikeastaan "sotkua". Jos olet kotoisin minun kotiseudultani, quebeckeriläinen poutine on vain yksi lisä niiden ruokien pitkässä luettelossa, jotka saavat sinut kaatumaan sydäninfarktiin lapioidessasi metrin verran lunta pihatieltä pian eläkkeelle jäämisesi jälkeen, joskus jo ennen sitä. Ei, minun tuntemani poutiinit ovat aivan eri asia. Ne näyttävät olevan pikemminkin akadialaisten juttu, eikä kukaan ystävistäni ollut edes kuullut niistä, saati sitten syönyt yhtäkään. Äitini teki poutineja vain erityisinä aikoina, koska siihen liittyi paljon työtä: Jouluna, juhannuksena tai pääsiäisenä. Äitini lainasi noin metrin pituista raastinta, ja hän ja isoäitini ryhtyivät töihin. Yleensä he aloittivat valtavan paperisäkillisen perunoita, noin 25 kiloa (ostimme perunoita kärrykuormittain ja varastoimme ne kellarissa olevaan puiseen säiliöön). Koska olimme halpaa työvoimaa, lapset lähetettiin alas hakemaan muutama peruna perheateriaa varten. Oli karmivaa laskeutua kosteaan kellariin, tunnustella tietä isoisäni tuhansien työkalujen ja puunpalojen muodostaman hämärän esteen läpi ja löytää säiliö. Kun perunoita oli säilytetty jonkin aikaa varastossa, niiden silmät alkoivat versoa kalpeita lonkeroita, eikä tarvinnut paljon mielikuvitusta kuvitella kaikenlaisia epämiellyttäviä olentoja, jotka odottivat puraisevansa käteemme, kun hapuilimme roskiksessa. En koskaan ollut huolissani sänkyni alla olevista hirviöistä, vaan vain siitä, mikä minua odotti perunalaatikossa).</w:t>
      </w:r>
    </w:p>
    <w:p>
      <w:r>
        <w:rPr>
          <w:b/>
        </w:rPr>
        <w:t xml:space="preserve">Tulos</w:t>
      </w:r>
    </w:p>
    <w:p>
      <w:r>
        <w:t xml:space="preserve">Kuka lainasi raastinta?</w:t>
      </w:r>
    </w:p>
    <w:p>
      <w:r>
        <w:rPr>
          <w:b/>
        </w:rPr>
        <w:t xml:space="preserve">Esimerkki 8.313</w:t>
      </w:r>
    </w:p>
    <w:p>
      <w:r>
        <w:t xml:space="preserve">Jouluaattona Slawek Przekosniak sai tekstiviestin, jossa oli nämä toiveet: Pekka Pršniaknišnija toivottaa: "Toivotan sinulle hyvää pingiä super new". Hän ei tiennyt, kuka lähetti hänelle tämän yllättävän arvoituksellisen viestin. Eikä hän tiedä sitä tänäkään päivänä. Sääli, sillä tuon henkilön ansiosta hän saavutti nykyisen asemansa ja sijan 67 rikkaimpien puolalaisten listalla. tuolloin, tuona kauniina, ruosteisen valkoisena jouluaattoiltana, Przekosniak, joka oli vain muutamaa päivää aiemmin saanut tylysti potkut äärimmäisiä fobioita kannattavien utopistien fanaatikkojen sosiaalisesta verkostosta (www.ilovefobia.pl), sai idean.Se oli myös varsin hyvä idea, ja seuraava tekstiviesti ("All at cart by unintentionally only honest lamb") sai hänet vakuuttuneeksi siitä, että se oli hänen elämänsä paras idea. Slawek Przekosniak päätti yhdessä ystävänsä ilovefobia.pl:stä - Czesiek Ciagin - kanssa perustaa verkkopalvelun, jonka kautta voisi lähettää tekstiviestitervehdyksiä matkapuhelimiin. Palvelun tärkein piirre oli, että toivotusten tekstit eivät olisi ennalta määrättyjä eikä ennalta valittujen vaihtoehtojen luetteloa olisi olemassa. Viestit luotaisiin erityisellä ohjelmalla asiakkaan antamista satunnaisista sanoista. Tällainen järjestelmä mahdollistaisi todella ainutlaatuiset tervehdykset, eikä kukaan loppujen lopuksi sanonut, että niiden pitäisi olla ymmärrettäviä. czesiek huolehti ohjelmiston kehittämisestä, jota he toistaiseksi kutsuivat nimellä "John of the Disc". Czesiekillä oli asiasta sopivasti kokemusta. Kun hän oli foorumilla (valitse sopiva) foobikoille hän suunnitteli sovelluksen, jolla luotiin iskulauseet katumielenosoituksia varten. Vaikka sovellus tuotti täysin epäloogisia ja järjettömiä lauseita, siitä tuli varsin suosittu, ja joitakin sen ainutlaatuisimmista iskulauseista saattoi nähdä televisiossa - "Ulos sieltä haittaa!" tai "Heille pussi pois nyt heti!" Kaksi tulevaa menestyjää ryhtyi töihin, ja tekstiviestitervehdysportaali bestbestbest.pl aloitti toimintansa juuri ennen pääsiäistä.</w:t>
      </w:r>
    </w:p>
    <w:p>
      <w:r>
        <w:rPr>
          <w:b/>
        </w:rPr>
        <w:t xml:space="preserve">Tulos</w:t>
      </w:r>
    </w:p>
    <w:p>
      <w:r>
        <w:t xml:space="preserve">Kuka tarjoaisi satunnaiset maailmat ohjelmistoa varten?</w:t>
      </w:r>
    </w:p>
    <w:p>
      <w:r>
        <w:rPr>
          <w:b/>
        </w:rPr>
        <w:t xml:space="preserve">Esimerkki 8.314</w:t>
      </w:r>
    </w:p>
    <w:p>
      <w:r>
        <w:t xml:space="preserve">Menetin poikavauvani 31 raskausviikolla helmikuussa 2013.Sydämeni murtui miljoonaan palasiin sinä viikonloppuna helmikuussa.Tiesin, että halusin mahdollisuuden tuoda kotiin toisen elävän, terveen vauvan sylissäni.Minulla oli joitain lääketieteellisiä ongelmia, jotka olisivat huolestuttaneet lääkäreitä mutkattoman raskauden aikana ja asettaneet minut suureen riskiin, jos, ja se oli tuolloin suuri jos, voisin tulla raskaaksi ja jos selviytyisin toisen raskauskolmanneksen yli.Minulla oli lääkäreitä, jotka tukivat päätöstäni yrittää uudelleen, mutta kehoni ei toiminut yhteistyössä.2015. Tulin raskaaksi, sain heti tarvitsemani lääkityksen, paljon verikokeita. 6 viikon kohdalla tuli kauhea upottava tunne, että jokin meni pieleen, verenvuoto 8 viikolla. Raskausviikolla 9, sain ultraäänitutkimuksen, eikä sydänääniä löytynyt. Valitsin d&amp;c-leikkauksen, en kestänyt nähdä keskenmenon verta päiväkausia.Yritin vakuuttaa itselleni, että minun pitäisi luovuttaa ja jatkaa eteenpäin. Se ei ollut helppoa, mutta masennus ja suru ei ollut reilua 6-vuotiaalle pojalleni. Hän tarvitsi äitiään, joka oli aina surullinen, hänen mielestään. 6 kuukautta myöhemmin olin tutkimuksessa. Tällä kertaa minulla oli voimakas sydämen syke näytössä. raskaus oli erittäin korkean riskin raskaus, konsultin johtama, päivittäiset injektiot, skannaukset kahden viikon välein 18 viikosta alkaen. Ei takeita hyvästä lopputuloksesta.Suunniteltu keisarinleikkaus 38 viikolla. Terve tyttövauva. Olin onnekas, sain mahdollisuuden saada onnellisen elämäni loppuun asti.Oliko se stressin aiheuttaman sydänsurun ja lapsettomuuden arvoista - kylläOliko se kauhistuttavien 34 raskausviikon arvoista - kylläOlenko ikävöinyt ja toivon, että 31. raskausviikolla menettämäni poikavauva olisi täällä - joka päiväMinulle se, että olin verenhimoinen ja itsepäinen, koitui hyväksi.</w:t>
      </w:r>
    </w:p>
    <w:p>
      <w:r>
        <w:rPr>
          <w:b/>
        </w:rPr>
        <w:t xml:space="preserve">Tulos</w:t>
      </w:r>
    </w:p>
    <w:p>
      <w:r>
        <w:t xml:space="preserve">Kuka ei ansainnut nähdä kirjailijan olevan surullinen ja masentunut.</w:t>
      </w:r>
    </w:p>
    <w:p>
      <w:r>
        <w:rPr>
          <w:b/>
        </w:rPr>
        <w:t xml:space="preserve">Esimerkki 8.315</w:t>
      </w:r>
    </w:p>
    <w:p>
      <w:r>
        <w:t xml:space="preserve">Näin yhden viime yönä Designated Survivor -ohjelman jaksossa. Tarkennan vielä, että tuotesijoittelut eivät yleensä häiritse minua. Joskus ne voivat jopa lisätä kohtausta. Mutta tämä oli huono, todella huono.Agentti metsästää pahiksia. Kuulustelee loppuun yhden tuhman henkilön, joka kiipeää Ford F150:nsä kyytiin ja ajaa pois. Niin pitkälle, niin hyvin - se on juuri sellainen auto, jolla maalla asuva miljardööri-pahis ajaisi... Sitten agentti ottaa esiin puhelimensa ja... Siirry lähikuvaan puhelimen näytöstä, jossa Ford-sovellus on jo ladattu (ja näytön lukitus on avattu!). Agentti siirtää hitaasti sormensa sovellukseen. Tekee jotain. Tauko, kun sovellus tekee hienoja grafiikoita.Leikkaus auton sisätiloihin. Kuva kojelaudasta, jossa näkyy Fordin logo ohjauspyörässä. Se on kirkkaan sininen - eivätkö ne ole yleensä harmaita tai hienovaraisempia? Pysäytetään hetkeksi... Zoomaa kojelautaa. Kojelauta syttyy. Auto käynnistyy. Näytetään kauniita kojelaudan valoja noin sekunnin ajan. Leikkaus agenttiinAgentti kävelee autolle, nousee kyytiin ja ajaa pois. Pitkäkestoinen kuva auton takaosasta.Se oli niin kömpelöä. Kohtauksen kulku pysähtyi valtavasti sen näyttämiseksi. Useimmissa elokuvissa ei koskaan nähdä kenenkään käynnistävän autoja, laittavan turvavöitä tai vastaavaa, ellei se ole osa juonta, koska se on tarpeetonta eikä sitä ole mielenkiintoista katsoa. Odotin tavallaan, että etäkäynnistystoiminnolla olisi ollut jotain merkitystä myöhemmin... mutta ei, se jätettiin täysin huomiotta.Lisäksi: Hänen puhelimessaan ei ollut salasanaa tai suojausta - ja tämä on agentti, joka tutkii supersalaisia asioita. Jos häntä ei näytetä avaamassa puhelimen lukitusta, miksi häntä näytetään rakastavasti tökkimässä sovellusta? Ne ovat yhtä olennaisia.Hän avasi lukituksen ja käynnisti auton ollessaan 20-30 askeleen päässä, epäillyn tilan alueella. Joku olisi helposti voinut hypätä autoon. Ei kovin turvallisuustietoinen.</w:t>
      </w:r>
    </w:p>
    <w:p>
      <w:r>
        <w:rPr>
          <w:b/>
        </w:rPr>
        <w:t xml:space="preserve">Tulos</w:t>
      </w:r>
    </w:p>
    <w:p>
      <w:r>
        <w:t xml:space="preserve">Kuka ajoi Ford-kuorma-autoa?</w:t>
      </w:r>
    </w:p>
    <w:p>
      <w:r>
        <w:rPr>
          <w:b/>
        </w:rPr>
        <w:t xml:space="preserve">Esimerkki 8.316</w:t>
      </w:r>
    </w:p>
    <w:p>
      <w:r>
        <w:t xml:space="preserve">Riippuvuuksien hoitokeskuksen parkkipaikka oli rakennuksen takaosassa, samoin kuin etuovi. Sisäänkäynti avautui alkuperäisen maalaistalon ainoaan lisärakennukseen, pienehköön huoneeseen, jossa vastaanottovirkailija istui toisella kahdesta pöydästä. Tilaa kutsuttiin sihteerikapseliksi. Sisäänkäynti Rayn toimistoon, sekä lääkintä- että teknisen alan toimistoon, oli aivan sihteerin työpöydän takana. Vasemmalla oli toinen ovi, jota pidettiin suljettuna ja joka johti käytävää pitkin asiakkaiden makuusaleihin, ruokasaliin ja keittiöön. puhelin oli aivan etuoven sisäpuolella (tai takaoven, riippuen siitä, keneltä kysyttiin). Kun Ray halusi tupakoida, hän nojasi etuovesta ulos ja pönkitti sen auki selällään siten, että hän näki käytävälle, jos hän pönkitti myös sen oven auki, ja vastasi puhelimeen, jos se soi. Tupakointi oli kielletty rakennuksen sisällä, ja tämä käytäntö kävi vuoden mittaan yhä epäsuositummaksi sekä henkilökunnan että asiakkaiden keskuudessa. Joulukuuhun mennessä Ray joutui pitämään viikoittaisia paloharjoituksia kolmen aikaan aamuyöllä muistuttaakseen kohteliaasti epäsosiaalista ja politiikaltaan heikentynyttä väestöä siitä, että kaikki yli sata vuotta vanhat rakennukset olivat itse asiassa pelkkää hyvin muodostunutta sytykettä. Kun niitä oli ollut tarpeeksi, kaikki ongelmat, joita hänellä oli ollut rakennuksessa tupakoivien ihmisten kanssa, yleensä poistuivat. Oikeilla kannustimilla jopa tämä väestö saattoi olla suhteellisen itsesäätelykykyistä." Puhelin soi ennen kuin Ray oli saanut savukkeensa edes puoliksi loppuun. "Myönnä se nyt, Ray." Hän kuulosti ärtyisältä. "Hyvä on, myönnän sen. Saanko minä tissipalkinnon?" "Riippuu siitä, tarkoititko kaksimielisyyttä vai et." "Totta kai tarkoitin." "Sitten häviät. Ota mielesi pois katuojasta." Hän vetäisi savukettaan ja sai itsensä kuulostamaan loukkaantuneelta. "En minä ole se, joka istuu alasti ympäriinsä ja soittelee vieraille miehille keskellä yötä." "Minä en ole se, joka istuu alasti ja soittelee vieraille miehille keskellä yötä."</w:t>
      </w:r>
    </w:p>
    <w:p>
      <w:r>
        <w:rPr>
          <w:b/>
        </w:rPr>
        <w:t xml:space="preserve">Tulos</w:t>
      </w:r>
    </w:p>
    <w:p>
      <w:r>
        <w:t xml:space="preserve">Kuka työnsi oven auki?</w:t>
      </w:r>
    </w:p>
    <w:p>
      <w:r>
        <w:rPr>
          <w:b/>
        </w:rPr>
        <w:t xml:space="preserve">Esimerkki 8.317</w:t>
      </w:r>
    </w:p>
    <w:p>
      <w:r>
        <w:t xml:space="preserve">VALKOINEN TALO - Kiistelty vaatevalinta varjostaa Yhdysvaltain presidentin Melania Trumpin yllätysvierailua texasilaisessa laitoksessa, jossa hän tapaa perheistään erotettuja siirtolaislapsia miehensä nollatoleranssin maahanmuuttopolitiikan vuoksi.Yhdysvaltain ilmavoimien lentokoneeseen noustuaan ja palatessaan Marylandissa sijaitsevaan Joint Base Andrews -tukikohtaan torstaina presidentin rouva nähtiin pukeutuneena oliivinvihreään takkiin. Takin selässä luki "En todellakaan välitä. Do U?" valkoisella graffiti-tyylisellä kirjaimella.First Ladyn tiimi vakuutti, ettei pukeutumisvalinnan takana ollut mitään salattua merkitystä. "Se on takki. Siinä ei ollut mitään piiloviestiä. Tämänpäiväisen tärkeän Texasin vierailun jälkeen toivon, että media ei keskity hänen vaatekaappiinsa", sanoi hänen viestintäjohtajansa Stephanie Grisham.Presidentti Donald Trump kuitenkin kiisti väitteen, ettei hänen vaimonsa vaatevalinnalla ollut mitään viestiä.Trump sanoi twiitissään, että se, mitä takin selässä luki, "viittaa valeuutismediaan". Melania on oppinut, miten epärehellisiä he ovat, eikä hän todellakaan enää välitä!" Television uutiskanavat toivat asiantuntijoita studioon keskustelemaan takin välittämästä merkityksestä. "Luulen, että hänellä on saattanut olla mielessä vain yksi yleisö - hänen miehensä", sanoi USA Today -lehden Washingtonin-toimiston päällikkö Susan Page, joka on raportoinut kuudesta presidentin hallinnosta, MSNBC:llä. "Luulen, että Melania näytti keskisormea medialle", sanoi Kate Anderson Brower, kirjailija, joka on kirjoittanut kirjan First Women: The Grace &amp; Power of America's Modern First Ladies, kertoi VOA:lle. "Mutta jonkun olisi pitänyt kertoa hänelle, että siitä voitaisiin myös lukea, ettei hän välitä lapsista, mikä ei selvästikään pidä paikkaansa." Muotibloggaajat tunnistivat nopeasti, että takki oli maailmanlaajuisen pikamuotikaupan myyjän Zaran 39 dollarin hintainen. Se oli suhteellisen vaatimaton valinta Trumpilta, entiseltä pariisilaiselta kiitoratamallilta, joka pukeutuu julkisissa esiintymisissään usein haute couture -mekkoihin ja -takkeihin.</w:t>
      </w:r>
    </w:p>
    <w:p>
      <w:r>
        <w:rPr>
          <w:b/>
        </w:rPr>
        <w:t xml:space="preserve">Tulos</w:t>
      </w:r>
    </w:p>
    <w:p>
      <w:r>
        <w:t xml:space="preserve">Kenen Washingtonin toimistopäällikkö Susan Page sanoi, että hänellä oli mielessään yhden hengen yleisö?</w:t>
      </w:r>
    </w:p>
    <w:p>
      <w:r>
        <w:rPr>
          <w:b/>
        </w:rPr>
        <w:t xml:space="preserve">Esimerkki 8.318</w:t>
      </w:r>
    </w:p>
    <w:p>
      <w:r>
        <w:t xml:space="preserve">Tämä tapahtui tänään.Asun yhteisössä, jossa on lähes 90 taloa, ja melkein kaikki niistä ovat varattuja. Meillä on yksi lakaisija, joka on palkattu keräämään jätteet ja pyyhkimään pölyt yhteiskunnan teiltä.Hänen nimensä on muuten Hira masi (veljeni kutsuu häntä timantti-masiksi :p). Ja hän on äärimmäisen köyhä ja hän asuu niissä slummeissa, joissa ei ole melkein mitään saatavilla. Hän ansaitsee 50/100 per talo joka kuukausi.(Lähde)Koska hän on äärimmäisen köyhä, kaikki yhteiskunnan ihmiset auttavat häntä paljon. He auttavat häntä lähes kaikin tavoin, alkaen siitä, että he antavat kaksi kertaa ruokaa, vaatteita ja antavat bonuksia erityistilaisuuksissa jopa 1000 rupiaa. Ja tämä on ehdottomasti uskomattominta, mitä yhteiskunnassamme on, nimittäin inhimillisyyttä.Mutta tässä tulee käänne. Toisaalta hän on äärimmäisen ovela. Hän siivoaa harvoin tietä, vie harvoin jätteitä kodeista, antaa tekosyitä, että hän on sairas eikä tule töihin jne. Hän ei tee työtään kunnolla. Hän myös pyytää meiltä rahaa väittäen, että hänen perheenjäsenensä ovat sairaita, jopa 10000 rupiaa, vaikka he eivät olekaan.Tästä asiasta keskusteltiin kokouksessamme, ja siellä jotkut päättivät jatkaa hänen työtään, koska hän on hyvin köyhä, ja jotkut päättivät jättää hänet.Mutta äitini kertoi minulle tänään suurenmoisen asian: Jos ihminen tekee työtään vakavasti, autamme häntä varmasti kaikin tavoin, vaikka kyse olisi rahasta, mutta jos ihminen ei ole vilpitön eikä tee työtään kunnolla, silloin meidän on joskus astuttava syrjään ihmisyydestä ja oltava tiukkoja.Jos ihminen on rehellinen ja hän tarvitsee TODELLA apua, meidän pitäisi ehdottomasti auttaa häntä. Mutta ihmisen, joka vain teeskentelee tarvitsevansa apua, meidän pitäisi olla tiukkoja tai jättää hänet huomiotta, muuten hän ei tee mitään työtä ja luottaa vain meihin.Joskus tiukkuus ja inhimillisyydestä luopuminen saa ihmisen kasvamaan.</w:t>
      </w:r>
    </w:p>
    <w:p>
      <w:r>
        <w:rPr>
          <w:b/>
        </w:rPr>
        <w:t xml:space="preserve">Tulos</w:t>
      </w:r>
    </w:p>
    <w:p>
      <w:r>
        <w:t xml:space="preserve">Kuka harvoin siivoaa teitä ja antaa töissä tekosyitä?</w:t>
      </w:r>
    </w:p>
    <w:p>
      <w:r>
        <w:rPr>
          <w:b/>
        </w:rPr>
        <w:t xml:space="preserve">Esimerkki 8.319</w:t>
      </w:r>
    </w:p>
    <w:p>
      <w:r>
        <w:t xml:space="preserve">SEOUL, ETELÄ-KOREA - Pohjois-Korean ihmisoikeusaktivistit pohtivat käytännöllisempiä tapoja uudistaa Kim Jong Unin hallituksen sortokäytäntöjä, kun ydinaseiden purkamisesta käytävät neuvottelut jatkuvat maan taloudellisen ja diplomaattisen eristyksen lopettamiseksi.Ihmisoikeusaktivistit toivovat, että Yhdysvaltain presidentti Donald Trump ottaisi Kimin puheeksi heidän odotetussa Singaporen tapaamisessaan kesäkuussa Pohjois-Koreassa meneillään olevista julmuuksista, mukaan lukien Pohjois-Korean poliittisten vankileirien verkosto ja laajalle levinneet hallituksen sanktioimat väärinkäytökset maassa.Uskonnonvapauteen suuntautuneen Christian Solidarity Worldwide -järjestön Benedict Rogers kehottaa presidentti Trumpia ottamaan mallia entisestä presidentistä Ronald Reaganista, joka aikoinaan julkisesti kehotti Neuvostoliiton johtajaa purkamaan demokraattisen Länsi-Saksan ja kommunistisen idän erottavan Berliinin muurin."Herra Trumpin viestin pitäisi olla, herra Kim, jos haluatte rauhaa, tulkaa vankileirien porteille, avatkaa vankileirit, repikää vankileirien muurit alas", Rogers sanoi Pohjois-Korean ihmisoikeuskonferenssissa Soulissa torstaina.On epäselvää, tulevatko ihmisoikeudet olemaan esityslistalla Yhdysvaltain ja Yhdysvaltain välisessä kokouksessa.Pohjois-Korean ydinvoimahuippukokouksessa, jos sellainen järjestetään. Yhdysvaltain ulkoministeri Mike Pompeo ja Pohjois-Korean korkea-arvoinen virkamies Kim Yong Chol ovat tavanneet tällä viikolla New Yorkissa ylittämään huippukokouksen suurimman esteen: kuilun Yhdysvaltain vaatimuksen nopeasta ja täydellisestä ydinsodan purkamisesta ja Pohjois-Korean vaiheittaisemman lähestymistavan, joka tarjoaisi varhaisen pakotteiden lieventämisen, välillä.Ihmisoikeusjärjestö Human Rights Watchin Aasian johtaja Brad Adams sanoi torstaina antamassaan lausunnossa: "Olivatpa ydinneuvottelujen tulokset mitkä tahansa, ihmisoikeuksiin liittyvien pakotteiden pitäisi pysyä voimassa, kunnes Pohjois-Korea muuttaa tapaa, jolla se kohtelee kansaansa." Yhdistyneet kansakunnat on hyväksynyt 13 päätöslauselmaa, joissa käsitellään Pohjois-Korean ihmisoikeusloukkauksia, viimeksi tämän vuoden maaliskuussa Genevessä pidetyssä YK:n ihmisoikeusneuvostossa.</w:t>
      </w:r>
    </w:p>
    <w:p>
      <w:r>
        <w:rPr>
          <w:b/>
        </w:rPr>
        <w:t xml:space="preserve">Tulos</w:t>
      </w:r>
    </w:p>
    <w:p>
      <w:r>
        <w:t xml:space="preserve">Kuka kehottaa Trumpia yrittämään olla kuin Reagan uskonnonvapauksien puolesta taistelemisen suhteen?</w:t>
      </w:r>
    </w:p>
    <w:p>
      <w:r>
        <w:rPr>
          <w:b/>
        </w:rPr>
        <w:t xml:space="preserve">Esimerkki 8.320</w:t>
      </w:r>
    </w:p>
    <w:p>
      <w:r>
        <w:t xml:space="preserve">David Gauntlett esittää hyvän huomion uusimmassa kirjassaan (Making Media Studies: The Creativity Turn in Media and Communications Studies), että perinteiset mediatutkimuksen muodot eivät ole enää sovellettavissa. Menneet ovat massiivisten instituutioiden ja tuotantoyhtiöiden ajat, menneet ovat perinteiset yleisöt ja yksinkertaistetut tekstit. Tulossa ovat uuden ajan mediayritykset, jokapäiväiset mediatekijät, johdonmukaiset kuluttajat ja WWW:n fantastinen sekasotku. 1980-luvulta lähtien yliopistot pumppaavat samoja sisältöalueita (esimerkiksi instituutioita, tuotantoa, yleisöjä ja tekstejä), jotka ovat relevantteja vain muutamien mediamuotojen (elokuva, televisio, verkkolähetykset ja julkaisut) kannalta, kun taas muu maailma on siirtymässä eteenpäin. David Gauntlett sanoo aivan oikein, että luovuuden mediassa pitäisi tarkoittaa myös luovaa ajattelua aiheesta. Mitkä ovat uudet tavat harjoittaa media- ja viestintätutkimusta? Miten itse oppiaine on muuttunut? Millaiset lähestymistavat ja menetelmät voivat auttaa media- ja viestintäopintoja muuttumaan innovatiivisiksi ja hyödyllisiksi itsensä ulkopuolisilla aloilla?David Gauntlett rohkaisee eräänlaiseen asekutsuun, vanhan järjestelmän kyvyttömyyden myöntämiseen ja katseen suuntaamiseen uudelleen mediaopiskelijoiden ja mediatutkimusohjelmien tulevaisuuden tarpeisiin. Tim Ingoldin Making-kirjan innoittamana David uskoo, että mediatutkimuksen pitäisi olla tekemisen keskiössä. Hän uskoo myös, että kyky tehdä asioita medialla pitäisi hyväksyä enemmän kuin kyky puhua siitä, mitä muut tekevät medialla tai mitä media tekee meille. Ajatuksena on, että mediatutkimuksen pitäisi olla käytännönläheistä, että sen pitäisi keskittyä ideoihin ja kriittiseen sitoutumiseen, ja tämän pitäisi ilmetä todellisen tekemisen kautta.Lainaan kolme keskeistä eroa antropologi Tim Ingoldilta: 1. Kyse on oppimisesta median kanssa eikä mediasta.2. Tarkoituksena on siirtyä eteenpäin sen sijaan, että katsottaisiin taaksepäin sitä, miten asiat ovat.3. Tavoitteena on pikemminkin MUUTTAA kuin DOKUMENTOIDA.</w:t>
      </w:r>
    </w:p>
    <w:p>
      <w:r>
        <w:rPr>
          <w:b/>
        </w:rPr>
        <w:t xml:space="preserve">Tulos</w:t>
      </w:r>
    </w:p>
    <w:p>
      <w:r>
        <w:t xml:space="preserve">Kuka on pumpannut samoja sisältöalueita 1980-luvulta lähtien?</w:t>
      </w:r>
    </w:p>
    <w:p>
      <w:r>
        <w:rPr>
          <w:b/>
        </w:rPr>
        <w:t xml:space="preserve">Esimerkki 8.321</w:t>
      </w:r>
    </w:p>
    <w:p>
      <w:r>
        <w:t xml:space="preserve">Kaunis, seksikäs punapää istui Greg Tenorlya vastapäätä. Häntä jännitti suljettu ovi, mutta nainen oli vaatinut sitä. Pienikin häivähdys sopimattomuudesta sytyttäisi huhujen liekit.Greg yritti keskittyä hänen tarinaansa. Mutta hänen ajatuksensa harhailivat 34-vuotiaan taantuvaan hiusrajaan ja pullistuvaan vatsaan. Osa-aikainen musiikkipappi oli kymmenen minuuttia sitten tuntenut olonsa hyväksi. Oli aika aloittaa taas treenaaminen. "Kasvoin Marshallissa. Valmistuin East Texas State -yliopistosta ja sain töitä pankista Greenvillestä. Kolme vuotta sitten muutin tänne, jotta voisin olla lähempänä äitiä. Hän asuu yhä Marshallissa. Tapasin Troyn lukion jalkapallopelissä. Hän oli hauska ja maanläheinen. Olemme olleet naimisissa kaksi vuotta." Cynthia Blockerman oli First State Bankin varatoimitusjohtaja, mutta vasta parikymppinen. Hän näytti tosiaan siltä, sillä hän oli pukeutunut kalliiseen ruskeaan liikepukuun, yhteensopiviin kenkiin ja tyylikkäisiin koruihin. Ja hänen olkapään mittaiset hiuksensa olivat sellaiset, joita näkee vain shampoomainoksissa. Greg tunsi itsensä alipukeutuneeksi haalistuneessa golfpaidassaan, löysissä housuissa ja tavallisissa juoksukengissä. "Ensimmäiset kuusi kuukautta kaikki oli hyvin. Mutta hän taisi vain esittää hyvää aviomiestä. Sitten aloin nähdä hänen todellisen persoonallisuutensa. Heti kun hän tulee töistä kotiin, hän menee suoraan oluen luo. Yhdeksään mennessä hänen lepotuolinsa vieressä oli kasa tölkkejä, ja hän haukkui minua ja heitteli tavaroita. "Joskus hän lyö minua. Hän teki sen kerran ennen kuin menimme naimisiin, mutta hän sanoi olevansa pahoillaan. Hän jopa murtui ja itki. Hän lupasi, ettei tee sitä enää koskaan." "Onko jotain erityistä, mitä sinä sanot tai teet, mikä tuntuu suututtavan hänet?" Se oli tyhmä kysymys, mutta ainoa, joka hänelle tuli mieleen. "Ei. Sillä ei ole väliä. Voin olla erityisen herttainen tai ilkeä tai vain olla välittämättä hänestä. Hän suuttuu ja sekoaa silti. En tiedä, mitä tehdä. Haluan jättää hänet, mutta pelkään, että hän tulee perääni."</w:t>
      </w:r>
    </w:p>
    <w:p>
      <w:r>
        <w:rPr>
          <w:b/>
        </w:rPr>
        <w:t xml:space="preserve">Tulos</w:t>
      </w:r>
    </w:p>
    <w:p>
      <w:r>
        <w:t xml:space="preserve">Kuka oli First State Bankin varatoimitusjohtaja?</w:t>
      </w:r>
    </w:p>
    <w:p>
      <w:r>
        <w:rPr>
          <w:b/>
        </w:rPr>
        <w:t xml:space="preserve">Esimerkki 8.322</w:t>
      </w:r>
    </w:p>
    <w:p>
      <w:r>
        <w:t xml:space="preserve">Maaliskuun ensimmäinen päivä on vuoden vihatuin päiväni. Joka vuosi maaliskuun ensimmäisenä päivänä olen poikkeuksetta hieman masentunut. Rakastan ehdottomasti kesää. Rakastan kuumaa säätä, niukkoja vaatteita, kesähedelmiä ja juhlakausia. Minulla on kesästä vain hyviä muistoja - joulun aika, kuusi viikkoa lomaa koulussa ja kolme kuukautta vapaata yliopistossa. Minun silmissäni kesässä ei ole yhtään huonoa asiaa. Siksi vihaan maaliskuun ensimmäistä päivää. Kyllä, on vielä kuuma. Kyllä, kesähedelmieni sesonki on vielä voimassa ja voin yhä käyttää niukkoja vaatteitani, mutta mielessäni se tarkoittaa, että talvi on lähellä. Sää vain kylmenee, ja suosikkiaikani on virallisesti ohi.Yritin poistaa loppukesän masennukseni, joten päätin tehdä itselleni kirkkaan ja iloisen manikyyrin. Väriksi valitsin butter LONDONin Molly-Coddled -nimisen meikkivoiteen. Se oli juuri ja juuri peittävä yhden kerroksen jälkeen, vain hiukan raidallinen. Jos et ole aiemmin kuullut butter LONDONista, se on kynsilakkamerkki, jolla on valtava valikoima huippumuodikkaita värejä, ja sen tuotteissa ei käytetä haitallisia ainesosia, kuten formaldehydiä, tolueenia, DBP:tä tai parabeeneja. butter LONDON oli ensimmäinen yritys, joka myi 3 Free -kynsilakkaa Yhdysvalloissa. Formaldehydi on yksi suurimmista haitta-aineista, joita pyrin todella välttämään. Tein tohtorintutkintoni oikeuslääketieteestä ja vietin paljon aikaa katsellen ruumiinavauksia. Kun ruumiinosat on otettu talteen, ne säilytetään formaldehydissä säilyvinä. Formaldehydi muuttaa kudoksen proteiineja, jotta ne eivät hajoa - tämä sopii vainajille, mutta en halua käyttää sitä elävänä. Se on ilkeää, ilkeää ainetta.</w:t>
      </w:r>
    </w:p>
    <w:p>
      <w:r>
        <w:rPr>
          <w:b/>
        </w:rPr>
        <w:t xml:space="preserve">Tulos</w:t>
      </w:r>
    </w:p>
    <w:p>
      <w:r>
        <w:t xml:space="preserve">Kuka teki itselleen manikyyrin?</w:t>
      </w:r>
    </w:p>
    <w:p>
      <w:r>
        <w:rPr>
          <w:b/>
        </w:rPr>
        <w:t xml:space="preserve">Esimerkki 8.323</w:t>
      </w:r>
    </w:p>
    <w:p>
      <w:r>
        <w:t xml:space="preserve">WASHINGTON - Kun demokraattien presidenttiehdokas Hillary Clinton julkisti varapresidenttivalintansa, hän viittasi Virginian senaattoriin Tim Kaineen edistyksellisenä, joka on "kaikkea sitä, mitä Donald Trump ja Mike Pence eivät ole." Timothy Michael "Tim" Kaine syntyi 26. helmikuuta 1958 St. Paulissa, Minnesotassa, mutta varttui Kansas Cityn metropolialueella, Missourissa. Hän on rautamiehen ja kotitalousopettajan vanhin poika. Kaine kävi jesuiittalukion, jossa opiskeli vain poikia, ja osallistui keväisiin lähetyskampanjoihin, joilla rahoitettiin jesuiittojen toimintaa Hondurasissa. Hän suoritti Missourin yliopistossa taloustieteen kandidaatin tutkinnon ennen kuin hän pääsi Harvardin oikeustieteelliseen tiedekuntaan.Kaine piti lakiopinnoistaan taukoa työskennelläkseen jesuiittojen vapaaehtoisjoukoissa Hondurasissa yhdeksän kuukautta vuosina 1980-81. Hän auttoi jesuiittalähetyssaarnaajia, jotka johtivat katolista koulua El Progresossa. Hänen siellä viettämänsä aika auttoi tiettävästi muodostamaan hänen tukensa paperittomien maahanmuuttajien kansalaisuuden myöntämiselle Yhdysvalloissa - kanta, joka todennäköisesti houkuttelee latinalaisamerikkalaisia äänestäjiä. Harvardissa Kaine tapasi vaimonsa Anne Holtonin, Virginiassa entisen republikaanikuvernöörin Linwood Holtonin (1970-74) tyttären, joka poisti rotuerottelun Virginian julkisissa kouluissa. Hän toimii nykyään Virginian opetusministerinä. Heillä on kolme lasta.Oikeustieteen opintojen jälkeen Kaines asettui asumaan Richmondiin, Virginiaan, jossa hän vietti lähes kaksi vuosikymmentä asianajajana keskittyen kansalaisoikeuksiin ja oikeudenmukaiseen asumiseen. Hän oli mukana perustamassa Virginia Coalition to End Homelessness -järjestöä ja oli Virginiassa toimivan Housing Opportunities Made Equal -järjestön johtokunnan jäsen.Kaine aloitti politiikassa vuonna 1994, kun hänet valittiin Richmondin kaupunginvaltuustoon, josta tuli kaupungin pormestari. Virginian äänestäjät valitsivat hänet varakuvernööriksi vuonna 2001. Neljä vuotta myöhemmin hän pyrki kuvernööriksi republikaanien ehdokasta Jerry Kilgorea, osavaltion entistä oikeusministeriä, vastaan. Häntä pidettiin altavastaajana, ja hän oli suurimman osan vaalista mielipidemittauksissa jäljessä, mutta voitti kilpailun. Hän toimi kuvernöörinä vuosina 2006-2010.</w:t>
      </w:r>
    </w:p>
    <w:p>
      <w:r>
        <w:rPr>
          <w:b/>
        </w:rPr>
        <w:t xml:space="preserve">Tulos</w:t>
      </w:r>
    </w:p>
    <w:p>
      <w:r>
        <w:t xml:space="preserve">Kuka toimii Virginian opetusministerinä?</w:t>
      </w:r>
    </w:p>
    <w:p>
      <w:r>
        <w:rPr>
          <w:b/>
        </w:rPr>
        <w:t xml:space="preserve">Esimerkki 8.324</w:t>
      </w:r>
    </w:p>
    <w:p>
      <w:r>
        <w:t xml:space="preserve">Eräänä kesänä, kun olin 8-vuotias, isäni, äitini ja minä jouduimme 16-vuotiaan pojan perään, joka ajoi lava-autolla. Vakuutusyhtiöt viivyttelivät, ja kun saimme korvauksen yli vuotta myöhemmin, vanhempani olivat jo eronneet.Olin isäni täydessä huollossa ja asuin asuntovaunussa Tennesseen maaseudulla (Waynen piirikunnassa), jossa ei ollut sähköä ja jossa lämmitettiin puuhellalla. Äitiäni ei näkynyt missään ennen kuin muutama vuosi myöhemmin. saimme korvauksen, ja se oli useita tuhansia dollareita. Isäni laittoi sähköt päälle ja osti ensimmäisen tietokoneemme, Packard Bellin.Nyt tarvitsimme internet-yhteyden! -Hän tapasi naisen, joka asui Franklinissa, TN:ssä (Williamsonin piirikunnassa), seurusteli ja meni naimisiin naisen kanssa (ainakin muutaman vuoden ajan), työskenteli CompUSA:ssa muutaman vuoden ja perusti sitten oman tietokonekorjausyrityksen, jota hän ja minä pyöritimme vuodesta 2001 vuoteen 2014 ennen kuin myimme sen.Williamsonin piirikunnan asukasluku: 226 257Waynen piirikunnan asukasluku: 16 583Pidin isäni kanssa yritystä, valmistuin lukiosta, joka sijoittui osavaltiossa sijalle 24/273 sen sijaan, että olisin ollut osavaltiossa sijoilla 223/273. Nainen, jonka kanssa menin naimisiin, ei olisi sama, eikä se, missä asun ja millaista elämäntapaa nyt elän, työpaikat, jotka olen saanut, paikat, joihin olen päässyt, matkat ympäri Yhdysvaltoja ja Kanadaan ja pian kauemmas ulkomaille.Hämmästyttävät asiat, jotka olen kokenut elämässäni, ovat melko suora seuraus siitä, että joku 16-vuotias poika ei ollut tarkkaavainen ja ajoi perheeni perään. Tietenkin tehtiin tiettyjä päätöksiä ja tapahtui asioita, jotka johtivat asiat tälle tielle, mutta kaikki johtaa takaisin tuohon yöhön. hyvää yötä ja aja turvallisesti!</w:t>
      </w:r>
    </w:p>
    <w:p>
      <w:r>
        <w:rPr>
          <w:b/>
        </w:rPr>
        <w:t xml:space="preserve">Tulos</w:t>
      </w:r>
    </w:p>
    <w:p>
      <w:r>
        <w:t xml:space="preserve">Kuka tapasi naisen netissä?</w:t>
      </w:r>
    </w:p>
    <w:p>
      <w:r>
        <w:rPr>
          <w:b/>
        </w:rPr>
        <w:t xml:space="preserve">Esimerkki 8.325</w:t>
      </w:r>
    </w:p>
    <w:p>
      <w:r>
        <w:t xml:space="preserve">Oli kuuma. Veren haju leijui jo raskaana ilmassa. Valkoinen hiekka, joka oli tuotu kaukana lännessä sijaitsevilta kalkkikivivuorilta, imi itseensä valtavan punaisen auringon tulen. Etelän aavikolla oli aina kuuma. Jopa syvällä yöllä Gazu Kademin kivet pitivät kaupungin lämpimänä. Nyt, keskipäivällä, se oli kuumimmillaan. Neljännesmiljoona ihmistä areenalla ei tehnyt siitä yhtään viileämpää. Kauppiaat, aateliset ja onnekkaat orjat olivat odottaneet Dan Trexin areenan ulkopuolella päiväkausia. He tiesivät viihteen arvon näin pimeässä maailmassa. Heillä oli päässään huput suojatakseen itsensä auringolta odottaessaan. Kokonaiset yritykset elivät vankiyleisön pakotetusta kaupasta. Ruoka maksoi kolminkertaisen hinnan niille, jotka odottivat sisäänkäynnin lähellä. Vesi maksoi viisinkertaisen hinnan. Areena oli yhtä vanha kuin kaupunki, se oli rakennettu vanhan valtakunnan aikana kuninkaalle, joka oli jo kauan sitten unohdettu. Kahdeksankulmainen areena oli kone, moottori, joka rakensi sotureita lihan, veren ja teräksen raaka-aineesta. Nyt, tuhansia vuosia myöhemmin, se palveli yhä tätä tarkoitusta. Kone oli rakentanut Dan Trexin armeijan, puoli miljoonaa häikäilemättömintä ja parhaiten koulutettua sotilasta, jotka olivat koskaan kulkeneet planeetalla. Sataviisikymmentätuhatta siviiliä ja orjaa ryyppäsivät, pelasivat, paskansivat, nussivat ja nukkuivat kiviportailla; sata tuhatta hänen miestään istui hiljaisuudessa pukeutuneena mustaan ja pronssiseen ja katseli, kun Trex käveli areenalle yksin ja ilman kypärää. Hänen sotilaansa seurasivat pelejä hiljaisuudessa. He eivät päästäneet ääntäkään, kun kaksitoista kauneinta pienten paljaiden jalkojen päällä kävelevää tyttöä raiskattiin ja nyljettiin kappaleiksi pimeiden pappien toimesta rituaalissa Gazu Kademin jumalakuninkaalle, Danken Oveldelle. He tutkivat kolmisarvista aavikkohärkää, kun se jyrsi viisi orjaa. He seurasivat neljän orja-armeijan keihästekniikkaa, kun ne sotivat yhdessä suuressa taistelussa. He katselivat, kuinka hopeiset terät suihkuttivat ilmaan viuhkamaisesti punaista verta. He näkivät elintärkeiden elinten valuvan valkoiselle hiekalle. He kuulivat miesten ja naisten huutavan, kun elämä jätti heidät. He katselivat, mutta eivät päästäneet ääntäkään.</w:t>
      </w:r>
    </w:p>
    <w:p>
      <w:r>
        <w:rPr>
          <w:b/>
        </w:rPr>
        <w:t xml:space="preserve">Tulos</w:t>
      </w:r>
    </w:p>
    <w:p>
      <w:r>
        <w:t xml:space="preserve">Kenen sotilaat katselivat pelejä hiljaa?</w:t>
      </w:r>
    </w:p>
    <w:p>
      <w:r>
        <w:rPr>
          <w:b/>
        </w:rPr>
        <w:t xml:space="preserve">Esimerkki 8.326</w:t>
      </w:r>
    </w:p>
    <w:p>
      <w:r>
        <w:t xml:space="preserve">Yhdysvaltain presidentti Donald Trump haukkui perjantaina FBI:n entisen johtajan James Comeyn "valehtelemattomaksi limanuljaskaksi" ja sanoi, että oli "suuri kunnia" erottaa hänet.Trumpin loukkausten vyöry tulee samaan aikaan, kun Comey aloittaa julkisuuskampanjan kirjaansa "A Higher Loyalty" varten: Muistelmateos lupaa syvällisen katsauksen Comeyn jännittyneeseen suhteeseen hänet erottaneeseen Yhdysvaltain presidenttiin, jota Comey on syyttänyt FBI:n riippumattomuuteen puuttumisesta.Twitterissä Trump sanoi, että Comey pitäisi asettaa syytteeseen.Trumpin kommentit ovat linjassa hänen kannattajiensa järjestämän nettikampanjan kanssa, jonka tarkoituksena on Comeyn mustamaalaaminen. republikaanien kansalliskomitea avasi torstaina uuden verkkosivuston Lyin'Comey.com, jossa on sitaatteja tunnetuilta demokraateilta, jotka ovat arvostelleet entistä FBI:n johtajaa aiemmin. GOP aikoo tarkistaa Comeyn kirjan faktat ja käyttää sivustoa "nopeaan reagointiin" korostaakseen mahdollisia "virheellisiä väitteitä" tai "ristiriitaisuuksia", Fox News kertoo." Comeyn kirjassa Trumpia haukutaan epäeettiseksi ja "totuuteen sitoutumattomaksi" ja hänen johtajuuttaan kutsutaan "egon ajamaksi ja henkilökohtaisesta lojaalisuudesta". Kirjassa on myös useita henkilökohtaisia pilkkuja Trumpia kohtaan, kuten viittauksia Comeyn mukaan Trumpin silmien alla oleviin "kirkkaisiin valkoisiin puolikuuroihin", joiden hän arvelee johtuvan siitä, että Trump käyttää rusketuslaseja.Comey esittää Trumpin myös mafiapomon kaltaisena hahmona, joka pyrki hämärtämään lainvalvonnan ja politiikan välistä rajaa ja yritti painostaa häntä Venäjän vaalitutkimuksen osalta, kuten useat kirjan ensimmäiset arvostelut osoittavat.Trump erotti Comeyn toukokuussa 2017, mikä aiheutti demokraattien syytösten myrskyn siitä, että presidentti pyrki estämään tutkinnan siitä, oliko hänen kampanjansa tehnyt yhteistyötä venäläisten kanssa. potkut johtivat siihen, että Robert Mueller nimitettiin Venäjä-tutkintaa valvovaksi erityissyyttäjäksi. Muellerin tutkinta on laajentunut koskemaan myös sitä, estikö Trump oikeutta erottamalla Comeyn, minkä presidentti kiistää. Trump on haukkunut Comeya "keikuttajaksi" ja "valehtelijaksi".</w:t>
      </w:r>
    </w:p>
    <w:p>
      <w:r>
        <w:rPr>
          <w:b/>
        </w:rPr>
        <w:t xml:space="preserve">Tulos</w:t>
      </w:r>
    </w:p>
    <w:p>
      <w:r>
        <w:t xml:space="preserve">Kuka on Comeyn kirjan kritiikin pääkohde?</w:t>
      </w:r>
    </w:p>
    <w:p>
      <w:r>
        <w:rPr>
          <w:b/>
        </w:rPr>
        <w:t xml:space="preserve">Esimerkki 8.327</w:t>
      </w:r>
    </w:p>
    <w:p>
      <w:r>
        <w:t xml:space="preserve">Kyllä. Sain stressisydänkohtauksen viisi vuotta sitten. Poikapuoleni on heroiiniriippuvainen. Hän saa opioidiagonistia loppuelämänsä ajan. Hänen käytöksensä heijasteli pahinta, mitä narkomaanit tekevät perheelle. Halusin epätoivoisesti tehdä muutoksen, ja mieheni halusi epätoivoisesti pelastaa poikansa hengen. Tämä tarkoitti sitä, että minun täytyi katsoa, kun mieheni tuki poikapuoltani, kun hän käytti minua ja lapsiani väärin. Useita rikollisia käyttäytymismalleja, poliisi kävi monta kertaa talossa, kaksi tuomiota, pitkäaikainen ehdonalainen. Seurasin, kun hän uhkasi tappaa minut, tappaa isänsä ja tappaa nuoremman veljensä ja siskonsa. Lisäksi erittäin stressaava työtilanne uuden pomon kanssa, joka päätti, että hän tarvitsi uuden varapuheenjohtajan, mutta jolla ei ollut perusteita irtisanoa työsuhdettani, joten sen sijaan hän oli päättänyt tehdä työelämästäni maanpäällisen helvetin. Niinpä, jep, sain sydänkohtauksen. olen edelleen vihainen kaikesta, mikä johti sydänkohtaukseen. Teen todella kovasti töitä antaakseni anteeksi miehelleni, antaakseni anteeksi poikapuolelleni ja ylivoimaisen syyllisyyden siitä, että lapseni näkevät minut rikoskumppanina heidän hyväksikäytössään. löysin uuden työpaikan, ja sitten minulla oli ilo nähdä, kun johtokunta antoi potkut entiselle pomolleni. sen jälkeen huomaan, että olen ylivalpas lasten hyväksikäyttöön, työntekijöiden hyväksikäyttöön, riippuvuuteen, valehteluun ja petokseen (Trumpin laukaisija) liittyvissä asioissa ja tunnen itseni jossain määrin petetyksi mieheni taholta. Olen rehellisesti sitä mieltä, että jos se olisi ollut joku lapsistani, joka teki hyväksikäytön, olisin keksinyt keinon laittaa lapseni pitkäaikaiseen vieroitukseen. En olisi teeskennellyt, ettei sitä tapahdu, tai "ei se niin paha ole" tai muuta kieltämistä. Tällaisenaan elin tämän helvetin läpi kaksi vuotta, ja osa minusta ei koskaan anna anteeksi sitä, miten se kaikki tapahtui. luultavasti TMI, anteeksi.Becky</w:t>
      </w:r>
    </w:p>
    <w:p>
      <w:r>
        <w:rPr>
          <w:b/>
        </w:rPr>
        <w:t xml:space="preserve">Tulos</w:t>
      </w:r>
    </w:p>
    <w:p>
      <w:r>
        <w:t xml:space="preserve">Kenen käytös heijasti riippuvaisen käytöstä pahimmillaan?</w:t>
      </w:r>
    </w:p>
    <w:p>
      <w:r>
        <w:rPr>
          <w:b/>
        </w:rPr>
        <w:t xml:space="preserve">Esimerkki 8.328</w:t>
      </w:r>
    </w:p>
    <w:p>
      <w:r>
        <w:t xml:space="preserve">Aage Llievang yritti selittää äidilleen, mutta tämä pudisti päätään. "No niin, Aage. Ihan totta. Oma auto? Auto? Mitä muut osuuskunnan jäsenet ajattelisivat?" "Äiti, tämä on klassikko! VUODEN 1952 MG-TD. Se on jopa..." "Brittiläinen kilpa-ajovihreä... kyllä, Aage. Aage, minä tiedän. Isäsi tietää. Isoäitisi tietää. Me kaikki tiedämme autosta." "Mutta äiti, katso." Hän heilutti Handyään. MG hehkui sen pienellä näytöllä. "carsforsale.com-sivustolla on yksi huutokaupattavana, ja olen liian nuori tarjoamaan. Sinun on autettava minua." "Aage!" "Aage!" Hän pani kädet lanteilleen ja pudisti päätään. "Ikäsi ei ole ongelma. Sinulla ei ole edes varaa siihen." "Minä maksaisin sinulle takaisin." Miten hän voisi selittää naiselle kiehtovuutensa Ajoneuvoikään? Autojen viettelevä kiilto, kolina ja palava voima kutsuivat häntä kuin seireeni merellä. Hän himoitsi avaimen kääntämiseen sisältyvää mahdollisuuksien tunnetta, ja MG-TD oli korkealla hänen toivelistallaan. British Racing Green, puinen kojelauta ja nelitahtimoottori. Hän oli nähnyt vain yhden MG-TD:n, kun hän oli lähtenyt vanhempiensa kanssa lomalle Isoon-Britanniaan. He olivat kävelleet kadulla Lontoon keskustassa. Suurin osa liikenteestä oli ollut jalankulkijoita tai pyöräilijöitä. Satunnainen polttokennoauto lipui ohi kuin aavemainen jäänne ajoneuvojen aikakaudelta. Kaksikerroksiset biodieselbussit jyrisivät säännöllisesti ohi, ja kalan ja ranskalaisten perässä leijui kalan ja ranskalaisten perunoiden tuoksu.Ja sitten se tuli katua pitkin heitä kohti. Auto, joka murisi, kun sen pyöreät linjat imivät aurinkoa niin syvällä vihreällä, että se oli melkein musta. Se pysähtyi suuren hotellin parkkipaikalle, ja kaksi ihmistä nousi ulos. Aage tuskin huomasi heitä. Hän tuijotti auton sisälle, jossa kromi ja messinki kiiltelivät nuhjuista puuta vasten. Auton ovet sulkeutuivat oikean metallin raskaalla kolahduksella. Parkkipalvelija veti auton ulos parkkipaikalta, eikä Aage nähnyt sitä enää koskaan.</w:t>
      </w:r>
    </w:p>
    <w:p>
      <w:r>
        <w:rPr>
          <w:b/>
        </w:rPr>
        <w:t xml:space="preserve">Tulos</w:t>
      </w:r>
    </w:p>
    <w:p>
      <w:r>
        <w:t xml:space="preserve">Kuka haluaisi ostaa vuoden 1952 MG-TD:n?</w:t>
      </w:r>
    </w:p>
    <w:p>
      <w:r>
        <w:rPr>
          <w:b/>
        </w:rPr>
        <w:t xml:space="preserve">Esimerkki 8.329</w:t>
      </w:r>
    </w:p>
    <w:p>
      <w:r>
        <w:t xml:space="preserve">Presidentti Donald Trump vetosi perjantaina uudestaan tukeen, jotta jotkut opettajat aseistettaisiin kouluihin kohdistuvien joukkoampumisten estämiseksi.Trumpin vetoomus tuli puheessaan ystävälliselle konservatiivijoukolle vuosittaisessa konservatiivien poliittisessa toimintakonferenssissa (CPAC, Conservative Political Action Conference) lähellä Washingtonia.Trump vietti suuren osan viime viikosta käsittelemällä Parklandissa, Floridassa, tapahtuneen traagisen lukioammuskelun jälkimaininkeja. Vaikka se on Trumpille uusi kokemus, tilanne on monille hänen edeltäjilleen liiankin tuttu: Entiset presidentit Bill Clinton, George W. Bush ja Barack Obama kohtasivat virassa ollessaan samanlaisia tragedioita. He joutuivat myös kohtaamaan poliittisia paineita, jotka vaativat toimia.Trump alkaa myös nähdä, miksi presidentit usein turhautuvat yrittäessään kuroa umpeen sitä, mitä mielipidemittaajat ja poliittiset asiantuntijat usein kutsuvat Yhdysvaltojen suureksi aseiden aiheuttamaksi kuiluksi.Coloradossa Columbinen lukiossa vuonna 1999 tapahtuneen verilöylyn jälkeen presidentti Clinton pyrki rauhoittamaan kansakuntaa. "Meidän on tehtävä enemmän tavoittaaksemme lapsemme ja opettaaksemme heitä ilmaisemaan vihaansa ja ratkaisemaan konfliktit sanoin, ei aseilla", hän sanoi. 2007 presidentti Bushin tehtäväksi jäi johtaa surua Virginia Techissä sen jälkeen, kun asemies oli tappanut 32 ihmistä ennen itsemurhaansa. "Jumala siunatkoon ja varjelkoon kadonneiden sieluja, ja hänen rakkautensa koskettakoon kaikkia niitä, jotka kärsivät surusta", hän sanoi kampuksella pidetyssä muistotilaisuudessa. 2012 tunteikas presidentti Obama pyyhki kyyneleen puhuessaan kansakunnalle Connecticutin Newtownissa tapahtuneen ala-asteen oppilaiden joukkomurhan jälkeen. "Olemme kokeneet liian monta tällaista tragediaa viime vuosina. Suurin osa tänään kuolleista oli lapsia, kauniita pieniä lapsia, jotka olivat iältään viidestä kymmeneen vuotta", hän sanoi." Trump on ilmaissut myötätuntonsa Marjory Stoneman Douglasin lukiossa Parklandissa Floridassa tapahtuneen ammuskelun uhreille ja perheille. Mutta hän on myös painostanut voimakkaasti ratkaisujen puolesta, mukaan lukien kiistelty ajatus joidenkin opettajien aseistamisesta.</w:t>
      </w:r>
    </w:p>
    <w:p>
      <w:r>
        <w:rPr>
          <w:b/>
        </w:rPr>
        <w:t xml:space="preserve">Tulos</w:t>
      </w:r>
    </w:p>
    <w:p>
      <w:r>
        <w:t xml:space="preserve">Kuka käytti aikaa jälkiseuraamusten hoitamiseen?</w:t>
      </w:r>
    </w:p>
    <w:p>
      <w:r>
        <w:rPr>
          <w:b/>
        </w:rPr>
        <w:t xml:space="preserve">Esimerkki 8.330</w:t>
      </w:r>
    </w:p>
    <w:p>
      <w:r>
        <w:t xml:space="preserve">SEOUL - Yhdysvaltain viimeaikaiset ohjusiskut Syyriaan saattavat lisätä Pohjois-Korean painostusta luopua ydinaseistaan tai vahvistaa Pjongjangissa ydinpelotteen tarvetta.Yhdysvallat, Ranska ja Britannia ampuivat lauantaina 105 ohjusta kolmeen syyrialaiseen kemiallisten aseiden laitokseen vastauksena väitetyn syyrialaisen kemiallisten aseiden hyökkäyksen jälkeen Douman kaupungissa, jossa kuoli ainakin 40 ihmistä ja satoja muita haavoittui tai sairastui. Syyrian hallitus on toistuvasti kiistänyt kiellettyjen aseiden käytön.Yhdistetty sotilasisku Syyriaan tapahtuu samaan aikaan, kun Yhdysvaltain presidentin Donald Trumpin hallinto ja Pohjois-Korean johtajan Kim Jong Unin hallitus valmistautuvat toukokuun lopulla tai kesäkuun alussa odotettuun huippukokoukseen, jossa keskustellaan Pohjois-Korean ydinohjelman purkamisesta vastineeksi turvatakuista.Trumpin halukkuuden käyttää voimakeinoja Syyriaa vastaan voidaan nähdä vahvistavan hänen "maksimaalisen painostuksen" kampanjaviestiään, jonka mukaan Yhdysvallat ryhtyisi tarvittaessa sotilaallisiin toimiin sen lisäksi, että se asettaisi ankarat pakotteet, joilla kielletään suurin osa Pohjois-Korean viennistä, pakottaakseen Kimin lopettamaan ydinohjelmansa ja lopettamaan ydinaseistetun mannertenvälisen ballistisen ohjuksen jatkuvan kehittämisen, joka voi yltää Yhdysvaltain mantereelle.soitto Yhdysvaltain hyökkäystä Syyriaan "varoitukseksi Pjongjangille", eteläkorealainen sanomalehti Korea Joongang Daily sanoi maanantaina pääkirjoituksessaan: "Jos Kim haluaa vapautua mahdollisen hyökkäyksen pelosta, hänen on oltava halukas ydinvoiman purkamiseen." Tästä näkökulmasta Yhdysvaltojen voimannäyttö Syyriassa lisää Pohjois-Korean johdon painetta tarjota Trumpin ja Kimin huippukokouksessa mielekkäitä ydinalan myönnytyksiä."Ellei se luovu ainakin osasta ydin- ja ohjusvalmiuksiaan, Trumpin hallinto ei ole tyytyväinen", sanoi Bong Young-shik, poliittinen analyytikko Yonsein yliopiston Soulissa sijaitsevasta Pohjois-Korean tutkimuslaitoksesta (Institute for North Korean Studies). "Yhdysvallat ei kuitenkaan ole tyytyväinen. sotilasisku Syyriaan voi myös vahvistaa Pohjois-Korean huolta siitä, että ydinpelotteesta luopuminen tekisi maasta haavoittuvamman vastaavanlaiselle hyökkäykselle. "Jos se ajattelee, että sen hallinto ei ole taattu, se pitää ydinohjelman", sanoi Soulissa sijaitsevan Korean kansallisen diplomaattisen akatemian amerikkalaistutkimuksen professori Kim Hyun-wook.</w:t>
      </w:r>
    </w:p>
    <w:p>
      <w:r>
        <w:rPr>
          <w:b/>
        </w:rPr>
        <w:t xml:space="preserve">Tulos</w:t>
      </w:r>
    </w:p>
    <w:p>
      <w:r>
        <w:t xml:space="preserve">Kenen on luovuttava ydinohjelmastaan?</w:t>
      </w:r>
    </w:p>
    <w:p>
      <w:r>
        <w:rPr>
          <w:b/>
        </w:rPr>
        <w:t xml:space="preserve">Esimerkki 8.331</w:t>
      </w:r>
    </w:p>
    <w:p>
      <w:r>
        <w:t xml:space="preserve">Elämme elämäämme verkossa, joten luonnollisesti nettideittailusta on tulossa ensisijainen tapaamislähteemme. Olen ollut useimmilla deittisivustoilla, ja jotkut ovat hyviä, jotkut eivät niinkään. Tinder on edelleen viiden parhaan deittisivuston joukossa, joten jaan omakohtaisen kokemukseni.TOTUUS TINDERISTÄTykkäsitkö minusta Tinderissä? Jos olet mies maantieteellisellä alueellani, todennäköisyys on, että pidit. Ensimmäisellä viikolla, jolloin liityin, sain yli 400 tykkäystä, eikä mikään puhu niin epätoivosta kuin se, vai mitä? Jos haluan kytätä ja lähteä, ei ole parempaa paikkaa.Jos menet Tinderiin etsimään todellista yhteyttä, niin anteeksi - olet menettänyt järkesi. Tinder luotiin osuma ja lopeta se koukku mielessä ja luota minuun ei ole väliä mitä hän laittaa hänen profiilissaan, se on mitä hän etsii. Paskat, sitä minäkin etsin, olkaamme rehellisiä. Seuraavassa on joitakin yleispäteviä totuuksia Tinderistä ja useimmista nettideittisivustoista: Jos kuva näyttää liian hyvältä ollakseen totta, se todennäköisesti on sitä. ihmiset valehtelevat. suuri enemmistö on naimisissa ja teeskentelee olevansa sinkku. heillä on kourallinen muita koukussa, kun he puhuvat sinulle. tavallisesti se menee Tinderissä niin, että tykkäät jonkun kuvasta ja jos hän tykkää sinusta takaisin, olette sopiva pari. Sitten voitte lähettää toisillenne viestejä, ja usein saatte yhden tai kaksi viestiä, ja se on siinä, ellet sitten tule vahvasti esiin sextingissä, ja takaan, että saat miehesi. Tinder on täynnä alhaisen huomiokyvyn omaavia. Voin melko varmasti taata, että hän tulee pyytämään kuvia, eikä kuvia kasvoistasi.</w:t>
      </w:r>
    </w:p>
    <w:p>
      <w:r>
        <w:rPr>
          <w:b/>
        </w:rPr>
        <w:t xml:space="preserve">Tulos</w:t>
      </w:r>
    </w:p>
    <w:p>
      <w:r>
        <w:t xml:space="preserve">Kenellä on kourallinen muita koukussa?</w:t>
      </w:r>
    </w:p>
    <w:p>
      <w:r>
        <w:rPr>
          <w:b/>
        </w:rPr>
        <w:t xml:space="preserve">Esimerkki 8.332</w:t>
      </w:r>
    </w:p>
    <w:p>
      <w:r>
        <w:t xml:space="preserve">Dara ja Jody istuivat auringon polttamalla betonilla selkä bussikatosta vasten. He jakoivat omenan, sellaisen happaman vihreän, ja kun Dara vuorollaan pureskeli sitä, Jody oksensi ja oksensi kuorta. "Hitto, oletko kunnossa? Dara kysyi hieroen Jodyn selkää. 'Öö, joo', Jody virkkoi ja alkoi nauraa. 'Kuolen vain omenankuoriin.' Dara alkoi nauraa myös. Pieneen kasaan hedelmän kuorta ja vaahtoa katsominen sai aikaan lisää naurua, ja yhtäkkiä he molemmat olivat hengästyneitä, mutta eivät pystyneet lopettamaan vatsasta nousevia naurunpyrähdyksiä. Heidän oli nojattava toisiinsa kaatuakseen, ja jopa vanhan italialaisrouvan, joka joutui kiertämään heidät jalkakäytävällä, kieli naksahti, eikä loputon mutta vaikeasti tavoitettava huumori juuri ja juuri pysäyttänyt heitä. Pysäkille saapuva bussi sai heidät hieman rauhoittumaan, mutta kun he olivat nousseet kyytiin, pelkkä toistensa katseleminen riitti käynnistämään tilanteen uudelleen. Tämä oli siistein päivä, joka Daralla oli ollut ikuisuuksiin. Jody ja hän olivat päättäneet heilutella koulua juuri tuona aamuna ennen nimenhuutoa, ja ahdistuksestaan huolimatta - tämä oli itse asiassa ensimmäinen kerta, kun Dara oli koskaan heilutellut - hän oli niin, niin iloinen siitä, että hän teki niin. He olivat molemmat 11. luokalla, ja he olivat ystävystyneet vasta kolme kuukautta aiemmin. He olivat olleet koulussa täysin eri maailmoista, mutta yksi matematiikan tunti oli muuttanut kaiken. Jody oli lainannut jonkun korjausnestettä - itse asiassa se oli herra Dickinsonin, opettajan korjausnestettä - mutta se oli lainattu joltakulta, joka oli lainannut sen häneltä. Oppitunnin päätteeksi Jody oli pakkaamassa tavaroitaan eikä tiennyt, mitä tehdä pyyhekumipullolle, joten hän heitti sen luokkahuoneen ikkunasta ulos. Dara oli nähnyt hänen tekevän sen ja piti sitä niin siistinä. Jody ei ollut tehnyt sitä toivoen saavansa huomiota, koska kukaan ei kiinnittänyt huomiota, vaan kaikki olivat pakkaamassa omia tavaroitaan mahdollisimman nopeasti; hän oli vain tehnyt sen.</w:t>
      </w:r>
    </w:p>
    <w:p>
      <w:r>
        <w:rPr>
          <w:b/>
        </w:rPr>
        <w:t xml:space="preserve">Tulos</w:t>
      </w:r>
    </w:p>
    <w:p>
      <w:r>
        <w:t xml:space="preserve">Kuka tukehtui omenaan?</w:t>
      </w:r>
    </w:p>
    <w:p>
      <w:r>
        <w:rPr>
          <w:b/>
        </w:rPr>
        <w:t xml:space="preserve">Esimerkki 8.333</w:t>
      </w:r>
    </w:p>
    <w:p>
      <w:r>
        <w:t xml:space="preserve">Muinaisia esineitä käsiteltäessä on tavallisesti liikuttava varovasti ja minimoitava äkilliset liikkeet. Mutta juuri näin me - ryhmä museokuraattoreita ja konservaattoreita - teimme, kun tämä hieno kreikkalainen mustaksi lasitettu kantharos (viinimuki) poistettiin väliaikaisesti näyttelystä Getty-museon antiikkikokoelman uudelleenasennuksen aikana Getty Villassa. Koska kyseessä on yksi harvoista viidenneltä ja neljänneltä vuosisadalta eaa. säilyneistä "rattling-kupeista", halusimme tietää enemmän siitä, miten se oli valmistettu.1 Vaikka halusimme innokkaasti selvittää, mitä kupin pinnan alla oli, aloitimme tutkimalla sen ulkopintaa.Kantharoksen tunnusomainen muoto, jossa on profiloitu huuli, korkea jalka ja tyylikkäät, ylöspäin kaartuvat kädensijat, on tyypillinen neljännellä vuosisadalla eaa. jälkimmäisellä vuosisadalla eaa. valmistetulle mustaksi lasitetulle keramiikalle, ja se jäljittelee metallia olevien ylellisyysastiastojen muotoa. Vaikka kuppi on nykyisin luetteloitu eteläitalialaiseksi, sen muoto ja sen silmiinpistävä koristelu ovat tyypillisiä myös ateenalaiselle valmistukselle, ja se on saattanut itse asiassa olla siellä tuotettua.2 Neljännellä vuosisadalla eaa. ateenalaista keramiikkaa sekä tuotiin Etelä-Italiaan että paikalliset käsityöläiset jäljittelivät sitä. Parhaiden eteläitalialaisten versioiden oli tarkoitus olla vaikeasti erotettavissa ateenalaisista esimerkeistä, ja jatkamme edelleen tutkimuksia siitä, missä meidän astalomme on mahdollisesti valmistettu. reunan ympärille on kullattu kreikkalainen kaiverrus, jossa lukee: ΚΑΣΤΟΡΠΟΛΥΔΕΥΙΚΕΣ ("KASTORPOLYDEUIKES"). Kastor ja Polydeukes olivat Zeuksen kaksospojat, jotka tunnettiin yhdessä nimellä Dioskouroi- ja joita palvottiin merimiesten, ratsastajien ja vaunukilpailujen suojelijoina.(3) Kirjoitus osoittaa, että kantharos oli omistettu heille, ehkä kiitoksena - tai toiveena - turvallisesta merenkulusta tai onnistuneesta kilpailusta. Kultainen koristelu tukee tätä ajatusta: koska kukin veli jakoi aikansa Olympos-vuoren ja Haadeksen välillä, heitä kuvattiin usein tähdillä, jotka on kuvattu tässä kupin reunan alla. Lisäksi maljan runkoa koristavat seppele, seppeleet ja bucrania (uhrihärkien kallot) viittaavat uskonnolliseen rituaaliin. Vaikka juoksevien aaltojen kaistale on yleinen koristeaihe antiikin Kreikan taiteessa, sen on täytynyt muistuttaa katsojia myös jumalien erityisestä roolista merenkulkijoiden pelastajina.</w:t>
      </w:r>
    </w:p>
    <w:p>
      <w:r>
        <w:rPr>
          <w:b/>
        </w:rPr>
        <w:t xml:space="preserve">Tulos</w:t>
      </w:r>
    </w:p>
    <w:p>
      <w:r>
        <w:t xml:space="preserve">Kuka ravisteli kantharosta?</w:t>
      </w:r>
    </w:p>
    <w:p>
      <w:r>
        <w:rPr>
          <w:b/>
        </w:rPr>
        <w:t xml:space="preserve">Esimerkki 8.334</w:t>
      </w:r>
    </w:p>
    <w:p>
      <w:r>
        <w:t xml:space="preserve">Paras tarinani kertoo joulupukista. Kauppakeskuksen joulupukki sai sydänkohtauksen töissä ja hänet kiidätettiin päivystykseen täydessä sydänpysähdyksessä.Selitän, että joulupukkia esittävä henkilö on yleensä tietyn ikäinen (valkoinen parta) ja vartalotyyppinen (pyöreä), joka on altis sydänsairauksille.Teimme kaiken voitavamme, mutta loppujen lopuksi ponnistuksemme olivat turhia. Kauppakeskuksen joulupukki ajoi reellään tuonpuoleiseen. eräs äiti, joka oli siellä vierailemassa toisen potilaan luona, vaati, että hänen 7-8-vuotias poikansa saisi palata tapaamaan isoäitiään. Meillä oli tiukka 12 vuoden ikäraja vierailuille. Minut kutsuttiin puhumaan äidin kanssa. "Miksi teillä on niin typerä ja ankara käytäntö?", kysyi hän. Hän vaati. "Päivystysosasto ei ole paikka lapselle, rouva. Sen lisäksi, että hän voi altistua bakteereille ja infektioille, hän voi nähdä tai kuulla asioita, joita lapsen olisi vaikea käsitellä", selitin. "Kuten mitä?", kysyin." Hän väitti vastaan. "No, on ihmisiä, joilla on kipuja ja jotka valittavat", vastasin. "Ja juoppoja, jotka kiroilevat henkilökuntaa. Se on rankka paikka." "Hän on kunnossa", hän vaati. "Luulen, että osaan olla vanhempi. Sinun ei tarvitse huolehtia siitä, mitä poikani pystyy käsittelemään." Luovutin ja päästin hänet takaisin. Kun ohitimme huoneen, jossa oli kuollut joulupukki, teknikko astui ulos ja avasi verhon. Hänen lapsensa katsoi sisään ja näki joulupukin elottoman ruumiin, ET-putki kurkusta ulos työnnettynä, saappaat yhä jalassa, mutta puku oli leikattu riekaleiksi ja levitetty ympäri huonetta.Lapsi sekosi!"Äiti, joulupukki on kuollut!" Hän huusi. "En saa mitään joululahjaksi." "Miksi joku avaisi verhon?" "Miksi joku avaisi verhon?" Hän sanoi. Äiti vaati. "Minä varoitin sinua", sanoin. "Siksi meillä on yli 12-vuotiaiden vierailuoikeus." Äiti ei ollut tyytyväinen. Kävi ilmi, että lapsi oli ottanut kuvan juuri tuon joulupukin kanssa muutamaa päivää aiemmin. Hyvin ironista.</w:t>
      </w:r>
    </w:p>
    <w:p>
      <w:r>
        <w:rPr>
          <w:b/>
        </w:rPr>
        <w:t xml:space="preserve">Tulos</w:t>
      </w:r>
    </w:p>
    <w:p>
      <w:r>
        <w:t xml:space="preserve">Kuka teki kaikkensa pelastaakseen joulupukin?</w:t>
      </w:r>
    </w:p>
    <w:p>
      <w:r>
        <w:rPr>
          <w:b/>
        </w:rPr>
        <w:t xml:space="preserve">Esimerkki 8.335</w:t>
      </w:r>
    </w:p>
    <w:p>
      <w:r>
        <w:t xml:space="preserve">Itäisessä Virginiassa sijaitseva koululautakunta on jättänyt kiireellisen vetoomuksen Yhdysvaltain korkeimpaan oikeuteen pysäyttääkseen päätöksen, joka sallii transsukupuolisen oppilaan käyttää poikien vessaa ensi lukuvuonna.Gloucesterin piirikunnan koululautakunta yrittää estää Gavin Grimmiä käyttämästä sukupuoli-identiteettinsä mukaista vessaa, kun koulunkäynti jatkuu myöhemmin tänä vuonna, sanomalla, että se "vaarantaa vanhempien perustuslailliset oikeudet".''Grimm haastoi koulupiirin viime vuonna oikeuteen käyttää poikien vessaa sen jälkeen, kun koululautakunta oli ottanut käyttöön käytännön, jonka mukaan vessan käyttö on rajoitettava siihen vessaan, joka vastaa henkilön biologista sukupuolta, eikä siihen sukupuoleen, jonka oppilas on identifioinut.Grimm on syntynyt naisena, mutta hän on identifioinut itsensä mieheksi."Kun vanhemmilta riistetään sananvalta sen suhteen, pitäisikö heidän lapsensa joutua intiimissä ympäristössä kosketuksiin vastakkaisen biologisen sukupuolen edustajien kanssa, mahdollisesti täysin tai kokonaan riisuutumattomina, riistetään vanhemmilta heidän oikeutensa ohjata lastensa opetusta ja kasvatusta", koululautakunnan asianajajat kirjoittivat.Grimmiä puolustava ACLU on väittänyt, että hänen pakottamisensa käyttämään tyttöjen vessaa rikkoo IX osaston määräyksiä ja Yhdysvaltain 14. lisäyksen yhdenvertaista suojelua koskevaa lauseketta.Asiasta on käyty kiivasta keskustelua kouluissa, tuomioistuimissa ja osavaltioiden lainsäätäjissä eri puolilla Yhdysvaltoja.Obaman hallinto määräsi toukokuussa maan julkiset koulut sallimaan transsukupuolisten oppilaiden käyttää sukupuoli-identiteettinsä mukaisia vessoja ja pukuhuoneita, tai ne ovat vaarassa menettää liittovaltion rahoituksen. Kaksikymmentäyksi osavaltiota on nostanut kanteen direktiivin kumoamiseksi. 4. piirin vetoomustuomioistuin asettui huhtikuussa Grimmin puolelle. Koululautakunta haluaa, että korkein oikeus keskeyttää Grimmin käräjäoikeudenkäynnin, kunnes tuomarit päättävät, tarkistavatko he muutoksenhakutuomioistuimen päätöksen. Johtokunta sanoo, että se aikoo jättää korkeimman oikeuden uudelleentarkastelua koskevan vetoomuksen elokuun loppuun mennessä.</w:t>
      </w:r>
    </w:p>
    <w:p>
      <w:r>
        <w:rPr>
          <w:b/>
        </w:rPr>
        <w:t xml:space="preserve">Tulos</w:t>
      </w:r>
    </w:p>
    <w:p>
      <w:r>
        <w:t xml:space="preserve">Kuka halusi käyttää sukupuoli-identiteettinsä mukaista kylpyhuonetta?</w:t>
      </w:r>
    </w:p>
    <w:p>
      <w:r>
        <w:rPr>
          <w:b/>
        </w:rPr>
        <w:t xml:space="preserve">Esimerkki 8.336</w:t>
      </w:r>
    </w:p>
    <w:p>
      <w:r>
        <w:t xml:space="preserve">Huultenrajauskynien ja -värikynien suosio on huimassa nousussa, ja epäilen sen johtuvan siitä, että niitä on niin helppo käyttää. Olen kokeillut kahta uutta kynää nähdäkseni, kumpaa pidän enemmän. Punaisessa kulmassa on MAC Patent Polish Lip Pencil ja sinisessä kulmassa NARS Velvet Matte Lip Pencil. Valmistautukaa siis rymistelemään, kun testaan niitä....Vaikka näiden kahden huulipunan pakkaus on melko samanlainen, huulivärien koostumus ja viimeistely ovat hyvin erilaiset - MAC Patent Polish on kevyt kiilto ja NARS Velvet Matte on jyrkän mattapintainen. Joten piditpä huuliasi sitten läpikuultavina ja kiiltävinä tai pigmenttisinä ja mattaisina, tässä pitäisi olla jokaiselle jotakin.MAC Patent Polish Lip Pencil - tämä on ensimmäinen huulikynä, jota olen kokeillut MAC:lta (huulirajauskynää lukuun ottamatta), ja olen todella vaikuttunut siitä. Kuten nimestä voi päätellä, viimeistely on hyvin kiiltävä kiilto, joka antaa lähes patenttihohtoisen kiillon, se tuntuu huulikiiltokuidulta, mutta se ei ole tahmea.Väri on nimeltään Spontaneous, MAC kuvailee sitä "pehmeäksi luumuksi, jossa on helmi". Se on ehdottomasti luumuinen sävy, vaikka en oikeastaan havaitse siinä mitään helmeä. Se näyttää melko tummalta värikynänä, mutta koska se on hyvin läpikuultava, se näyttää paljon luonnollisemmalta, kun se on huulilla. Se on loistava tapa tuoda tummempia huulivärejä meikkipussiin, jos et ole tottunut niihin. MAC Patent Polish Lip Pencil on vähän kuin upea jättimäinen sävytetty huulirasva!Itse värikynä on kookas ja helppo pitää kädessä, ja sen kärki on melko kookas, eikä se sovellu tarkkaan levitykseen, mutta voit käyttää huulisivellintä sen levittämiseen. Tykkään levittää MAC Patent Polishia suoraan värikynästä, se on nopeaa ja helppoa, ja koska se on hyvin kevyttä ja läpikuultavaa, virheet on helppo pyyhkiä pois ja levittää uudelleen.</w:t>
      </w:r>
    </w:p>
    <w:p>
      <w:r>
        <w:rPr>
          <w:b/>
        </w:rPr>
        <w:t xml:space="preserve">Tulos</w:t>
      </w:r>
    </w:p>
    <w:p>
      <w:r>
        <w:t xml:space="preserve">Kuka kokeili huulituotteita?</w:t>
      </w:r>
    </w:p>
    <w:p>
      <w:r>
        <w:rPr>
          <w:b/>
        </w:rPr>
        <w:t xml:space="preserve">Esimerkki 8.337</w:t>
      </w:r>
    </w:p>
    <w:p>
      <w:r>
        <w:t xml:space="preserve">VALKOINEN TALO - Yhdysvaltain presidentti Donald Trump kertoi tiistaina kokouksessa ryhmälle republikaanilainsäätäjiä, että hän tukee kahta heidän edustajainhuoneessa käsiteltävänä olevaa maahanmuuttolakiesitystään.Kokous pidettiin, kun kritiikki jatkui Trumpin hallinnon politiikasta, jonka mukaan lapset erotetaan vanhemmistaan ja muista aikuisista eteläisellä Meksikon vastaisella rajalla, kun he saapuvat laittomasti Yhdysvaltoihin.Valkoisen talon lehdistösihteerin sijaisen Raj Shahin mukaan Trump "kannatti molempia edustajainhuoneen maahanmuuttolakiehdotuksia, jotka rakentavat muurin, sulkevat lailliset porsaanreiät, peruuttavat viisumiloton, hillitsevät niin sanottua ketjumuuttoa ja ratkaisevat rajakriisin ja perheiden erottamista koskevan kysymyksen sallimalla perheiden säilöönoton ja maastapoistamisen"."Republikaanien edustaja Mark Meadows sanoi Trumpin sanoneen lainsäätäjille, että heidän on saatava jotain aikaan maahanmuuton suhteen "heti." Edustajainhuoneen sisäisen turvallisuuden puheenjohtaja Michael McCaul kuvaili tapaamista Trumpin kanssa erinomaiseksi ja vahvisti, että presidentti hyväksyi lakiehdotuksen, jota hän ja kongressiedustaja Bob Goodlatte ajavat."Presidentti on tuhatprosenttisesti sen takana", McCaul sanoi.Kysyttäessä, lopettaisiko laki perheiden erottamiset, hän vastasi: "Heitä ei eroteta, jos lakiesitys hyväksytään", ja hän selitti, että lakiesitys sisältää 18 miljardia dollaria Trumpin toivomaan rajamuuriin.Parlamentin edustajainhuoneen on määrä äänestää myöhemmin tällä viikolla molemmista lakiesityksistä. Ei ole selvää, että kummallakaan säädöksellä on tarpeeksi ääniä läpimenoon.Senaatin enemmistöjohtaja Mitch McConnell sanoi tiistaina, että "kaikki republikaanikonferenssin jäsenet tukevat suunnitelmaa, joka pitää perheet yhdessä", ja lisäsi, että hän aikoo pyytää demokraatteja tukemaan toimenpidettä.tiistaina julkaistussa Reutersin/Ipsosin mielipidekyselyssä 28 prosenttia ihmisistä sanoi kannattavansa politiikkaa, kun taas 57 prosenttia vastusti sitä, ja loput 15 prosenttia sanoi, ettei tiedä.Trumpin hallinnon virkamiehet ovat puolustaneet politiikkaa. Sisäministeriön ministeri Kirstjen Nielsen torjui negatiivisen mediajulkisuuden maanantaisessa tiedotustilaisuudessa ja vakuutti, että Yhdysvaltain viranomaiset valvovat lakia asianmukaisesti. "Se, mikä on muuttunut, on se, että emme enää vapauta kokonaisia ihmisryhmiä, jotka rikkovat lakia", hän sanoi.</w:t>
      </w:r>
    </w:p>
    <w:p>
      <w:r>
        <w:rPr>
          <w:b/>
        </w:rPr>
        <w:t xml:space="preserve">Tulos</w:t>
      </w:r>
    </w:p>
    <w:p>
      <w:r>
        <w:t xml:space="preserve">Kuka sanoi lainsäätäjille, että heidän on toimittava nopeasti maahanmuuttopolitiikassa?</w:t>
      </w:r>
    </w:p>
    <w:p>
      <w:r>
        <w:rPr>
          <w:b/>
        </w:rPr>
        <w:t xml:space="preserve">Esimerkki 8.338</w:t>
      </w:r>
    </w:p>
    <w:p>
      <w:r>
        <w:t xml:space="preserve">Minulla ei ole koskaan ollut paljon rahaa. Mutta en usko, että pitää olla paljon, jotta siitä tulee rasite. Raha on aina tuntunut olevan taakka. Joko sinulla on sitä, jolloin velvollisuuksista ja vastuusta tulee taakka (niin minulle on sanottu, ha), tai sinulla ei ole sitä, jolloin elämästä ilman rahaa tulee taakka. Luulen, että rahasta tuli minulle taakka, kun aloin maksaa itse omat laskuni.Anna kun selitän. Kasvatin kaksi tyttöäni yksin. Minulla oli onneksi hyvä työ lääkärin toimistopäällikkönä Dallasissa. Pystyin maksamaan laskuni ja järjestelemään asioita, jotta minulla oli varaa siihen, mitä tytöt tarvitsivat kouluun ja muuhun. Kun minulla ei ollut rahaa johonkin, mitä he halusivat, tuntui kuin olisin kantanut maailmaa harteillani. En kertonut heille, miten stressaavaa tämä kaikki oli, koska minusta tuntui, ettei se kuulunut heille. He olivat lapsia ja heidän piti olla lapsia. He joutuisivat pian tuntemaan stressiä oman kotitaloutensa hoitamisesta, eikä heitä pitäisi pyytää auttamaan sen taakan kantamisessa lapsena. kerran minä ja nuorin tyttäreni, joka oli tuolloin aikuinen, menimme drive in -pikaruokapaikkaan ja otimme pari drinkkiä. Tyttäreni hoiti minua, ja kun autohyppääjä tuli tuomaan juomat, tyttäreni antoi hänelle 5,00 dollaria juomarahaa, joka oli enemmän kuin juomat! Kysyin tietysti, miksi hän teki niin, ja hän kertoi, että he elävät juomarahoillaan ja hän tiesi, millaista se oli, koska oli ollut aiemmin tarjoilijana. Sanoin jotain siitä, että hän tarvitsi myös rahaa ja että raha pyörittää maailmaa. Hän sanoi: "Ei, äiti, voit olla ihan helvetin rahaton, ja maailma silti pyörii." Silloin lopetin sen, että raha olisi taakka.</w:t>
      </w:r>
    </w:p>
    <w:p>
      <w:r>
        <w:rPr>
          <w:b/>
        </w:rPr>
        <w:t xml:space="preserve">Tulos</w:t>
      </w:r>
    </w:p>
    <w:p>
      <w:r>
        <w:t xml:space="preserve">Kuka antoi autohyppääjälle 5,00 dollarin tipit?</w:t>
      </w:r>
    </w:p>
    <w:p>
      <w:r>
        <w:rPr>
          <w:b/>
        </w:rPr>
        <w:t xml:space="preserve">Esimerkki 8.339</w:t>
      </w:r>
    </w:p>
    <w:p>
      <w:r>
        <w:t xml:space="preserve">Taistelulinjat on vedetty jälleen kerran. Yhdysvaltain lainvalvontaviranomaiset ja Piilaakso valmistautuvat kohtaamaan yksityisyyden suojaa koskevan kysymyksen.Tämä viimeisin taistelu keskittyy 30 vuotta vanhaan lakiin, joka koskee viranomaisten pääsyä sähköiseen viestintään ja siihen liittyviin tietoihin. Sähköisen viestinnän yksityisyyttä koskeva laki (Electronic Communications Privacy Act) oli tulevaisuuteen suuntautuva laki, kun se annettiin vuonna 1986, mutta teknologia on ollut huomattavasti nopeampi kuin ECPA.Yhdysvaltain kongressi on tutkinut keinoja tarkistaa lakia, jotta internetin käyttäjien yksityisyys voitaisiin säilyttää ja samalla säilyttää oikeudelliset välineet, joita viranomaiset tarvitsevat lain noudattamisen valvomiseksi ja kansalaisten suojelemiseksi.Edesmennyt Yhdysvaltain korkeimman oikeuden tuomari Louis Brandeis kutsui yksityisyyttä "kaikkein kattavimmaksi oikeudeksi ja vapaiden ihmisten eniten arvostamaksi oikeudeksi". Senaatin oikeusvaliokunta harkitsee tällä viikolla ECPA:n muuttamista siten, että hallituksen mahdollisuuksia kerätä tietoja laajennettaisiin käyttämällä kansallista turvallisuuskirjettä, joka ei edellytä tuomioistuimen päätöstä. Muutos antaisi FBI:lle luvan vaatia henkilön Internet-selainhistoriaa ja Internet-protokollaosoitetta, jolloin tutkijat voisivat nähdä, millä verkkosivustoilla henkilö vierailee, kuinka paljon aikaa hän viettää tietyllä sivustolla ja missä internetin käyttäjä on - ja kaikki tämä ilman oikeudellista valvontaa.FBI väittää, että tällaiset tiedot sisältyvät epäsuorasti nykyiseen lakiin, joka on kirjoitettu vuosia sitten ja joka kattaa nimenomaisesti vain puhelutietoihin tavallisesti liittyvät tiedot. FBI:n johtaja James Comey on sanonut, että muutos on tarpeen, jotta voidaan korjata ECPA:ssa oleva "kirjoitusvirhe", joka on haitannut FB:n työskentelyä "hyvin, hyvin laajalla ja käytännöllisellä tavalla." Aiemmin tällä viikolla lähetetyssä kirjeessä kongressia kuitenkin varoitettiin siitä, että teknologiajätit ja kansalaisoikeusjärjestöt vastustavat tällaista muutosta. "Eräät hallituksen virkamiehet ovat luonnehtineet NSL-säännön laajentamista pelkäksi laissa olevan kirjoitusvirheen korjaamiseksi", kirjeessä sanottiin. "Todellisuudessa se kuitenkin laajentaisi dramaattisesti FBI:n mahdollisuuksia saada arkaluonteisia tietoja käyttäjien verkkotoiminnasta ilman tuomioistuimen valvontaa." Kirjeen allekirjoittivat muun muassa Yahoo, Google, Facebook, Human Rights Watch ja American Civil Liberties Union.</w:t>
      </w:r>
    </w:p>
    <w:p>
      <w:r>
        <w:rPr>
          <w:b/>
        </w:rPr>
        <w:t xml:space="preserve">Tulos</w:t>
      </w:r>
    </w:p>
    <w:p>
      <w:r>
        <w:t xml:space="preserve">Kuka on sanonut, että yksityisyys on kaikkein kattavin oikeus ja vapaan kansan eniten arvostama oikeus?"?</w:t>
      </w:r>
    </w:p>
    <w:p>
      <w:r>
        <w:rPr>
          <w:b/>
        </w:rPr>
        <w:t xml:space="preserve">Esimerkki 8.340</w:t>
      </w:r>
    </w:p>
    <w:p>
      <w:r>
        <w:t xml:space="preserve">Muutaman kerran. Useimmiten tätä työtä tehdessäni ja yrittäessäni auttaa humalaisia ihmisiä tai kusipäitä. Valitettavasti miehistön pahoinpitelystä on tulossa säännöllinen tapahtuma. viimeisin kerta oli muutama päivä sitten, ja pahinta siinä oli katsoa, kun miehistötoverini ja useat poliisit käpertyivät nauramaan. Kuvittele. Jos haluatte. Suuri melko kallis hotelli. Sitten lisätään tähän kuvaan melko humalainen ja pullea nuori nainen, joka makaa lattialla humalassa unissaan riisuttuaan paljon vaatteitaan. Hänellä oli vain alusvaatteet. Meidät kutsuttiin hoitamaan häntä. Saapuessamme paikalle hän oli täysin kunnossa. Nousi ylös, käveli paareille ja makasi. Hän valitteli, kuinka me olimme "yhteiskunnan sortajia" ja muuta sellaista hölynpölyä, koska minulla oli otsaa yrittää antaa hänelle edes vähän arvokkuutta peittämällä hänet huovalla. Hän ei halunnut sitä. Pääsimme ambulanssiin ilman ongelmia ja aloimme tehdä tarvittavat tarkastukset, jotka teemme jokaiselle potilaalle. Verenpaine jne. jne., kun hän yhtäkkiä päätti, että hän halusi vapauttaa melko suuret rintansa. Yritin antaa hänelle hieman arvokkuutta, mutta hän ei ollut kiinnostunut, joten varmistimme vain, ettei kukaan voinut nähdä ambulanssin sisälle.Muutaman minuutin kuluttua hän rauhoittui, joten laitoin peiton hänen päälleen. Teen niin lähes jokaisen potilaan kohdalla. Ilman varoitusta THWACK. hän löi minua kasvoihin tissillään. Sitten... Kun pyörryin tästä odottaessani, että aivoni saisivat kiinni ja ymmärtäisivät kaiken, THWACK hän teki sen uudelleen. Käännyin ympäri saadakseni tukea kollegoiltani, jotka itkivät. Sekä miehistötoverini että upseeri. Itkivät. Kumpikaan ei pystynyt puhumaan...........En tiennyt mitä sanoa hetkeen sen jälkeen... jotain, mitä miehistökaverini kutsui "siunaukseksi" Huokaus.</w:t>
      </w:r>
    </w:p>
    <w:p>
      <w:r>
        <w:rPr>
          <w:b/>
        </w:rPr>
        <w:t xml:space="preserve">Tulos</w:t>
      </w:r>
    </w:p>
    <w:p>
      <w:r>
        <w:t xml:space="preserve">Kuka riisui vaatteensa</w:t>
      </w:r>
    </w:p>
    <w:p>
      <w:r>
        <w:rPr>
          <w:b/>
        </w:rPr>
        <w:t xml:space="preserve">Esimerkki 8.341</w:t>
      </w:r>
    </w:p>
    <w:p>
      <w:r>
        <w:t xml:space="preserve">Muutto voi tapahtua joko pakosta tai halusta. Oli miten oli, muutto tulee harvoin sopivaan aikaan ja siihen liittyy niin paljon muuttujia, että on vaikea hengähtää ennen kuin kaikki asiakirjat on allekirjoitettu.Silloinkin prosessin tämä kohta aloittaa välittömästi kokonaan uuden luvun muuton kirjassa.Riippumatta siitä, kuinka kauan kestää myydä (tai olla myymättä) edellistä kotiasi, löydätkö unelmiesi keittiön vai tyydytkö vähempään, muutatko kadun varrelle, maan toiselle puolelle tai maailman ympäri, muutto voi olla täysin ylivoimainen. lyhyesti sanottuna: muutto on prosessi. kaikkien epävarmuustekijöiden keskellä on muutamia tapoja pysyä järjestyksessä muuton aikana. Tämän lyhyen luettelon tarkoituksena on opastaa sinua vaiheiden avulla, jotta pysyt kärryillä stressaavana aikana.Suurin neuvo, jonka voin antaa sinulle, on aloittaa nykyisen asuintilasi siivoaminen. Kun sinulla on vähemmän käsiteltävää, voit tuntea hallitsevasi tilannetta paremmin.Löytämällä kiinteistönvälittäjän, johon luotat ja jonka kanssa työskentely tuntuu mukavalta, saat mielesi rauhallisemmaksi (suurimman osan ajasta) talosi listausprosessin ja ostajan löytämisen suhteen. Anna kiinteistönvälittäjän tehdä työ puolestasi, jotta voit keskittyä pitämään kotisi "esittelyvalmiina" ja ryhtyä tarkastelemaan muuton toisella puolella olevia vaihtoehtoja, kuten sitä, missä aiot työskennellä, viettää aikasi ja tutkia kouluja tai asuinalueita.Laadi luettelo ihmisistä, joiden yhteystiedot sinun on päivitettävä, kun lähdet. Tähän tulisi sisällyttää kaikki yritykset, joissa käyt tai jotka olet tilannut, kuten tuholaistorjuntapalvelut, nurmikon huolto ja jopa kaikki naapuruston kanta-asiakasohjelmat, joihin osallistut. Älä unohda pankkeja, sijoitusyhtiöitä, eläkerahastoja, sinun ja perheenjäsentesi terveydenhuollon tarjoajia ja jopa lemmikkejäsi. Ja tietysti perhettä ja ystäviä.</w:t>
      </w:r>
    </w:p>
    <w:p>
      <w:r>
        <w:rPr>
          <w:b/>
        </w:rPr>
        <w:t xml:space="preserve">Tulos</w:t>
      </w:r>
    </w:p>
    <w:p>
      <w:r>
        <w:t xml:space="preserve">Kuka muuttaa</w:t>
      </w:r>
    </w:p>
    <w:p>
      <w:r>
        <w:rPr>
          <w:b/>
        </w:rPr>
        <w:t xml:space="preserve">Esimerkki 8.342</w:t>
      </w:r>
    </w:p>
    <w:p>
      <w:r>
        <w:t xml:space="preserve">WASHINGTON - Yhdysvaltain edustajainhuoneen republikaanit aikovat äänestää ensi viikolla maahanmuuttolakiehdotuksesta huolimatta siitä, että Trump kehotti perjantaina heitä luopumaan lainsäädännöstä ennen välivaaleja.Vaikka republikaanit - joilla on enemmistö sekä edustajainhuoneessa että senaatissa - hyväksyisivät lakiehdotuksen, se uhkaa lähes varmaa tappiota ylemmässä kamarissa, jossa demokraateilla on tarpeeksi paikkoja, jotta republikaanit eivät saavuttaisi 60 äänen äänisaalista, joka tarvittaisiin läpimenoa varten, vaikka kaikki äänestäisivätkin yhdessä.Presidentti kehotti aiemmin tällä viikolla kongressia hyväksymään nopeasti laajamittaisen maahanmuuttoaloitteen. Perjantaisessa twiitissään presidentti kuitenkin sanoi: "Republikaanien pitäisi lopettaa ajan tuhlaaminen maahanmuuttoon, kunnes olemme valinneet lisää senaattoreita ja kongressiedustajia/-naisia marraskuussa". Demokraatit vain pelaavat pelejä, eivätkä aio tehdä mitään tämän vuosikymmeniä vanhan ongelman ratkaisemiseksi. Voimme hyväksyä loistavaa lainsäädäntöä punaisen aallon jälkeen!" Kongressiedustaja Ileana Ros-Lehtinen, republikaani, joka edustaa enemmistönä olevaa latinalaisamerikkalaista piirikuntaa Floridan osavaltiossa ja joka ei ole ehdolla uudelleenvaaleissa, kutsui presidentin twiittejä "skitsofiiliseksi poliittiseksi päätöksenteoksi"."Toinen eläkkeelle jäävä lainsäätäjä, Etelä-Carolinan republikaanikongressiedustaja Mark Sanford, joka on usein Trumpin kriitikko ja hävisi hiljattain esivaaliensa, sanoi, että Trumpin perääntyminen lähettää "hirvittävän kylmäävän signaalin", joka "tekee maahanmuuttouudistuksesta entistä epätodennäköisemmän." Kalifornian demokraattinen senaattori Kamala Harris puhui lauantaina San Diegossa sijaitsevassa Otay Mesan kunnassa maahanmuuttopolitiikan tarkistamista vaativassa mielenosoituksessa. "Tämä on taistelu, joka syntyy siitä, että tiedämme, keitä olemme, ja taistelemme maamme ihanteiden puolesta", hän sanoi. Harris puhui sen jälkeen, kun hän oli kiertänyt säilöönottolaitoksessa ja puhunut useiden äitien kanssa.Trump kehotti kongressia lykkäämään toimia, kun edustajainhuoneen republikaanijohtajat eivät onnistuneet keräämään riittävästi tukea kahdelle lakiesitykselle, jotka uudistaisivat Yhdysvaltain maahanmuuttolainsäädäntöä ja vahvistaisivat rajaturvallisuutta.Edustajainhuoneen oikeusvaliokunnan puheenjohtajan Bob Goodlatten laatima kovan linjan toimenpide ei mennyt läpi torstaina. Toimenpide ei olisi taannut nuorille paperittomille maahanmuuttajille mahdollisuutta saada pysyvä laillinen oleskelulupa, ja se olisi sisältänyt kiistanalaisia täytäntöönpanotoimia, kuten vaaditun työntekijän validointiohjelman.</w:t>
      </w:r>
    </w:p>
    <w:p>
      <w:r>
        <w:rPr>
          <w:b/>
        </w:rPr>
        <w:t xml:space="preserve">Tulos</w:t>
      </w:r>
    </w:p>
    <w:p>
      <w:r>
        <w:t xml:space="preserve">Kuka kehotti republikaaneja järjestämään ensi viikolla äänestyksen maahanmuuttolakiesityksestä?</w:t>
      </w:r>
    </w:p>
    <w:p>
      <w:r>
        <w:rPr>
          <w:b/>
        </w:rPr>
        <w:t xml:space="preserve">Esimerkki 8.343</w:t>
      </w:r>
    </w:p>
    <w:p>
      <w:r>
        <w:t xml:space="preserve">Presidentti Donald Trump koki tiistaina poliittisen takaiskun, kun demokraatit voittivat helposti Virginian ja New Jerseyn kuvernöörikisat. Lisäksi demokraatit iloitsivat äänestysaktiivisuudesta, jolla voi olla merkittäviä vaikutuksia ensi vuoden kongressin välivaaleihin, joissa äänestetään kaikista 435 edustajainhuoneen paikasta ja kolmasosasta senaatin paikoista.Demokraatit vetoavat Virginian ja New Jerseyn exit poll -tuloksiin, jotka osoittivat, että viha Trumpia kohtaan oli merkittävä tekijä, joka sai demokraatit käymään äänestämässä. He panevat merkille myös demokraattien voitot Virginian osavaltioiden edustajapaikoista käydyssä taistelussa, mikä on toinen merkki ruohonjuuritason innostuksesta, joka voi auttaa demokraatteja alemman tason virkojen kilpailuissa eri puolilla maata. New Jerseyssä valittu kuvernööri Phil Murphy, demokraatti, näki valintansa suorana moitteena republikaanipresidentille: "New Jersey lähetti selkeän viestin koko kansakunnalle. Olemme parempia kuin tämä!" Murphy kertoi hurraaville kannattajilleen voittokokouksessaan. Virginiassa demokraatti Ralph Northam voitti republikaanien Ed Gillespien kampanjassa, jossa keskityttiin osittain Trumpiin ja hänen politiikkaansa, erityisesti maahanmuuttoon. Keskiviikkona pitämässään lehdistötilaisuudessa Northam sanoi voittonsa osoittavan, että virginialaisilla on viesti maalle ja maailmalle. "Jakautuneisuus, viha, kiihkoilu ja politiikka, joka repii tätä maata kappaleiksi, ei ole se Yhdysvallat, jota ihmiset rakastavat, eikä ainakaan se Virginian osavaltio, jota he rakastavat", hän sanoi.Poliittiset analyytikot sanoivat, että demokraattien innostus ja keskittyminen Trumpiin olivat selvästi nähtävissä molemmissa osavaltioissa. "Olemme kuulleet kuukausien ajan kaikesta tästä vasemmalla olevasta energiasta. Se ei ollut toteutunut ennen tätä iltaa", sanoi Steve Peoples Associated Pressistä. "Tämä oli suuri ilta demokraateille, ja se oli oikeastaan jonkinlainen Trumpin kansallismielisen viestin hylkääminen." Jopa jotkut republikaanit näkivät tulokset Trumpin poliittisen brändin hylkäämisenä. Virginian edustaja Scott Taylor kertoi New York Timesille, että hän uskoo presidentin "erottavan retoriikan" auttaneen demokraatteja tiistaina. "Uskon, että tämä on kansanäänestys tästä hallinnosta", Taylor sanoi.</w:t>
      </w:r>
    </w:p>
    <w:p>
      <w:r>
        <w:rPr>
          <w:b/>
        </w:rPr>
        <w:t xml:space="preserve">Tulos</w:t>
      </w:r>
    </w:p>
    <w:p>
      <w:r>
        <w:t xml:space="preserve">Kenen Scott Taylorin mielestä eripuraa aiheuttava retoriikka oli peräisin</w:t>
      </w:r>
    </w:p>
    <w:p>
      <w:r>
        <w:rPr>
          <w:b/>
        </w:rPr>
        <w:t xml:space="preserve">Esimerkki 8.344</w:t>
      </w:r>
    </w:p>
    <w:p>
      <w:r>
        <w:t xml:space="preserve">Minulla on toinen vieras viesti teille tänään. Tämä tulee Selinalta Beautystormista. Beautystorm on ylpeänä Dermalogica-tuotteiden halvin varasto Australiassa ja tarjoaa verkossa ihokonsultaatioita talon ihonhoitoterapeuttien kanssa. Selina antaa meille neuvoja siitä, miten korjata auringon vaurioittamaa ihoa. Vaikka olemme siunattuja voidessamme asua aurinkoisessa maassa, täällä Australiassa suurimmalla osalla meistä on auringon vaurioittama iho. Tässä ovat Selinan vinkit joidenkin vaurioiden korjaamiseen: Australian voimakas aurinko aiheuttaa vuosittain lukuisia vakavia ihovaurioita. On kuitenkin olemassa keinoja korjata karhea, kuiva ja ryppyinen iho, joka saattaa kärsiä myös punoituksesta ja ruskeista läiskistä.Ihon vaurioiden korjaamiseksi ensimmäinen askel on hellävarainen puhdistus. Älä koskaan pese kasvoja tavallisella saippuapalalla. Se pahentaa tilannetta ja aiheuttaa vakavaa kuivaa ihoa.Jotta voit pestä auringon vaurioittaman ihon tehokkaasti aiheuttamatta lisävammoja, käytä hellävaraista kuorivaa kasvojenpuhdistusainetta. Tämä poistaa lian ja öljyn lisäksi myös kuolleiden ihosolujen pintakerroksen, mikä antaa iholle kauniin hehkun. Tämä paljastaa tuoreet ihosolut, jotka ovat valmiita hoitoa varten.Kun olet puhdistanut ihon, käytä sen jälkeen mutanaamiota tai kasvonaamiota, joka on tehty erityisesti auringon vaurioittamalle iholle. Naamion tarkoituksena on imeä ihosta epäpuhtaudet pois ja lisätä samalla ihoon takaisin keskeisiä ainesosia, kuten kosteuttavia aineita ja mineraaleja.Kun puhdistava naamio on huuhdeltu hellävaraisesti, iholle levitetään voide, kerma tai seerumi, joka sisältää keskeisiä ainesosia. Näiden kolmen erona on se, että voide sopii parhaiten päiväkäyttöön, meikin alle tai niille, jotka ovat alttiita puhkeamisille. Voiteiden katsotaan olevan raskaampia, ja niitä käytetään parhaiten yöllä tai niille, joilla on kuiva iho. Seerumit ovat yleensä erittäin tiivistettyjä koostumuksia, joita voidaan käyttää päivällä tai yöllä, mutta pieni määrä riittää pitkälle. Niitä tulisi käyttää niiden, joiden iho on kaikkein vakavimmin auringon vaurioittama.</w:t>
      </w:r>
    </w:p>
    <w:p>
      <w:r>
        <w:rPr>
          <w:b/>
        </w:rPr>
        <w:t xml:space="preserve">Tulos</w:t>
      </w:r>
    </w:p>
    <w:p>
      <w:r>
        <w:t xml:space="preserve">Kuka Beautystormista antoi artikkelissa neuvoja auringon vaurioittaman ihon korjaamisesta?</w:t>
      </w:r>
    </w:p>
    <w:p>
      <w:r>
        <w:rPr>
          <w:b/>
        </w:rPr>
        <w:t xml:space="preserve">Esimerkki 8.345</w:t>
      </w:r>
    </w:p>
    <w:p>
      <w:r>
        <w:t xml:space="preserve">Herra Drake kiirehti asuntovaunuun, ja Ethorne, Gwenny, Johnny Tepes ja minä katsoimme ylös, kun rouva DeLyon seurasi häntä. Hän katsoi minua. "Minne Digger menisi?" Kohautin olkapäitäni ja räpäytin silmiäni. Kysymyksessä ei ollut mitään järkeä; Digger ei menisi minnekään. Kun hän nukkui, hän nukkui kymmenen tuntia. Sitä saattoi heitellä ympäriinsä kuin perunasäkkiä, eikä se herännyt. Yhtä poikkeusta lukuun ottamatta. "Kylpyhuone?" Rouva DeLyon pudisti päätään. "Ei." Herra Drake sanoi: "Eikä hän ole missään sängyssä. Katsoimme kaikkiin kolmeen sänkyyn." Rouva DeLyon sanoi: "Ja niiden alle. Ja minä kutsuin häntä. Hän ei kai piiloutuisi minulta?" Ravistin päätäni. Ethorne nousi ylös, meni ovelle ja huusi: "Digger! Missä sinä olet, Digger-poika? Sinun ei tarvitse enää piileskellä. Kaikki on nyt hyvin!" Koirat haukkuivat vastaukseksi, mutta kukaan ei vastannut. rouva DeLyon sanoi: "Soita tohtori Lamontille. Ehkä Susan laittoi hänet takapenkille ja unohti kertoa meille." Herra Draken äänessä oli yhtä vähän toivoa siitä kuin rouva DeLyonin äänessä, mutta hän sanoi: "Hyvä on." Rouva DeLyon sanoi: "Viedään Chris sillä välin sänkyyn." "Minä olen vastuussa", sanoin. Ethorne sanoi: "Kun ei voi tehdä mitään, voi yhtä hyvin nukkua. Säästä voimasi siihen, kun tarvitset niitä." Rouva DeLyon sanoi: "Älä huoli. Ainakin yksi meistä jää asuntovaunuun, kunnes vanhempasi palaavat." Gwenny sanoi: "Tule, poikaystävä. Saatan sinut sänkyysi." Sanoin: "Voin mennä yksin." Gwenny katsoi rouva DeLyonia ja sitten Johnny Tepesia. "No, tuo on isku tytön egolle." He hymyilivät ilman suurempaa huumoria, ja herra Drake sulki puhelimen. "Ethorne kysyi: "Mitä nyt?" Herra Drake sanoi: "Viedään Chris ensin sänkyyn." Nousin ylös ja menin ovelle. "Hyvää yötä."</w:t>
      </w:r>
    </w:p>
    <w:p>
      <w:r>
        <w:rPr>
          <w:b/>
        </w:rPr>
        <w:t xml:space="preserve">Tulos</w:t>
      </w:r>
    </w:p>
    <w:p>
      <w:r>
        <w:t xml:space="preserve">Kuka ei ole missään sängyssä?</w:t>
      </w:r>
    </w:p>
    <w:p>
      <w:r>
        <w:rPr>
          <w:b/>
        </w:rPr>
        <w:t xml:space="preserve">Esimerkki 8.346</w:t>
      </w:r>
    </w:p>
    <w:p>
      <w:r>
        <w:t xml:space="preserve">Nuoret paperittomat maahanmuuttajat, jotka etsivät pysyvää asemaa Yhdysvalloissa, saivat torstaina odottamatonta tukea Capitol Hillillä, kun pieni ryhmä edustajainhuoneen republikaaneja yritti viime hetkellä saada kongressin äänestämään maahanmuuttoasioista.Kahdeksan republikaanin ryhmä - joista osa on vapautettu poliittisista syistä tulevien eläkkeelle siirtymisten vuoksi ja osa on vaikeiden uudelleenvalintakilpailujen edessä - uhmasi oman puolueensa johtoa ja sai nopeasti 10 republikaania allekirjoittamaan vetoomuksen, joka pakottaisi keskustelun lykättyjen lapsuudenkansalaisten aseman turvaamista koskevasta ohjelmasta (DACA-ohjelma).Kun kaikkien 193 demokraatin odotetaan allekirjoittavan vetoomuksen, republikaanien on saatava vielä seitsemän oman puolueensa jäsentä liittymään vetoomukseen, jotta useista maahanmuuttoa koskevista lakiesityksistä voidaan äänestää edustajainhuoneessa. republikaanijohtajien mukaan ponnistelut menevät kuitenkin hukkaan, jos lopputuloksena on presidentin veto. "Mielestäni on tärkeää, että löydämme ratkaisun, jota presidentti voi tukea", edustajainhuoneen puhemies Paul Ryan sanoi torstaina. Tämäntyyppiset vetoomukset ovat harvinaisia, ja niitä pidetään uhkana johtajien kyvylle ohjata lainsäädäntötoimia. "On parempi käyttää lainsäädäntöprosessia", republikaanien enemmistöjohtaja Kevin McCarthy sanoi toimittajille keskiviikkona, mutta tämä argumentti näyttää menettävän painoarvoa edustajainhuoneen jäsenten keskuudessa, jotka näkevät tilaisuuden lainsäädäntötoimiin vaalivuoden puolivälissä. Kasvava joukko edustajainhuoneen republikaaneja liittyy demokraattisiin kollegoihinsa, jotka ovat jo pitkään arvostelleet Ryania siitä, ettei hän ole tuonut maahanmuuttoasioita koskevia lakiehdotuksia äänestykseen. "Kyse on siitä, että varmistamme, ettemme vakiinnuta valtaa Valkoisessa talossa", sanoi edustaja Mia Love, republikaani Utahista ja yksi ensimmäisistä vetoomuksen allekirjoittaneista lainsäätäjistä.Maahanmuuttokysymys oli lähes kuollut sen jälkeen, kun yritys DACA-ohjelman korjaamiseksi kaatui Yhdysvaltain senaatissa aiemmin tänä vuonna.Ohjelma on ollut Capitol Hillin kiivaiden neuvottelujen kohteena viime syyskuusta lähtien, jolloin presidentti Donald Trump ilmoitti lopettavansa Obaman vuonna 2012 käyttöön ottaman ohjelman ja vaati lainsäädännöllistä korjausta.</w:t>
      </w:r>
    </w:p>
    <w:p>
      <w:r>
        <w:rPr>
          <w:b/>
        </w:rPr>
        <w:t xml:space="preserve">Tulos</w:t>
      </w:r>
    </w:p>
    <w:p>
      <w:r>
        <w:t xml:space="preserve">Kuka vapautettiin poliittisista näkökohdista?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docId:96A5DE8532FC8192C2CE22BAA242A24A</keywords>
  <dc:description>generated by python-docx</dc:description>
  <lastModifiedBy/>
  <revision>1</revision>
  <dcterms:created xsi:type="dcterms:W3CDTF">2013-12-23T23:15:00.0000000Z</dcterms:created>
  <dcterms:modified xsi:type="dcterms:W3CDTF">2013-12-23T23:15:00.0000000Z</dcterms:modified>
  <category/>
</coreProperties>
</file>